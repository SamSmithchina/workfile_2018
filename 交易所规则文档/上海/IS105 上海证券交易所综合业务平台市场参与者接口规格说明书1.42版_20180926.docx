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diagrams/drawing1.xml" ContentType="application/vnd.ms-office.drawingml.diagramDrawing+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03" w:rsidRDefault="00F068DC" w:rsidP="00EF5A03">
      <w:r w:rsidRPr="00F068DC">
        <w:pict>
          <v:shapetype id="_x0000_t202" coordsize="21600,21600" o:spt="202" path="m,l,21600r21600,l21600,xe">
            <v:stroke joinstyle="miter"/>
            <v:path gradientshapeok="t" o:connecttype="rect"/>
          </v:shapetype>
          <v:shape id="_x0000_s2050" type="#_x0000_t202" style="position:absolute;margin-left:78.6pt;margin-top:17.1pt;width:334.95pt;height:35.8pt;z-index:251662336;mso-wrap-distance-left:9.05pt;mso-wrap-distance-right:9.05pt" stroked="f">
            <v:fill color2="black"/>
            <v:textbox inset="0,0,0,0">
              <w:txbxContent>
                <w:p w:rsidR="004B7012" w:rsidRDefault="004B7012" w:rsidP="00EF5A03">
                  <w:pPr>
                    <w:pStyle w:val="af6"/>
                    <w:spacing w:line="100" w:lineRule="atLeast"/>
                    <w:jc w:val="center"/>
                  </w:pPr>
                  <w:r>
                    <w:t>上海证券交易所技术文档</w:t>
                  </w:r>
                </w:p>
                <w:p w:rsidR="004B7012" w:rsidRDefault="004B7012" w:rsidP="00EF5A03">
                  <w:pPr>
                    <w:spacing w:line="100" w:lineRule="atLeast"/>
                  </w:pPr>
                </w:p>
                <w:p w:rsidR="004B7012" w:rsidRDefault="004B7012" w:rsidP="00EF5A03">
                  <w:pPr>
                    <w:spacing w:line="100" w:lineRule="atLeast"/>
                    <w:jc w:val="center"/>
                  </w:pPr>
                </w:p>
                <w:p w:rsidR="004B7012" w:rsidRDefault="004B7012" w:rsidP="00EF5A03">
                  <w:pPr>
                    <w:spacing w:line="100" w:lineRule="atLeast"/>
                    <w:jc w:val="center"/>
                  </w:pPr>
                </w:p>
                <w:p w:rsidR="004B7012" w:rsidRDefault="004B7012" w:rsidP="00EF5A03">
                  <w:pPr>
                    <w:spacing w:line="100" w:lineRule="atLeast"/>
                    <w:jc w:val="center"/>
                  </w:pPr>
                </w:p>
                <w:p w:rsidR="004B7012" w:rsidRDefault="004B7012" w:rsidP="00EF5A03">
                  <w:pPr>
                    <w:spacing w:line="100" w:lineRule="atLeast"/>
                    <w:jc w:val="center"/>
                  </w:pPr>
                </w:p>
              </w:txbxContent>
            </v:textbox>
          </v:shape>
        </w:pict>
      </w:r>
    </w:p>
    <w:p w:rsidR="00EF5A03" w:rsidRDefault="00F068DC" w:rsidP="00EF5A03">
      <w:pPr>
        <w:sectPr w:rsidR="00EF5A03" w:rsidSect="004B7012">
          <w:headerReference w:type="default" r:id="rId8"/>
          <w:footnotePr>
            <w:pos w:val="beneathText"/>
          </w:footnotePr>
          <w:pgSz w:w="11905" w:h="16837"/>
          <w:pgMar w:top="1134" w:right="1134" w:bottom="1134" w:left="1134" w:header="907" w:footer="720" w:gutter="0"/>
          <w:pgNumType w:start="1"/>
          <w:cols w:space="720"/>
          <w:docGrid w:linePitch="560" w:charSpace="4710"/>
        </w:sectPr>
      </w:pPr>
      <w:r w:rsidRPr="00F068DC">
        <w:pict>
          <v:shape id="_x0000_s2051" type="#_x0000_t202" style="position:absolute;margin-left:70pt;margin-top:109.45pt;width:334.95pt;height:142.55pt;z-index:251663360;mso-wrap-distance-left:9.05pt;mso-wrap-distance-right:9.05pt" stroked="f">
            <v:fill color2="black"/>
            <v:textbox inset="0,0,0,0">
              <w:txbxContent>
                <w:p w:rsidR="004B7012" w:rsidRDefault="004B7012" w:rsidP="00EF5A03">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上海证券交易所综合业务平台</w:t>
                  </w:r>
                </w:p>
                <w:p w:rsidR="004B7012" w:rsidRDefault="004B7012" w:rsidP="00EF5A03">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市场参与者接口</w:t>
                  </w:r>
                  <w:r>
                    <w:rPr>
                      <w:rFonts w:ascii="Times New Roman" w:hAnsi="Times New Roman"/>
                      <w:b/>
                      <w:sz w:val="36"/>
                      <w:lang w:val="en-US"/>
                    </w:rPr>
                    <w:t>规格说明书</w:t>
                  </w:r>
                </w:p>
                <w:p w:rsidR="004B7012" w:rsidRDefault="004B7012" w:rsidP="00EF5A03">
                  <w:pPr>
                    <w:tabs>
                      <w:tab w:val="left" w:pos="4200"/>
                    </w:tabs>
                    <w:spacing w:before="0" w:after="0" w:line="100" w:lineRule="atLeast"/>
                    <w:jc w:val="center"/>
                    <w:rPr>
                      <w:rFonts w:ascii="Times New Roman" w:hAnsi="Times New Roman"/>
                      <w:b/>
                      <w:sz w:val="36"/>
                      <w:lang w:val="en-US" w:eastAsia="zh-CN"/>
                    </w:rPr>
                  </w:pPr>
                  <w:r>
                    <w:rPr>
                      <w:rFonts w:ascii="Times New Roman" w:hAnsi="Times New Roman" w:hint="eastAsia"/>
                      <w:b/>
                      <w:sz w:val="36"/>
                      <w:lang w:val="en-US" w:eastAsia="zh-CN"/>
                    </w:rPr>
                    <w:t>（业务汇总）</w:t>
                  </w:r>
                </w:p>
                <w:p w:rsidR="004B7012" w:rsidRDefault="004B7012" w:rsidP="00EF5A03">
                  <w:pPr>
                    <w:tabs>
                      <w:tab w:val="left" w:pos="4200"/>
                    </w:tabs>
                    <w:spacing w:before="0" w:after="0" w:line="100" w:lineRule="atLeast"/>
                    <w:jc w:val="center"/>
                    <w:rPr>
                      <w:rFonts w:ascii="楷体_GB2312" w:hAnsi="楷体_GB2312"/>
                      <w:b/>
                      <w:sz w:val="36"/>
                    </w:rPr>
                  </w:pPr>
                  <w:r>
                    <w:rPr>
                      <w:rFonts w:ascii="楷体_GB2312" w:hAnsi="楷体_GB2312"/>
                      <w:b/>
                      <w:sz w:val="36"/>
                    </w:rPr>
                    <w:t>（</w:t>
                  </w:r>
                  <w:r>
                    <w:rPr>
                      <w:rFonts w:ascii="楷体_GB2312" w:hAnsi="楷体_GB2312" w:hint="eastAsia"/>
                      <w:b/>
                      <w:sz w:val="36"/>
                      <w:lang w:eastAsia="zh-CN"/>
                    </w:rPr>
                    <w:t>1</w:t>
                  </w:r>
                  <w:r>
                    <w:rPr>
                      <w:rFonts w:ascii="楷体_GB2312" w:hAnsi="楷体_GB2312"/>
                      <w:b/>
                      <w:sz w:val="36"/>
                    </w:rPr>
                    <w:t>.</w:t>
                  </w:r>
                  <w:r>
                    <w:rPr>
                      <w:rFonts w:ascii="楷体_GB2312" w:hAnsi="楷体_GB2312" w:hint="eastAsia"/>
                      <w:b/>
                      <w:sz w:val="36"/>
                      <w:lang w:eastAsia="zh-CN"/>
                    </w:rPr>
                    <w:t>42</w:t>
                  </w:r>
                  <w:r>
                    <w:rPr>
                      <w:rFonts w:ascii="楷体_GB2312" w:hAnsi="楷体_GB2312"/>
                      <w:b/>
                      <w:sz w:val="36"/>
                    </w:rPr>
                    <w:t>版）</w:t>
                  </w:r>
                </w:p>
              </w:txbxContent>
            </v:textbox>
          </v:shape>
        </w:pict>
      </w:r>
      <w:r w:rsidRPr="00F068DC">
        <w:pict>
          <v:shape id="_x0000_s2052" type="#_x0000_t202" style="position:absolute;margin-left:70pt;margin-top:559.45pt;width:334.95pt;height:128.3pt;z-index:251664384;mso-wrap-distance-left:9.05pt;mso-wrap-distance-right:9.05pt" stroked="f">
            <v:fill color2="black"/>
            <v:textbox style="mso-next-textbox:#_x0000_s2052" inset="0,0,0,0">
              <w:txbxContent>
                <w:p w:rsidR="004B7012" w:rsidRDefault="004B7012" w:rsidP="00EF5A03">
                  <w:pPr>
                    <w:spacing w:before="0" w:after="0" w:line="100" w:lineRule="atLeast"/>
                    <w:jc w:val="center"/>
                    <w:rPr>
                      <w:rFonts w:ascii="楷体_GB2312" w:hAnsi="楷体_GB2312"/>
                      <w:b/>
                      <w:sz w:val="32"/>
                    </w:rPr>
                  </w:pPr>
                  <w:r>
                    <w:rPr>
                      <w:rFonts w:ascii="楷体_GB2312" w:hAnsi="楷体_GB2312"/>
                      <w:b/>
                      <w:sz w:val="32"/>
                    </w:rPr>
                    <w:t>上海证券交易所</w:t>
                  </w:r>
                </w:p>
                <w:p w:rsidR="004B7012" w:rsidRDefault="004B7012" w:rsidP="00EF5A03">
                  <w:pPr>
                    <w:spacing w:before="0" w:after="0" w:line="100" w:lineRule="atLeast"/>
                    <w:jc w:val="center"/>
                    <w:rPr>
                      <w:rFonts w:ascii="楷体_GB2312" w:hAnsi="楷体_GB2312"/>
                      <w:b/>
                      <w:sz w:val="32"/>
                    </w:rPr>
                  </w:pPr>
                </w:p>
                <w:p w:rsidR="004B7012" w:rsidRDefault="004B7012" w:rsidP="00EF5A03">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b/>
                      <w:sz w:val="32"/>
                    </w:rPr>
                    <w:t>○</w:t>
                  </w:r>
                  <w:r>
                    <w:rPr>
                      <w:rFonts w:ascii="楷体_GB2312" w:hAnsi="楷体_GB2312" w:hint="eastAsia"/>
                      <w:b/>
                      <w:sz w:val="32"/>
                      <w:lang w:eastAsia="zh-CN"/>
                    </w:rPr>
                    <w:t>一八</w:t>
                  </w:r>
                  <w:r>
                    <w:rPr>
                      <w:rFonts w:ascii="楷体_GB2312" w:hAnsi="楷体_GB2312"/>
                      <w:b/>
                      <w:sz w:val="32"/>
                    </w:rPr>
                    <w:t>年</w:t>
                  </w:r>
                  <w:r>
                    <w:rPr>
                      <w:rFonts w:ascii="楷体_GB2312" w:hAnsi="楷体_GB2312" w:hint="eastAsia"/>
                      <w:b/>
                      <w:sz w:val="32"/>
                      <w:lang w:eastAsia="zh-CN"/>
                    </w:rPr>
                    <w:t>九</w:t>
                  </w:r>
                  <w:r>
                    <w:rPr>
                      <w:rFonts w:ascii="楷体_GB2312" w:hAnsi="楷体_GB2312"/>
                      <w:b/>
                      <w:sz w:val="32"/>
                    </w:rPr>
                    <w:t>月</w:t>
                  </w:r>
                </w:p>
              </w:txbxContent>
            </v:textbox>
          </v:shape>
        </w:pict>
      </w:r>
      <w:r w:rsidR="00EF5A03">
        <w:rPr>
          <w:noProof/>
          <w:lang w:val="en-US" w:eastAsia="zh-CN"/>
        </w:rPr>
        <w:drawing>
          <wp:anchor distT="0" distB="0" distL="114935" distR="114935" simplePos="0" relativeHeight="251660288"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EF5A03">
        <w:rPr>
          <w:noProof/>
          <w:lang w:val="en-US" w:eastAsia="zh-CN"/>
        </w:rPr>
        <w:drawing>
          <wp:anchor distT="0" distB="0" distL="114935" distR="114935" simplePos="0" relativeHeight="251661312"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4B7012" w:rsidRDefault="004B7012" w:rsidP="004B7012">
      <w:pPr>
        <w:ind w:left="420" w:hanging="420"/>
        <w:jc w:val="center"/>
        <w:rPr>
          <w:b/>
          <w:sz w:val="24"/>
          <w:szCs w:val="24"/>
          <w:lang w:eastAsia="zh-CN"/>
        </w:rPr>
      </w:pPr>
      <w:bookmarkStart w:id="0" w:name="OLE_LINK1"/>
      <w:r w:rsidRPr="000537D3">
        <w:rPr>
          <w:rFonts w:hint="eastAsia"/>
          <w:b/>
          <w:sz w:val="24"/>
          <w:szCs w:val="24"/>
          <w:lang w:eastAsia="zh-CN"/>
        </w:rPr>
        <w:lastRenderedPageBreak/>
        <w:t>《综合业务平台市场参与者接口规格说明书》</w:t>
      </w:r>
      <w:r w:rsidRPr="000537D3">
        <w:rPr>
          <w:rFonts w:hint="eastAsia"/>
          <w:b/>
          <w:sz w:val="24"/>
          <w:szCs w:val="24"/>
          <w:lang w:eastAsia="zh-CN"/>
        </w:rPr>
        <w:t>1.</w:t>
      </w:r>
      <w:r>
        <w:rPr>
          <w:rFonts w:hint="eastAsia"/>
          <w:b/>
          <w:sz w:val="24"/>
          <w:szCs w:val="24"/>
          <w:lang w:eastAsia="zh-CN"/>
        </w:rPr>
        <w:t>42</w:t>
      </w:r>
      <w:r w:rsidRPr="000537D3">
        <w:rPr>
          <w:rFonts w:hint="eastAsia"/>
          <w:b/>
          <w:sz w:val="24"/>
          <w:szCs w:val="24"/>
          <w:lang w:eastAsia="zh-CN"/>
        </w:rPr>
        <w:t>版发布说明</w:t>
      </w:r>
      <w:r>
        <w:rPr>
          <w:rFonts w:hint="eastAsia"/>
          <w:b/>
          <w:sz w:val="24"/>
          <w:szCs w:val="24"/>
          <w:lang w:eastAsia="zh-CN"/>
        </w:rPr>
        <w:t>2018.9</w:t>
      </w:r>
    </w:p>
    <w:p w:rsidR="004B7012" w:rsidRPr="004B7012" w:rsidRDefault="004B7012" w:rsidP="004B7012">
      <w:pPr>
        <w:ind w:left="420"/>
        <w:rPr>
          <w:lang w:eastAsia="zh-CN"/>
        </w:rPr>
      </w:pPr>
      <w:r>
        <w:rPr>
          <w:rFonts w:hint="eastAsia"/>
          <w:lang w:eastAsia="zh-CN"/>
        </w:rPr>
        <w:t>1</w:t>
      </w:r>
      <w:r>
        <w:rPr>
          <w:rFonts w:hint="eastAsia"/>
          <w:lang w:eastAsia="zh-CN"/>
        </w:rPr>
        <w:t>、根据中登身份认证业务需求，增加密码服务申报消息、响应消息。</w:t>
      </w:r>
    </w:p>
    <w:p w:rsidR="004B7012" w:rsidRDefault="004B7012"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41</w:t>
      </w:r>
      <w:r w:rsidRPr="000537D3">
        <w:rPr>
          <w:rFonts w:hint="eastAsia"/>
          <w:b/>
          <w:sz w:val="24"/>
          <w:szCs w:val="24"/>
          <w:lang w:eastAsia="zh-CN"/>
        </w:rPr>
        <w:t>版发布说明</w:t>
      </w:r>
      <w:r>
        <w:rPr>
          <w:rFonts w:hint="eastAsia"/>
          <w:b/>
          <w:sz w:val="24"/>
          <w:szCs w:val="24"/>
          <w:lang w:eastAsia="zh-CN"/>
        </w:rPr>
        <w:t>2018.5</w:t>
      </w:r>
    </w:p>
    <w:p w:rsidR="00EF5A03" w:rsidRDefault="00EF5A03" w:rsidP="00EF5A03">
      <w:pPr>
        <w:ind w:left="420"/>
        <w:rPr>
          <w:lang w:eastAsia="zh-CN"/>
        </w:rPr>
      </w:pPr>
      <w:r>
        <w:rPr>
          <w:rFonts w:hint="eastAsia"/>
          <w:lang w:eastAsia="zh-CN"/>
        </w:rPr>
        <w:t>1</w:t>
      </w:r>
      <w:r>
        <w:rPr>
          <w:rFonts w:hint="eastAsia"/>
          <w:lang w:eastAsia="zh-CN"/>
        </w:rPr>
        <w:t>、根据资金前端控制业务需求，增加资金前端控制业务申报消息、响应消息。</w:t>
      </w:r>
    </w:p>
    <w:p w:rsidR="00EF5A03" w:rsidRDefault="00EF5A03" w:rsidP="00EF5A03">
      <w:pPr>
        <w:ind w:left="420"/>
        <w:rPr>
          <w:lang w:eastAsia="zh-CN"/>
        </w:rPr>
      </w:pPr>
      <w:r>
        <w:rPr>
          <w:rFonts w:hint="eastAsia"/>
          <w:lang w:eastAsia="zh-CN"/>
        </w:rPr>
        <w:t>2</w:t>
      </w:r>
      <w:r>
        <w:rPr>
          <w:rFonts w:hint="eastAsia"/>
          <w:lang w:eastAsia="zh-CN"/>
        </w:rPr>
        <w:t>、修改货币市场基金实时申赎</w:t>
      </w:r>
      <w:r>
        <w:rPr>
          <w:rFonts w:hint="eastAsia"/>
          <w:lang w:eastAsia="zh-CN"/>
        </w:rPr>
        <w:t>STEP</w:t>
      </w:r>
      <w:r>
        <w:rPr>
          <w:rFonts w:hint="eastAsia"/>
          <w:lang w:eastAsia="zh-CN"/>
        </w:rPr>
        <w:t>消息流程图，删除申赎汇总行情。</w:t>
      </w:r>
    </w:p>
    <w:p w:rsidR="00EF5A03" w:rsidRPr="00154B32"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40</w:t>
      </w:r>
      <w:r w:rsidRPr="000537D3">
        <w:rPr>
          <w:rFonts w:hint="eastAsia"/>
          <w:b/>
          <w:sz w:val="24"/>
          <w:szCs w:val="24"/>
          <w:lang w:eastAsia="zh-CN"/>
        </w:rPr>
        <w:t>版发布说明</w:t>
      </w:r>
      <w:r>
        <w:rPr>
          <w:rFonts w:hint="eastAsia"/>
          <w:b/>
          <w:sz w:val="24"/>
          <w:szCs w:val="24"/>
          <w:lang w:eastAsia="zh-CN"/>
        </w:rPr>
        <w:t>2017.7</w:t>
      </w:r>
    </w:p>
    <w:p w:rsidR="00EF5A03" w:rsidRDefault="00EF5A03" w:rsidP="00EF5A03">
      <w:pPr>
        <w:ind w:left="420"/>
        <w:rPr>
          <w:lang w:eastAsia="zh-CN"/>
        </w:rPr>
      </w:pPr>
      <w:r>
        <w:rPr>
          <w:rFonts w:hint="eastAsia"/>
          <w:lang w:eastAsia="zh-CN"/>
        </w:rPr>
        <w:t>1</w:t>
      </w:r>
      <w:r>
        <w:rPr>
          <w:rFonts w:hint="eastAsia"/>
          <w:lang w:eastAsia="zh-CN"/>
        </w:rPr>
        <w:t>、根据大宗交易实时减持需求，大宗交易申报消息、公共数据消息中填写股份减持标识。响应消息、执行报告、过户数据中不填写。</w:t>
      </w:r>
    </w:p>
    <w:p w:rsidR="00EF5A03" w:rsidRPr="00845164"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1.39</w:t>
      </w:r>
      <w:r w:rsidRPr="000537D3">
        <w:rPr>
          <w:rFonts w:hint="eastAsia"/>
          <w:b/>
          <w:sz w:val="24"/>
          <w:szCs w:val="24"/>
          <w:lang w:eastAsia="zh-CN"/>
        </w:rPr>
        <w:t>版发布说明</w:t>
      </w:r>
      <w:r w:rsidRPr="000537D3">
        <w:rPr>
          <w:rFonts w:hint="eastAsia"/>
          <w:b/>
          <w:sz w:val="24"/>
          <w:szCs w:val="24"/>
          <w:lang w:eastAsia="zh-CN"/>
        </w:rPr>
        <w:t>2017.2</w:t>
      </w:r>
    </w:p>
    <w:p w:rsidR="00EF5A03" w:rsidRDefault="00EF5A03" w:rsidP="00EF5A03">
      <w:pPr>
        <w:ind w:left="420"/>
        <w:rPr>
          <w:lang w:eastAsia="zh-CN"/>
        </w:rPr>
      </w:pPr>
      <w:r>
        <w:rPr>
          <w:rFonts w:hint="eastAsia"/>
          <w:lang w:eastAsia="zh-CN"/>
        </w:rPr>
        <w:t>1</w:t>
      </w:r>
      <w:r>
        <w:rPr>
          <w:rFonts w:hint="eastAsia"/>
          <w:lang w:eastAsia="zh-CN"/>
        </w:rPr>
        <w:t>、股票质押式回购初始交易申报消息中增加要素。</w:t>
      </w:r>
    </w:p>
    <w:p w:rsidR="00EF5A03" w:rsidRPr="00EB40B5" w:rsidRDefault="00EF5A03" w:rsidP="00EF5A03">
      <w:pPr>
        <w:ind w:left="420"/>
        <w:rPr>
          <w:lang w:eastAsia="zh-CN"/>
        </w:rPr>
      </w:pPr>
      <w:r>
        <w:rPr>
          <w:rFonts w:hint="eastAsia"/>
          <w:lang w:eastAsia="zh-CN"/>
        </w:rPr>
        <w:t>2</w:t>
      </w:r>
      <w:r>
        <w:rPr>
          <w:rFonts w:hint="eastAsia"/>
          <w:lang w:eastAsia="zh-CN"/>
        </w:rPr>
        <w:t>、</w:t>
      </w:r>
      <w:r w:rsidRPr="004C5187">
        <w:rPr>
          <w:rFonts w:hint="eastAsia"/>
          <w:lang w:eastAsia="zh-CN"/>
        </w:rPr>
        <w:t>删除货币基金申赎汇总行情的数据广播类型说明</w:t>
      </w:r>
      <w:r>
        <w:rPr>
          <w:rFonts w:hint="eastAsia"/>
          <w:lang w:eastAsia="zh-CN"/>
        </w:rPr>
        <w:t>，</w:t>
      </w:r>
      <w:r>
        <w:rPr>
          <w:rFonts w:hint="eastAsia"/>
        </w:rPr>
        <w:t>此为文档调整，不涉及实现变动。</w:t>
      </w:r>
    </w:p>
    <w:p w:rsidR="00EF5A03" w:rsidRDefault="00EF5A03" w:rsidP="00EF5A03">
      <w:pPr>
        <w:ind w:left="420"/>
        <w:rPr>
          <w:lang w:eastAsia="zh-CN"/>
        </w:rPr>
      </w:pPr>
      <w:r>
        <w:rPr>
          <w:rFonts w:hint="eastAsia"/>
          <w:lang w:eastAsia="zh-CN"/>
        </w:rPr>
        <w:t>3</w:t>
      </w:r>
      <w:r>
        <w:rPr>
          <w:rFonts w:hint="eastAsia"/>
          <w:lang w:eastAsia="zh-CN"/>
        </w:rPr>
        <w:t>、</w:t>
      </w:r>
      <w:r w:rsidRPr="004C5187">
        <w:rPr>
          <w:rFonts w:hint="eastAsia"/>
          <w:lang w:eastAsia="zh-CN"/>
        </w:rPr>
        <w:t>补充大宗盘后固定价格申报的数据广播类型说明</w:t>
      </w:r>
      <w:r>
        <w:rPr>
          <w:rFonts w:hint="eastAsia"/>
          <w:lang w:eastAsia="zh-CN"/>
        </w:rPr>
        <w:t>，此为文档调整，不涉及实现变动。</w:t>
      </w:r>
    </w:p>
    <w:p w:rsidR="00EF5A03" w:rsidRDefault="00EF5A03" w:rsidP="00EF5A03">
      <w:pPr>
        <w:ind w:left="420" w:hanging="420"/>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2015.</w:t>
      </w:r>
      <w:r>
        <w:rPr>
          <w:b/>
          <w:sz w:val="24"/>
          <w:szCs w:val="24"/>
          <w:lang w:val="en-US" w:eastAsia="zh-CN"/>
        </w:rPr>
        <w:t>2</w:t>
      </w:r>
    </w:p>
    <w:p w:rsidR="00EF5A03" w:rsidRDefault="00EF5A03" w:rsidP="00EF5A03">
      <w:pPr>
        <w:ind w:left="420"/>
        <w:rPr>
          <w:lang w:eastAsia="zh-CN"/>
        </w:rPr>
      </w:pPr>
      <w:r w:rsidRPr="000537D3">
        <w:t>1</w:t>
      </w:r>
      <w:r w:rsidRPr="000537D3">
        <w:rPr>
          <w:rFonts w:hint="eastAsia"/>
        </w:rPr>
        <w:t>、对投票议案接口中字符长度限制的描述进行了补充</w:t>
      </w:r>
      <w:r w:rsidRPr="000537D3">
        <w:rPr>
          <w:rFonts w:hint="eastAsia"/>
          <w:lang w:eastAsia="zh-CN"/>
        </w:rPr>
        <w:t>。</w:t>
      </w:r>
    </w:p>
    <w:p w:rsidR="00EF5A03" w:rsidRPr="003535A4" w:rsidRDefault="00EF5A03" w:rsidP="00EF5A03">
      <w:pPr>
        <w:rPr>
          <w:lang w:eastAsia="zh-CN"/>
        </w:rPr>
      </w:pPr>
    </w:p>
    <w:p w:rsidR="00EF5A03" w:rsidRDefault="00EF5A03" w:rsidP="00EF5A03">
      <w:pPr>
        <w:ind w:left="802"/>
      </w:pPr>
      <w:r>
        <w:t>本文档由上海证券交易所起草，并负责进行解释</w:t>
      </w:r>
      <w:r>
        <w:rPr>
          <w:rFonts w:hint="eastAsia"/>
          <w:lang w:eastAsia="zh-CN"/>
        </w:rPr>
        <w:t>,</w:t>
      </w:r>
      <w:r w:rsidRPr="00893908">
        <w:rPr>
          <w:rFonts w:ascii="宋体" w:hAnsi="宋体" w:hint="eastAsia"/>
          <w:color w:val="1F497D"/>
          <w:lang w:eastAsia="zh-CN"/>
        </w:rPr>
        <w:t xml:space="preserve"> </w:t>
      </w:r>
      <w:r>
        <w:rPr>
          <w:rFonts w:ascii="宋体" w:hAnsi="宋体" w:hint="eastAsia"/>
          <w:color w:val="1F497D"/>
          <w:lang w:eastAsia="zh-CN"/>
        </w:rPr>
        <w:t>以上变更启用安排参见相关业务或测试上线通知</w:t>
      </w:r>
      <w:r>
        <w:t>。</w:t>
      </w:r>
    </w:p>
    <w:p w:rsidR="00EF5A03" w:rsidRDefault="00EF5A03" w:rsidP="00EF5A03">
      <w:pPr>
        <w:ind w:left="802"/>
      </w:pPr>
      <w:r>
        <w:t>服务电话：</w:t>
      </w:r>
      <w:r>
        <w:t>021-</w:t>
      </w:r>
      <w:r w:rsidRPr="00920A5B">
        <w:rPr>
          <w:rFonts w:hint="eastAsia"/>
        </w:rPr>
        <w:t>4009003600</w:t>
      </w:r>
    </w:p>
    <w:p w:rsidR="00EF5A03" w:rsidRDefault="00EF5A03" w:rsidP="00EF5A03">
      <w:pPr>
        <w:ind w:left="802"/>
        <w:rPr>
          <w:lang w:eastAsia="zh-CN"/>
        </w:rPr>
      </w:pPr>
      <w:r>
        <w:t>通信地址：上海市浦东南路</w:t>
      </w:r>
      <w:r>
        <w:t>528</w:t>
      </w:r>
      <w:r>
        <w:t>号上海证券交易所</w:t>
      </w:r>
      <w:r w:rsidRPr="002C0653">
        <w:rPr>
          <w:rFonts w:hint="eastAsia"/>
          <w:lang w:eastAsia="zh-CN"/>
        </w:rPr>
        <w:t>技术规划与服务部</w:t>
      </w:r>
    </w:p>
    <w:p w:rsidR="00EF5A03" w:rsidRPr="00C73E93" w:rsidRDefault="00EF5A03" w:rsidP="00EF5A03">
      <w:pPr>
        <w:ind w:left="802"/>
        <w:rPr>
          <w:lang w:eastAsia="zh-CN"/>
        </w:rPr>
      </w:pPr>
      <w:r>
        <w:t>网站地址：</w:t>
      </w:r>
      <w:hyperlink r:id="rId11" w:history="1">
        <w:r>
          <w:rPr>
            <w:rStyle w:val="af0"/>
          </w:rPr>
          <w:t>http://www.sse.com.cn/</w:t>
        </w:r>
      </w:hyperlink>
      <w:r>
        <w:t xml:space="preserve"> </w:t>
      </w:r>
      <w:r>
        <w:rPr>
          <w:rFonts w:ascii="Wingdings" w:hAnsi="Wingdings"/>
        </w:rPr>
        <w:t></w:t>
      </w:r>
      <w:r>
        <w:t xml:space="preserve"> </w:t>
      </w:r>
      <w:r>
        <w:t>新交易系统专区</w:t>
      </w:r>
    </w:p>
    <w:p w:rsidR="00EF5A03" w:rsidRPr="005655F2" w:rsidRDefault="00EF5A03" w:rsidP="00EF5A03">
      <w:pPr>
        <w:ind w:left="420"/>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7</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2015.</w:t>
      </w:r>
      <w:r>
        <w:rPr>
          <w:b/>
          <w:sz w:val="24"/>
          <w:szCs w:val="24"/>
          <w:lang w:val="en-US" w:eastAsia="zh-CN"/>
        </w:rPr>
        <w:t>1</w:t>
      </w:r>
    </w:p>
    <w:p w:rsidR="00EF5A03" w:rsidRDefault="00EF5A03" w:rsidP="00EF5A03">
      <w:pPr>
        <w:ind w:firstLine="420"/>
        <w:rPr>
          <w:lang w:eastAsia="zh-CN"/>
        </w:rPr>
      </w:pPr>
      <w:r w:rsidRPr="00BF6C77">
        <w:rPr>
          <w:rFonts w:hint="eastAsia"/>
          <w:lang w:eastAsia="zh-CN"/>
        </w:rPr>
        <w:t>补充</w:t>
      </w:r>
      <w:r>
        <w:rPr>
          <w:rFonts w:hint="eastAsia"/>
          <w:lang w:eastAsia="zh-CN"/>
        </w:rPr>
        <w:t>网络投票</w:t>
      </w:r>
      <w:r w:rsidRPr="00BF6C77">
        <w:rPr>
          <w:rFonts w:hint="eastAsia"/>
          <w:lang w:eastAsia="zh-CN"/>
        </w:rPr>
        <w:t>业务接口，即合并本所外网开发测试文件栏预发布的《</w:t>
      </w:r>
      <w:r w:rsidRPr="00663DD9">
        <w:rPr>
          <w:rFonts w:hint="eastAsia"/>
          <w:lang w:eastAsia="zh-CN"/>
        </w:rPr>
        <w:t>上</w:t>
      </w:r>
      <w:r w:rsidRPr="00C078BA">
        <w:rPr>
          <w:rFonts w:hint="eastAsia"/>
          <w:lang w:eastAsia="zh-CN"/>
        </w:rPr>
        <w:t>海证券交易所</w:t>
      </w:r>
      <w:r w:rsidRPr="00C078BA">
        <w:rPr>
          <w:rFonts w:hint="eastAsia"/>
          <w:lang w:eastAsia="zh-CN"/>
        </w:rPr>
        <w:t xml:space="preserve"> </w:t>
      </w:r>
      <w:r w:rsidRPr="00C078BA">
        <w:rPr>
          <w:rFonts w:hint="eastAsia"/>
          <w:lang w:eastAsia="zh-CN"/>
        </w:rPr>
        <w:t>综合业务平台市场参与者</w:t>
      </w:r>
      <w:r w:rsidRPr="00C078BA">
        <w:rPr>
          <w:rFonts w:hint="eastAsia"/>
          <w:lang w:eastAsia="zh-CN"/>
        </w:rPr>
        <w:t xml:space="preserve"> </w:t>
      </w:r>
      <w:r w:rsidRPr="00C078BA">
        <w:rPr>
          <w:rFonts w:hint="eastAsia"/>
          <w:lang w:eastAsia="zh-CN"/>
        </w:rPr>
        <w:t>接口规格说明书【网络投票，预发布稿】</w:t>
      </w:r>
      <w:r w:rsidRPr="00C078BA">
        <w:rPr>
          <w:rFonts w:hint="eastAsia"/>
          <w:lang w:eastAsia="zh-CN"/>
        </w:rPr>
        <w:t>_20141201</w:t>
      </w:r>
      <w:r w:rsidRPr="00BF6C77">
        <w:rPr>
          <w:rFonts w:hint="eastAsia"/>
          <w:lang w:eastAsia="zh-CN"/>
        </w:rPr>
        <w:t>》。</w:t>
      </w:r>
    </w:p>
    <w:p w:rsidR="00EF5A03" w:rsidRDefault="00EF5A03" w:rsidP="00EF5A03">
      <w:pPr>
        <w:ind w:firstLine="420"/>
        <w:rPr>
          <w:lang w:eastAsia="zh-CN"/>
        </w:rPr>
      </w:pPr>
      <w:r w:rsidRPr="005655F2">
        <w:rPr>
          <w:rFonts w:hint="eastAsia"/>
          <w:lang w:eastAsia="zh-CN"/>
        </w:rPr>
        <w:t>1</w:t>
      </w:r>
      <w:r w:rsidRPr="005655F2">
        <w:rPr>
          <w:rFonts w:hint="eastAsia"/>
          <w:lang w:eastAsia="zh-CN"/>
        </w:rPr>
        <w:t>、增加</w:t>
      </w:r>
      <w:r w:rsidRPr="005655F2">
        <w:rPr>
          <w:lang w:eastAsia="zh-CN"/>
        </w:rPr>
        <w:t>特殊议案号</w:t>
      </w:r>
      <w:r w:rsidRPr="005655F2">
        <w:rPr>
          <w:rFonts w:hint="eastAsia"/>
          <w:lang w:eastAsia="zh-CN"/>
        </w:rPr>
        <w:t>88</w:t>
      </w:r>
      <w:r w:rsidRPr="005655F2">
        <w:rPr>
          <w:rFonts w:hint="eastAsia"/>
          <w:lang w:eastAsia="zh-CN"/>
        </w:rPr>
        <w:t>的</w:t>
      </w:r>
      <w:r w:rsidRPr="005655F2">
        <w:rPr>
          <w:lang w:eastAsia="zh-CN"/>
        </w:rPr>
        <w:t>说明。</w:t>
      </w:r>
    </w:p>
    <w:p w:rsidR="00EF5A03" w:rsidRPr="00E94AB1"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6</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w:t>
      </w:r>
      <w:r>
        <w:rPr>
          <w:b/>
          <w:sz w:val="24"/>
          <w:szCs w:val="24"/>
          <w:lang w:val="en-US" w:eastAsia="zh-CN"/>
        </w:rPr>
        <w:t>12</w:t>
      </w:r>
    </w:p>
    <w:p w:rsidR="00EF5A03" w:rsidRDefault="00EF5A03" w:rsidP="00EF5A03">
      <w:pPr>
        <w:ind w:firstLine="420"/>
        <w:rPr>
          <w:lang w:eastAsia="zh-CN"/>
        </w:rPr>
      </w:pPr>
      <w:r w:rsidRPr="00BF6C77">
        <w:rPr>
          <w:rFonts w:hint="eastAsia"/>
          <w:lang w:eastAsia="zh-CN"/>
        </w:rPr>
        <w:lastRenderedPageBreak/>
        <w:t>补充</w:t>
      </w:r>
      <w:r>
        <w:rPr>
          <w:rFonts w:hint="eastAsia"/>
          <w:lang w:eastAsia="zh-CN"/>
        </w:rPr>
        <w:t>上证</w:t>
      </w:r>
      <w:r>
        <w:rPr>
          <w:rFonts w:hint="eastAsia"/>
          <w:lang w:eastAsia="zh-CN"/>
        </w:rPr>
        <w:t>LOF</w:t>
      </w:r>
      <w:r w:rsidRPr="00BF6C77">
        <w:rPr>
          <w:rFonts w:hint="eastAsia"/>
          <w:lang w:eastAsia="zh-CN"/>
        </w:rPr>
        <w:t>业务接口，即合并本所外网开发测试文件栏预发布的《</w:t>
      </w:r>
      <w:r w:rsidRPr="00BF6C77">
        <w:rPr>
          <w:rFonts w:hint="eastAsia"/>
          <w:lang w:eastAsia="zh-CN"/>
        </w:rPr>
        <w:t xml:space="preserve">IS105 </w:t>
      </w:r>
      <w:r w:rsidRPr="00BF6C77">
        <w:rPr>
          <w:rFonts w:hint="eastAsia"/>
          <w:lang w:eastAsia="zh-CN"/>
        </w:rPr>
        <w:t>上海证券交易所</w:t>
      </w:r>
      <w:r w:rsidRPr="00BF6C77">
        <w:rPr>
          <w:rFonts w:hint="eastAsia"/>
          <w:lang w:eastAsia="zh-CN"/>
        </w:rPr>
        <w:t xml:space="preserve"> </w:t>
      </w:r>
      <w:r w:rsidRPr="00BF6C77">
        <w:rPr>
          <w:rFonts w:hint="eastAsia"/>
          <w:lang w:eastAsia="zh-CN"/>
        </w:rPr>
        <w:t>综合业务平台</w:t>
      </w:r>
      <w:r w:rsidRPr="00BF6C77">
        <w:rPr>
          <w:rFonts w:hint="eastAsia"/>
          <w:lang w:eastAsia="zh-CN"/>
        </w:rPr>
        <w:t xml:space="preserve"> </w:t>
      </w:r>
      <w:r w:rsidRPr="00BF6C77">
        <w:rPr>
          <w:rFonts w:hint="eastAsia"/>
          <w:lang w:eastAsia="zh-CN"/>
        </w:rPr>
        <w:t>市场参与者接口规格说明书</w:t>
      </w:r>
      <w:r w:rsidRPr="00BF6C77">
        <w:rPr>
          <w:rFonts w:hint="eastAsia"/>
          <w:lang w:eastAsia="zh-CN"/>
        </w:rPr>
        <w:t>(</w:t>
      </w:r>
      <w:r w:rsidRPr="00BF6C77">
        <w:rPr>
          <w:rFonts w:hint="eastAsia"/>
          <w:lang w:eastAsia="zh-CN"/>
        </w:rPr>
        <w:t>上证</w:t>
      </w:r>
      <w:r w:rsidRPr="00BF6C77">
        <w:rPr>
          <w:rFonts w:hint="eastAsia"/>
          <w:lang w:eastAsia="zh-CN"/>
        </w:rPr>
        <w:t>LOF)</w:t>
      </w:r>
      <w:r w:rsidRPr="00BF6C77">
        <w:rPr>
          <w:rFonts w:hint="eastAsia"/>
          <w:lang w:eastAsia="zh-CN"/>
        </w:rPr>
        <w:t>【预发布稿】</w:t>
      </w:r>
      <w:r w:rsidRPr="00BF6C77">
        <w:rPr>
          <w:rFonts w:hint="eastAsia"/>
          <w:lang w:eastAsia="zh-CN"/>
        </w:rPr>
        <w:t>20140122</w:t>
      </w:r>
      <w:r w:rsidRPr="00BF6C77">
        <w:rPr>
          <w:rFonts w:hint="eastAsia"/>
          <w:lang w:eastAsia="zh-CN"/>
        </w:rPr>
        <w:t>》。</w:t>
      </w:r>
    </w:p>
    <w:p w:rsidR="00EF5A03" w:rsidRDefault="00EF5A03" w:rsidP="00EF5A03">
      <w:pPr>
        <w:ind w:firstLine="420"/>
        <w:rPr>
          <w:lang w:eastAsia="zh-CN"/>
        </w:rPr>
      </w:pPr>
      <w:r w:rsidRPr="005655F2">
        <w:rPr>
          <w:rFonts w:hint="eastAsia"/>
          <w:lang w:eastAsia="zh-CN"/>
        </w:rPr>
        <w:t>增加上证</w:t>
      </w:r>
      <w:r w:rsidRPr="005655F2">
        <w:rPr>
          <w:rFonts w:hint="eastAsia"/>
          <w:lang w:eastAsia="zh-CN"/>
        </w:rPr>
        <w:t>LOF</w:t>
      </w:r>
      <w:r w:rsidRPr="005655F2">
        <w:rPr>
          <w:rFonts w:hint="eastAsia"/>
          <w:lang w:eastAsia="zh-CN"/>
        </w:rPr>
        <w:t>基金业务参数公告文件接口。</w:t>
      </w:r>
    </w:p>
    <w:p w:rsidR="00EF5A03" w:rsidRDefault="00EF5A03" w:rsidP="00EF5A03">
      <w:pPr>
        <w:ind w:firstLine="420"/>
        <w:rPr>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35</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2014.6</w:t>
      </w:r>
    </w:p>
    <w:p w:rsidR="00EF5A03" w:rsidRDefault="00EF5A03" w:rsidP="00EF5A03">
      <w:pPr>
        <w:ind w:firstLine="420"/>
        <w:rPr>
          <w:lang w:eastAsia="zh-CN"/>
        </w:rPr>
      </w:pPr>
      <w:r>
        <w:rPr>
          <w:rFonts w:hint="eastAsia"/>
          <w:lang w:eastAsia="zh-CN"/>
        </w:rPr>
        <w:t>调整货币基金实时申赎业务</w:t>
      </w:r>
      <w:r>
        <w:rPr>
          <w:rFonts w:hint="eastAsia"/>
          <w:lang w:eastAsia="zh-CN"/>
        </w:rPr>
        <w:t>E</w:t>
      </w:r>
      <w:r>
        <w:rPr>
          <w:rFonts w:hint="eastAsia"/>
          <w:lang w:eastAsia="zh-CN"/>
        </w:rPr>
        <w:t>账户申报及过户备注标签取值（具体实施待相关通知），删除已停发的货币基金实时申赎业务公共数据消息。</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34</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2014.6</w:t>
      </w:r>
    </w:p>
    <w:p w:rsidR="00EF5A03" w:rsidRDefault="00EF5A03" w:rsidP="00EF5A03">
      <w:pPr>
        <w:numPr>
          <w:ilvl w:val="0"/>
          <w:numId w:val="28"/>
        </w:numPr>
        <w:rPr>
          <w:lang w:eastAsia="zh-CN"/>
        </w:rPr>
      </w:pPr>
      <w:r>
        <w:rPr>
          <w:rFonts w:hint="eastAsia"/>
          <w:lang w:eastAsia="zh-CN"/>
        </w:rPr>
        <w:t>货币基金实时申赎业务增加</w:t>
      </w:r>
      <w:r>
        <w:rPr>
          <w:rFonts w:hint="eastAsia"/>
          <w:lang w:eastAsia="zh-CN"/>
        </w:rPr>
        <w:t>E</w:t>
      </w:r>
      <w:r>
        <w:rPr>
          <w:rFonts w:hint="eastAsia"/>
          <w:lang w:eastAsia="zh-CN"/>
        </w:rPr>
        <w:t>账户备注标签（具体实施待相关通知）。</w:t>
      </w:r>
    </w:p>
    <w:p w:rsidR="00EF5A03" w:rsidRDefault="00EF5A03" w:rsidP="00EF5A03">
      <w:pPr>
        <w:numPr>
          <w:ilvl w:val="0"/>
          <w:numId w:val="28"/>
        </w:numPr>
        <w:rPr>
          <w:lang w:eastAsia="zh-CN"/>
        </w:rPr>
      </w:pPr>
      <w:r>
        <w:rPr>
          <w:rFonts w:hint="eastAsia"/>
          <w:lang w:eastAsia="zh-CN"/>
        </w:rPr>
        <w:t>补充大宗固定价格申报接口，即合并外网开发测试文件栏预发布的《</w:t>
      </w:r>
      <w:r w:rsidRPr="00BE74C9">
        <w:rPr>
          <w:rFonts w:hint="eastAsia"/>
          <w:lang w:eastAsia="zh-CN"/>
        </w:rPr>
        <w:t>上海证券交易所综合业务平台市场参与者</w:t>
      </w:r>
      <w:r w:rsidRPr="00BE74C9">
        <w:rPr>
          <w:rFonts w:hint="eastAsia"/>
          <w:lang w:eastAsia="zh-CN"/>
        </w:rPr>
        <w:t xml:space="preserve"> </w:t>
      </w:r>
      <w:r w:rsidRPr="00BE74C9">
        <w:rPr>
          <w:rFonts w:hint="eastAsia"/>
          <w:lang w:eastAsia="zh-CN"/>
        </w:rPr>
        <w:t>接口规格说明书</w:t>
      </w:r>
      <w:r w:rsidRPr="00BE74C9">
        <w:rPr>
          <w:rFonts w:hint="eastAsia"/>
          <w:lang w:eastAsia="zh-CN"/>
        </w:rPr>
        <w:t>(</w:t>
      </w:r>
      <w:r w:rsidRPr="00BE74C9">
        <w:rPr>
          <w:rFonts w:hint="eastAsia"/>
          <w:lang w:eastAsia="zh-CN"/>
        </w:rPr>
        <w:t>大宗固定价格交易，预发布稿</w:t>
      </w:r>
      <w:r w:rsidRPr="00BE74C9">
        <w:rPr>
          <w:rFonts w:hint="eastAsia"/>
          <w:lang w:eastAsia="zh-CN"/>
        </w:rPr>
        <w:t>)_20140327</w:t>
      </w:r>
      <w:r>
        <w:rPr>
          <w:rFonts w:hint="eastAsia"/>
          <w:lang w:eastAsia="zh-CN"/>
        </w:rPr>
        <w:t>》。</w:t>
      </w:r>
    </w:p>
    <w:p w:rsidR="00EF5A03" w:rsidRDefault="00EF5A03" w:rsidP="00EF5A03">
      <w:pP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33</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2013.9</w:t>
      </w:r>
    </w:p>
    <w:p w:rsidR="00EF5A03" w:rsidRDefault="00EF5A03" w:rsidP="00EF5A03">
      <w:pPr>
        <w:ind w:left="11" w:firstLine="431"/>
        <w:rPr>
          <w:lang w:eastAsia="zh-CN"/>
        </w:rPr>
      </w:pPr>
      <w:r>
        <w:rPr>
          <w:rFonts w:hint="eastAsia"/>
          <w:lang w:eastAsia="zh-CN"/>
        </w:rPr>
        <w:t>补充国债预发行业务消息和行情接口，</w:t>
      </w:r>
      <w:r>
        <w:rPr>
          <w:rFonts w:hint="eastAsia"/>
          <w:lang w:val="en-US" w:eastAsia="zh-CN"/>
        </w:rPr>
        <w:t>即</w:t>
      </w:r>
      <w:r>
        <w:rPr>
          <w:rFonts w:hint="eastAsia"/>
          <w:lang w:eastAsia="zh-CN"/>
        </w:rPr>
        <w:t>合并本所外网开发测试文件栏预发布的《</w:t>
      </w:r>
      <w:r w:rsidRPr="00973171">
        <w:rPr>
          <w:rFonts w:hint="eastAsia"/>
          <w:lang w:eastAsia="zh-CN"/>
        </w:rPr>
        <w:t>上海证券交易所综合业务平台市场参与者</w:t>
      </w:r>
      <w:r w:rsidRPr="00973171">
        <w:rPr>
          <w:rFonts w:hint="eastAsia"/>
          <w:lang w:eastAsia="zh-CN"/>
        </w:rPr>
        <w:t xml:space="preserve"> </w:t>
      </w:r>
      <w:r w:rsidRPr="00973171">
        <w:rPr>
          <w:rFonts w:hint="eastAsia"/>
          <w:lang w:eastAsia="zh-CN"/>
        </w:rPr>
        <w:t>接口规格说明书</w:t>
      </w:r>
      <w:r w:rsidRPr="00973171">
        <w:rPr>
          <w:rFonts w:hint="eastAsia"/>
          <w:lang w:eastAsia="zh-CN"/>
        </w:rPr>
        <w:t>(</w:t>
      </w:r>
      <w:r>
        <w:rPr>
          <w:rFonts w:hint="eastAsia"/>
          <w:lang w:eastAsia="zh-CN"/>
        </w:rPr>
        <w:t>国债预发行</w:t>
      </w:r>
      <w:r w:rsidRPr="00973171">
        <w:rPr>
          <w:rFonts w:hint="eastAsia"/>
          <w:lang w:eastAsia="zh-CN"/>
        </w:rPr>
        <w:t xml:space="preserve">, </w:t>
      </w:r>
      <w:r w:rsidRPr="00973171">
        <w:rPr>
          <w:rFonts w:hint="eastAsia"/>
          <w:lang w:eastAsia="zh-CN"/>
        </w:rPr>
        <w:t>技术开发稿</w:t>
      </w:r>
      <w:r>
        <w:rPr>
          <w:rFonts w:hint="eastAsia"/>
          <w:lang w:eastAsia="zh-CN"/>
        </w:rPr>
        <w:t>)_20130731</w:t>
      </w:r>
      <w:r>
        <w:rPr>
          <w:rFonts w:hint="eastAsia"/>
          <w:lang w:eastAsia="zh-CN"/>
        </w:rPr>
        <w:t>》。</w:t>
      </w:r>
    </w:p>
    <w:p w:rsidR="00EF5A03" w:rsidRDefault="00EF5A03" w:rsidP="00EF5A03">
      <w:pPr>
        <w:ind w:left="11" w:firstLine="431"/>
        <w:rPr>
          <w:lang w:eastAsia="zh-CN"/>
        </w:rPr>
      </w:pPr>
      <w:r w:rsidRPr="001E60AC">
        <w:rPr>
          <w:rFonts w:hint="eastAsia"/>
          <w:lang w:eastAsia="zh-CN"/>
        </w:rPr>
        <w:t>补充描述债券预发行生命周期结束后行情业务字段无意义。</w:t>
      </w:r>
    </w:p>
    <w:p w:rsidR="00EF5A03" w:rsidRDefault="00EF5A03" w:rsidP="00EF5A03">
      <w:pPr>
        <w:ind w:left="11" w:firstLine="431"/>
        <w:rPr>
          <w:lang w:eastAsia="zh-CN"/>
        </w:rPr>
      </w:pPr>
      <w:r>
        <w:rPr>
          <w:rFonts w:hint="eastAsia"/>
          <w:lang w:eastAsia="zh-CN"/>
        </w:rPr>
        <w:t>补充说明综合业务平台撤单订单，不分配交易所订单编号。</w:t>
      </w:r>
    </w:p>
    <w:p w:rsidR="00EF5A03" w:rsidRPr="00925FA9"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32</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2013.5</w:t>
      </w:r>
    </w:p>
    <w:p w:rsidR="00EF5A03" w:rsidRDefault="00EF5A03" w:rsidP="00EF5A03">
      <w:pPr>
        <w:ind w:left="11" w:firstLine="431"/>
        <w:rPr>
          <w:lang w:eastAsia="zh-CN"/>
        </w:rPr>
      </w:pPr>
      <w:r>
        <w:rPr>
          <w:rFonts w:hint="eastAsia"/>
          <w:lang w:eastAsia="zh-CN"/>
        </w:rPr>
        <w:t>补充股票质押回购业务接口，</w:t>
      </w:r>
      <w:r>
        <w:rPr>
          <w:rFonts w:hint="eastAsia"/>
          <w:lang w:val="en-US" w:eastAsia="zh-CN"/>
        </w:rPr>
        <w:t>即</w:t>
      </w:r>
      <w:r>
        <w:rPr>
          <w:rFonts w:hint="eastAsia"/>
          <w:lang w:eastAsia="zh-CN"/>
        </w:rPr>
        <w:t>合并本所外网开发测试文件栏预发布的《</w:t>
      </w:r>
      <w:r w:rsidRPr="00973171">
        <w:rPr>
          <w:rFonts w:hint="eastAsia"/>
          <w:lang w:eastAsia="zh-CN"/>
        </w:rPr>
        <w:t>上海证券交易所综合业务平台市场参与者</w:t>
      </w:r>
      <w:r w:rsidRPr="00973171">
        <w:rPr>
          <w:rFonts w:hint="eastAsia"/>
          <w:lang w:eastAsia="zh-CN"/>
        </w:rPr>
        <w:t xml:space="preserve"> </w:t>
      </w:r>
      <w:r w:rsidRPr="00973171">
        <w:rPr>
          <w:rFonts w:hint="eastAsia"/>
          <w:lang w:eastAsia="zh-CN"/>
        </w:rPr>
        <w:t>接口规格说明书</w:t>
      </w:r>
      <w:r w:rsidRPr="00973171">
        <w:rPr>
          <w:rFonts w:hint="eastAsia"/>
          <w:lang w:eastAsia="zh-CN"/>
        </w:rPr>
        <w:t>(</w:t>
      </w:r>
      <w:r w:rsidRPr="00973171">
        <w:rPr>
          <w:rFonts w:hint="eastAsia"/>
          <w:lang w:eastAsia="zh-CN"/>
        </w:rPr>
        <w:t>股票质押回购</w:t>
      </w:r>
      <w:r w:rsidRPr="00973171">
        <w:rPr>
          <w:rFonts w:hint="eastAsia"/>
          <w:lang w:eastAsia="zh-CN"/>
        </w:rPr>
        <w:t xml:space="preserve">, </w:t>
      </w:r>
      <w:r w:rsidRPr="00973171">
        <w:rPr>
          <w:rFonts w:hint="eastAsia"/>
          <w:lang w:eastAsia="zh-CN"/>
        </w:rPr>
        <w:t>技术开发稿</w:t>
      </w:r>
      <w:r w:rsidRPr="00973171">
        <w:rPr>
          <w:rFonts w:hint="eastAsia"/>
          <w:lang w:eastAsia="zh-CN"/>
        </w:rPr>
        <w:t>)_20130326</w:t>
      </w:r>
      <w:r>
        <w:rPr>
          <w:rFonts w:hint="eastAsia"/>
          <w:lang w:eastAsia="zh-CN"/>
        </w:rPr>
        <w:t>》。</w:t>
      </w:r>
    </w:p>
    <w:p w:rsidR="00EF5A03" w:rsidRDefault="00EF5A03" w:rsidP="00EF5A03">
      <w:pPr>
        <w:ind w:left="11" w:firstLine="431"/>
        <w:rPr>
          <w:lang w:eastAsia="zh-CN"/>
        </w:rPr>
      </w:pPr>
      <w:r w:rsidRPr="00925FA9">
        <w:rPr>
          <w:rFonts w:hint="eastAsia"/>
          <w:lang w:eastAsia="zh-CN"/>
        </w:rPr>
        <w:t>购回交易和终止购回申报消息增加标的证券代码，以便数据库中填写证券代码。</w:t>
      </w:r>
    </w:p>
    <w:p w:rsidR="00EF5A03" w:rsidRPr="00973171" w:rsidRDefault="00EF5A03" w:rsidP="00EF5A03">
      <w:pPr>
        <w:ind w:left="11" w:firstLine="431"/>
        <w:rPr>
          <w:lang w:eastAsia="zh-CN"/>
        </w:rPr>
      </w:pPr>
      <w:r>
        <w:rPr>
          <w:rFonts w:hint="eastAsia"/>
          <w:lang w:eastAsia="zh-CN"/>
        </w:rPr>
        <w:t>补充中登关于股票质押回购业务</w:t>
      </w:r>
      <w:r w:rsidRPr="00B71AB9">
        <w:rPr>
          <w:rFonts w:hint="eastAsia"/>
          <w:lang w:eastAsia="zh-CN"/>
        </w:rPr>
        <w:t>标的证券描述标签</w:t>
      </w:r>
      <w:r>
        <w:rPr>
          <w:rFonts w:hint="eastAsia"/>
          <w:lang w:eastAsia="zh-CN"/>
        </w:rPr>
        <w:t>的描述，如进一步了解可咨询中登上海公司。</w:t>
      </w:r>
    </w:p>
    <w:p w:rsidR="00EF5A03" w:rsidRPr="002125A5" w:rsidRDefault="00EF5A03" w:rsidP="00EF5A03">
      <w:pPr>
        <w:ind w:left="11" w:firstLine="431"/>
        <w:rPr>
          <w:b/>
          <w:lang w:eastAsia="zh-CN"/>
        </w:rPr>
      </w:pPr>
      <w:r w:rsidRPr="002125A5">
        <w:rPr>
          <w:rFonts w:hint="eastAsia"/>
          <w:b/>
          <w:lang w:eastAsia="zh-CN"/>
        </w:rPr>
        <w:t>中间</w:t>
      </w:r>
      <w:r>
        <w:rPr>
          <w:rFonts w:hint="eastAsia"/>
          <w:b/>
          <w:lang w:eastAsia="zh-CN"/>
        </w:rPr>
        <w:t>未发布</w:t>
      </w:r>
      <w:r w:rsidRPr="002125A5">
        <w:rPr>
          <w:rFonts w:hint="eastAsia"/>
          <w:b/>
          <w:lang w:eastAsia="zh-CN"/>
        </w:rPr>
        <w:t>版本</w:t>
      </w:r>
      <w:r w:rsidRPr="002125A5">
        <w:rPr>
          <w:rFonts w:hint="eastAsia"/>
          <w:b/>
          <w:lang w:eastAsia="zh-CN"/>
        </w:rPr>
        <w:t>1.31</w:t>
      </w:r>
      <w:r w:rsidRPr="002125A5">
        <w:rPr>
          <w:rFonts w:hint="eastAsia"/>
          <w:b/>
          <w:lang w:eastAsia="zh-CN"/>
        </w:rPr>
        <w:t>版</w:t>
      </w:r>
      <w:r>
        <w:rPr>
          <w:rFonts w:hint="eastAsia"/>
          <w:b/>
          <w:lang w:eastAsia="zh-CN"/>
        </w:rPr>
        <w:t>（</w:t>
      </w:r>
      <w:r>
        <w:rPr>
          <w:rFonts w:hint="eastAsia"/>
          <w:b/>
          <w:lang w:eastAsia="zh-CN"/>
        </w:rPr>
        <w:t>2013.4</w:t>
      </w:r>
      <w:r>
        <w:rPr>
          <w:rFonts w:hint="eastAsia"/>
          <w:b/>
          <w:lang w:eastAsia="zh-CN"/>
        </w:rPr>
        <w:t>）</w:t>
      </w:r>
      <w:r w:rsidRPr="002125A5">
        <w:rPr>
          <w:rFonts w:hint="eastAsia"/>
          <w:b/>
          <w:lang w:eastAsia="zh-CN"/>
        </w:rPr>
        <w:t>修订如下</w:t>
      </w:r>
      <w:r w:rsidRPr="00DA6E49">
        <w:rPr>
          <w:rFonts w:hint="eastAsia"/>
          <w:lang w:eastAsia="zh-CN"/>
        </w:rPr>
        <w:t>（黄金</w:t>
      </w:r>
      <w:r w:rsidRPr="00DA6E49">
        <w:rPr>
          <w:rFonts w:hint="eastAsia"/>
          <w:lang w:eastAsia="zh-CN"/>
        </w:rPr>
        <w:t>ETF</w:t>
      </w:r>
      <w:r>
        <w:rPr>
          <w:rFonts w:hint="eastAsia"/>
          <w:lang w:eastAsia="zh-CN"/>
        </w:rPr>
        <w:t>业务上线</w:t>
      </w:r>
      <w:r w:rsidRPr="00DA6E49">
        <w:rPr>
          <w:rFonts w:ascii="宋体" w:hAnsi="宋体" w:hint="eastAsia"/>
          <w:color w:val="1F497D"/>
          <w:lang w:eastAsia="zh-CN"/>
        </w:rPr>
        <w:t>安排参见相关业务或测试上线通知</w:t>
      </w:r>
      <w:r w:rsidRPr="00DA6E49">
        <w:rPr>
          <w:rFonts w:hint="eastAsia"/>
          <w:lang w:eastAsia="zh-CN"/>
        </w:rPr>
        <w:t>）</w:t>
      </w:r>
      <w:r w:rsidRPr="002125A5">
        <w:rPr>
          <w:rFonts w:hint="eastAsia"/>
          <w:b/>
          <w:lang w:eastAsia="zh-CN"/>
        </w:rPr>
        <w:t>：</w:t>
      </w:r>
    </w:p>
    <w:p w:rsidR="00EF5A03" w:rsidRDefault="00EF5A03" w:rsidP="00EF5A03">
      <w:pPr>
        <w:ind w:left="11" w:firstLine="431"/>
        <w:rPr>
          <w:lang w:eastAsia="zh-CN"/>
        </w:rPr>
      </w:pPr>
      <w:r>
        <w:rPr>
          <w:rFonts w:hint="eastAsia"/>
          <w:lang w:eastAsia="zh-CN"/>
        </w:rPr>
        <w:t>修订跨境</w:t>
      </w:r>
      <w:r>
        <w:rPr>
          <w:rFonts w:hint="eastAsia"/>
          <w:lang w:eastAsia="zh-CN"/>
        </w:rPr>
        <w:t>ETF/</w:t>
      </w:r>
      <w:r>
        <w:rPr>
          <w:rFonts w:hint="eastAsia"/>
          <w:lang w:eastAsia="zh-CN"/>
        </w:rPr>
        <w:t>交易型货币市场基金申赎</w:t>
      </w:r>
      <w:r w:rsidRPr="00C21282">
        <w:rPr>
          <w:rFonts w:hint="eastAsia"/>
          <w:lang w:eastAsia="zh-CN"/>
        </w:rPr>
        <w:t>执行报告</w:t>
      </w:r>
      <w:r>
        <w:rPr>
          <w:rFonts w:hint="eastAsia"/>
          <w:lang w:eastAsia="zh-CN"/>
        </w:rPr>
        <w:t>第一条记录（</w:t>
      </w:r>
      <w:r>
        <w:rPr>
          <w:rFonts w:ascii="宋体" w:hAnsi="宋体" w:hint="eastAsia"/>
          <w:color w:val="000000"/>
        </w:rPr>
        <w:t>证券代码为二级市场交易代码</w:t>
      </w:r>
      <w:r>
        <w:rPr>
          <w:rFonts w:hint="eastAsia"/>
          <w:lang w:eastAsia="zh-CN"/>
        </w:rPr>
        <w:t>），该记录数量、金额原为</w:t>
      </w:r>
      <w:r>
        <w:rPr>
          <w:rFonts w:hint="eastAsia"/>
          <w:lang w:eastAsia="zh-CN"/>
        </w:rPr>
        <w:t>0</w:t>
      </w:r>
      <w:r>
        <w:rPr>
          <w:rFonts w:hint="eastAsia"/>
          <w:lang w:eastAsia="zh-CN"/>
        </w:rPr>
        <w:t>，现修订为有效的申赎数量、现金替代总额，</w:t>
      </w:r>
      <w:r w:rsidRPr="00C21282">
        <w:rPr>
          <w:rFonts w:hint="eastAsia"/>
          <w:lang w:eastAsia="zh-CN"/>
        </w:rPr>
        <w:t>为未来该类业务执行报告整合成一条做准备</w:t>
      </w:r>
      <w:r>
        <w:rPr>
          <w:rFonts w:hint="eastAsia"/>
          <w:lang w:eastAsia="zh-CN"/>
        </w:rPr>
        <w:t>。</w:t>
      </w:r>
    </w:p>
    <w:p w:rsidR="00EF5A03" w:rsidRPr="00F819C9" w:rsidRDefault="00EF5A03" w:rsidP="00EF5A03">
      <w:pPr>
        <w:ind w:left="11" w:firstLine="431"/>
        <w:rPr>
          <w:lang w:eastAsia="zh-CN"/>
        </w:rPr>
      </w:pPr>
      <w:r>
        <w:rPr>
          <w:rFonts w:hint="eastAsia"/>
          <w:lang w:eastAsia="zh-CN"/>
        </w:rPr>
        <w:t>新增黄金</w:t>
      </w:r>
      <w:r>
        <w:rPr>
          <w:rFonts w:hint="eastAsia"/>
          <w:lang w:eastAsia="zh-CN"/>
        </w:rPr>
        <w:t>ETF</w:t>
      </w:r>
      <w:r>
        <w:rPr>
          <w:rFonts w:hint="eastAsia"/>
          <w:lang w:eastAsia="zh-CN"/>
        </w:rPr>
        <w:t>现金申赎业务，该业务接口同跨境</w:t>
      </w:r>
      <w:r>
        <w:rPr>
          <w:rFonts w:hint="eastAsia"/>
          <w:lang w:eastAsia="zh-CN"/>
        </w:rPr>
        <w:t>ETF/</w:t>
      </w:r>
      <w:r>
        <w:rPr>
          <w:rFonts w:hint="eastAsia"/>
          <w:lang w:eastAsia="zh-CN"/>
        </w:rPr>
        <w:t>交易型货币市场基金申赎，并遵循上述修订。</w:t>
      </w:r>
    </w:p>
    <w:p w:rsidR="00EF5A03" w:rsidRDefault="00EF5A03" w:rsidP="00EF5A03">
      <w:pPr>
        <w:ind w:left="11" w:firstLine="431"/>
        <w:rPr>
          <w:lang w:eastAsia="zh-CN"/>
        </w:rPr>
      </w:pPr>
      <w:bookmarkStart w:id="1" w:name="OLE_LINK2"/>
      <w:bookmarkStart w:id="2" w:name="OLE_LINK3"/>
      <w:r>
        <w:rPr>
          <w:rFonts w:hint="eastAsia"/>
          <w:lang w:eastAsia="zh-CN"/>
        </w:rPr>
        <w:t>新增黄金</w:t>
      </w:r>
      <w:r>
        <w:rPr>
          <w:rFonts w:hint="eastAsia"/>
          <w:lang w:eastAsia="zh-CN"/>
        </w:rPr>
        <w:t>ETF</w:t>
      </w:r>
      <w:r>
        <w:rPr>
          <w:rFonts w:hint="eastAsia"/>
          <w:lang w:eastAsia="zh-CN"/>
        </w:rPr>
        <w:t>实物申赎</w:t>
      </w:r>
      <w:r w:rsidRPr="00C21282">
        <w:rPr>
          <w:rFonts w:hint="eastAsia"/>
          <w:lang w:eastAsia="zh-CN"/>
        </w:rPr>
        <w:t>执行报告</w:t>
      </w:r>
      <w:r>
        <w:rPr>
          <w:rFonts w:hint="eastAsia"/>
          <w:lang w:eastAsia="zh-CN"/>
        </w:rPr>
        <w:t>，包含黄金</w:t>
      </w:r>
      <w:r>
        <w:rPr>
          <w:rFonts w:hint="eastAsia"/>
          <w:lang w:eastAsia="zh-CN"/>
        </w:rPr>
        <w:t>ETF</w:t>
      </w:r>
      <w:r>
        <w:rPr>
          <w:rFonts w:hint="eastAsia"/>
          <w:lang w:eastAsia="zh-CN"/>
        </w:rPr>
        <w:t>实物申赎基金公司</w:t>
      </w:r>
      <w:r w:rsidRPr="00C21282">
        <w:rPr>
          <w:rFonts w:hint="eastAsia"/>
          <w:lang w:eastAsia="zh-CN"/>
        </w:rPr>
        <w:t>执行报告</w:t>
      </w:r>
      <w:r>
        <w:rPr>
          <w:rFonts w:hint="eastAsia"/>
          <w:lang w:eastAsia="zh-CN"/>
        </w:rPr>
        <w:t>，</w:t>
      </w:r>
      <w:bookmarkEnd w:id="1"/>
      <w:bookmarkEnd w:id="2"/>
      <w:r>
        <w:rPr>
          <w:rFonts w:hint="eastAsia"/>
          <w:lang w:eastAsia="zh-CN"/>
        </w:rPr>
        <w:t>黄金</w:t>
      </w:r>
      <w:r>
        <w:rPr>
          <w:rFonts w:hint="eastAsia"/>
          <w:lang w:eastAsia="zh-CN"/>
        </w:rPr>
        <w:t>ETF</w:t>
      </w:r>
      <w:r>
        <w:rPr>
          <w:rFonts w:hint="eastAsia"/>
          <w:lang w:eastAsia="zh-CN"/>
        </w:rPr>
        <w:t>实物申赎市场增减</w:t>
      </w:r>
      <w:r w:rsidRPr="00C21282">
        <w:rPr>
          <w:rFonts w:hint="eastAsia"/>
          <w:lang w:eastAsia="zh-CN"/>
        </w:rPr>
        <w:t>执行报告</w:t>
      </w:r>
      <w:r>
        <w:rPr>
          <w:rFonts w:hint="eastAsia"/>
          <w:lang w:eastAsia="zh-CN"/>
        </w:rPr>
        <w:t>，</w:t>
      </w:r>
      <w:r w:rsidRPr="00C21282">
        <w:rPr>
          <w:rFonts w:hint="eastAsia"/>
          <w:lang w:eastAsia="zh-CN"/>
        </w:rPr>
        <w:t>执行报告</w:t>
      </w:r>
      <w:r>
        <w:rPr>
          <w:rFonts w:hint="eastAsia"/>
          <w:lang w:eastAsia="zh-CN"/>
        </w:rPr>
        <w:t>数据广播类型</w:t>
      </w:r>
      <w:r>
        <w:rPr>
          <w:rFonts w:hint="eastAsia"/>
          <w:lang w:eastAsia="zh-CN"/>
        </w:rPr>
        <w:t>16</w:t>
      </w:r>
      <w:r>
        <w:rPr>
          <w:rFonts w:hint="eastAsia"/>
          <w:lang w:eastAsia="zh-CN"/>
        </w:rPr>
        <w:t>。</w:t>
      </w:r>
    </w:p>
    <w:p w:rsidR="00EF5A03" w:rsidRPr="004B5E16" w:rsidRDefault="00EF5A03" w:rsidP="00EF5A03">
      <w:pPr>
        <w:ind w:left="11" w:firstLine="431"/>
        <w:rPr>
          <w:b/>
          <w:lang w:eastAsia="zh-CN"/>
        </w:rPr>
      </w:pPr>
      <w:r w:rsidRPr="00925FA9">
        <w:rPr>
          <w:rFonts w:hint="eastAsia"/>
          <w:b/>
          <w:highlight w:val="yellow"/>
          <w:lang w:eastAsia="zh-CN"/>
        </w:rPr>
        <w:t>注意：为充分发挥</w:t>
      </w:r>
      <w:r w:rsidRPr="00925FA9">
        <w:rPr>
          <w:rFonts w:hint="eastAsia"/>
          <w:b/>
          <w:highlight w:val="yellow"/>
          <w:lang w:eastAsia="zh-CN"/>
        </w:rPr>
        <w:t>STEP</w:t>
      </w:r>
      <w:r w:rsidRPr="00925FA9">
        <w:rPr>
          <w:rFonts w:hint="eastAsia"/>
          <w:b/>
          <w:highlight w:val="yellow"/>
          <w:lang w:eastAsia="zh-CN"/>
        </w:rPr>
        <w:t>协议的扩展性，对于由上交所发出的</w:t>
      </w:r>
      <w:r w:rsidRPr="00925FA9">
        <w:rPr>
          <w:rFonts w:hint="eastAsia"/>
          <w:b/>
          <w:highlight w:val="yellow"/>
          <w:lang w:eastAsia="zh-CN"/>
        </w:rPr>
        <w:t>STEP</w:t>
      </w:r>
      <w:r w:rsidRPr="00925FA9">
        <w:rPr>
          <w:rFonts w:hint="eastAsia"/>
          <w:b/>
          <w:highlight w:val="yellow"/>
          <w:lang w:eastAsia="zh-CN"/>
        </w:rPr>
        <w:t>消息，例如在消息体尾部扩展新的域，市场参与者系统应能兼容处理。当新业务需要，在</w:t>
      </w:r>
      <w:r w:rsidRPr="00925FA9">
        <w:rPr>
          <w:rFonts w:hint="eastAsia"/>
          <w:b/>
          <w:highlight w:val="yellow"/>
          <w:lang w:eastAsia="zh-CN"/>
        </w:rPr>
        <w:t>STEP</w:t>
      </w:r>
      <w:r w:rsidRPr="00925FA9">
        <w:rPr>
          <w:rFonts w:hint="eastAsia"/>
          <w:b/>
          <w:highlight w:val="yellow"/>
          <w:lang w:eastAsia="zh-CN"/>
        </w:rPr>
        <w:t>协议消息体增加新的域后，市场参与者系统如不需要支持该新业务，可以做到兼容识别并无需任何修改，以发挥标签化优势，这方面技术优化可以逐步实施。</w:t>
      </w:r>
    </w:p>
    <w:p w:rsidR="00EF5A03" w:rsidRPr="00273825" w:rsidRDefault="00EF5A03" w:rsidP="00EF5A03">
      <w:pPr>
        <w:ind w:left="11" w:firstLine="431"/>
        <w:rPr>
          <w:lang w:eastAsia="zh-CN"/>
        </w:rPr>
      </w:pPr>
      <w:r w:rsidRPr="00817545">
        <w:rPr>
          <w:rFonts w:hint="eastAsia"/>
          <w:lang w:eastAsia="zh-CN"/>
        </w:rPr>
        <w:lastRenderedPageBreak/>
        <w:t>修订货币市场基金实时申赎业务消息规范章节</w:t>
      </w:r>
      <w:r>
        <w:rPr>
          <w:rFonts w:hint="eastAsia"/>
          <w:lang w:eastAsia="zh-CN"/>
        </w:rPr>
        <w:t>，对指定的基金公司转发市场执行报告数据，并计划停止该业务发送公共消息。</w:t>
      </w:r>
      <w:r w:rsidRPr="005F27FE">
        <w:rPr>
          <w:rFonts w:hint="eastAsia"/>
          <w:lang w:eastAsia="zh-CN"/>
        </w:rPr>
        <w:t>20130424</w:t>
      </w:r>
      <w:r w:rsidRPr="005F27FE">
        <w:rPr>
          <w:rFonts w:hint="eastAsia"/>
          <w:lang w:eastAsia="zh-CN"/>
        </w:rPr>
        <w:t>版修订在给基金公司转发的市场执行报告尾部增加备注字段。</w:t>
      </w:r>
    </w:p>
    <w:p w:rsidR="00EF5A03" w:rsidRDefault="00EF5A03" w:rsidP="00EF5A03">
      <w:pPr>
        <w:ind w:left="11" w:firstLine="431"/>
        <w:rPr>
          <w:lang w:eastAsia="zh-CN"/>
        </w:rPr>
      </w:pPr>
      <w:r w:rsidRPr="00C73E93">
        <w:rPr>
          <w:rFonts w:hint="eastAsia"/>
          <w:lang w:eastAsia="zh-CN"/>
        </w:rPr>
        <w:t>补充数据广播类型</w:t>
      </w:r>
      <w:r w:rsidRPr="00C73E93">
        <w:rPr>
          <w:rFonts w:hint="eastAsia"/>
          <w:lang w:eastAsia="zh-CN"/>
        </w:rPr>
        <w:t>12</w:t>
      </w:r>
      <w:r>
        <w:rPr>
          <w:rFonts w:hint="eastAsia"/>
          <w:lang w:eastAsia="zh-CN"/>
        </w:rPr>
        <w:t>、</w:t>
      </w:r>
      <w:r>
        <w:rPr>
          <w:rFonts w:hint="eastAsia"/>
          <w:lang w:eastAsia="zh-CN"/>
        </w:rPr>
        <w:t>16</w:t>
      </w:r>
      <w:r>
        <w:rPr>
          <w:rFonts w:hint="eastAsia"/>
          <w:lang w:eastAsia="zh-CN"/>
        </w:rPr>
        <w:t>。</w:t>
      </w:r>
    </w:p>
    <w:p w:rsidR="00EF5A03" w:rsidRPr="00E668BF" w:rsidRDefault="00EF5A03" w:rsidP="00EF5A03">
      <w:pPr>
        <w:ind w:left="11" w:firstLine="431"/>
        <w:rPr>
          <w:lang w:eastAsia="zh-CN"/>
        </w:rPr>
      </w:pP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2013.2</w:t>
      </w:r>
    </w:p>
    <w:p w:rsidR="00EF5A03" w:rsidRDefault="00EF5A03" w:rsidP="00EF5A03">
      <w:pPr>
        <w:ind w:left="11" w:firstLine="431"/>
        <w:rPr>
          <w:lang w:eastAsia="zh-CN"/>
        </w:rPr>
      </w:pPr>
      <w:r>
        <w:rPr>
          <w:rFonts w:hint="eastAsia"/>
          <w:lang w:val="en-US" w:eastAsia="zh-CN"/>
        </w:rPr>
        <w:t>补充转融通业务接口，即</w:t>
      </w:r>
      <w:r>
        <w:rPr>
          <w:rFonts w:hint="eastAsia"/>
          <w:lang w:eastAsia="zh-CN"/>
        </w:rPr>
        <w:t>合并本所外网开发测试文件栏预发布的《</w:t>
      </w:r>
      <w:r w:rsidRPr="001F6204">
        <w:rPr>
          <w:rFonts w:hint="eastAsia"/>
          <w:lang w:eastAsia="zh-CN"/>
        </w:rPr>
        <w:t xml:space="preserve">IS105 </w:t>
      </w:r>
      <w:r w:rsidRPr="001F6204">
        <w:rPr>
          <w:rFonts w:hint="eastAsia"/>
          <w:lang w:eastAsia="zh-CN"/>
        </w:rPr>
        <w:t>上海证券交易所综合业务平台市场参与者</w:t>
      </w:r>
      <w:r w:rsidRPr="001F6204">
        <w:rPr>
          <w:rFonts w:hint="eastAsia"/>
          <w:lang w:eastAsia="zh-CN"/>
        </w:rPr>
        <w:t xml:space="preserve"> </w:t>
      </w:r>
      <w:r w:rsidRPr="001F6204">
        <w:rPr>
          <w:rFonts w:hint="eastAsia"/>
          <w:lang w:eastAsia="zh-CN"/>
        </w:rPr>
        <w:t>接口规格说明书</w:t>
      </w:r>
      <w:r w:rsidRPr="001F6204">
        <w:rPr>
          <w:rFonts w:hint="eastAsia"/>
          <w:lang w:eastAsia="zh-CN"/>
        </w:rPr>
        <w:t xml:space="preserve">1.00 </w:t>
      </w:r>
      <w:r w:rsidRPr="001F6204">
        <w:rPr>
          <w:rFonts w:hint="eastAsia"/>
          <w:lang w:eastAsia="zh-CN"/>
        </w:rPr>
        <w:t>版</w:t>
      </w:r>
      <w:r w:rsidRPr="001F6204">
        <w:rPr>
          <w:rFonts w:hint="eastAsia"/>
          <w:lang w:eastAsia="zh-CN"/>
        </w:rPr>
        <w:t>(</w:t>
      </w:r>
      <w:r w:rsidRPr="001F6204">
        <w:rPr>
          <w:rFonts w:hint="eastAsia"/>
          <w:lang w:eastAsia="zh-CN"/>
        </w:rPr>
        <w:t>转融通</w:t>
      </w:r>
      <w:r w:rsidRPr="001F6204">
        <w:rPr>
          <w:rFonts w:hint="eastAsia"/>
          <w:lang w:eastAsia="zh-CN"/>
        </w:rPr>
        <w:t>,</w:t>
      </w:r>
      <w:r w:rsidRPr="001F6204">
        <w:rPr>
          <w:rFonts w:hint="eastAsia"/>
          <w:lang w:eastAsia="zh-CN"/>
        </w:rPr>
        <w:t>技术开发稿</w:t>
      </w:r>
      <w:r w:rsidRPr="001F6204">
        <w:rPr>
          <w:rFonts w:hint="eastAsia"/>
          <w:lang w:eastAsia="zh-CN"/>
        </w:rPr>
        <w:t>)_20121015</w:t>
      </w:r>
      <w:r>
        <w:rPr>
          <w:rFonts w:hint="eastAsia"/>
          <w:lang w:eastAsia="zh-CN"/>
        </w:rPr>
        <w:t>》。</w:t>
      </w:r>
    </w:p>
    <w:p w:rsidR="00EF5A03" w:rsidRDefault="00EF5A03" w:rsidP="00EF5A03">
      <w:pPr>
        <w:ind w:left="11" w:firstLine="431"/>
        <w:rPr>
          <w:lang w:eastAsia="zh-CN"/>
        </w:rPr>
      </w:pPr>
      <w:r>
        <w:rPr>
          <w:rFonts w:hint="eastAsia"/>
          <w:lang w:eastAsia="zh-CN"/>
        </w:rPr>
        <w:t>补充说明报价回购出入库业务中股票、基金的数量单位</w:t>
      </w:r>
      <w:r w:rsidRPr="005F7F4E">
        <w:rPr>
          <w:rFonts w:hint="eastAsia"/>
          <w:lang w:eastAsia="zh-CN"/>
        </w:rPr>
        <w:t>。</w:t>
      </w:r>
    </w:p>
    <w:p w:rsidR="00EF5A03" w:rsidRDefault="00EF5A03" w:rsidP="00EF5A03">
      <w:pPr>
        <w:ind w:left="11" w:firstLine="431"/>
        <w:rPr>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22</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2013.1</w:t>
      </w:r>
    </w:p>
    <w:p w:rsidR="00EF5A03" w:rsidRDefault="00EF5A03" w:rsidP="00EF5A03">
      <w:pPr>
        <w:ind w:left="11" w:firstLine="431"/>
        <w:rPr>
          <w:lang w:eastAsia="zh-CN"/>
        </w:rPr>
      </w:pPr>
      <w:r w:rsidRPr="005F7F4E">
        <w:rPr>
          <w:rFonts w:hint="eastAsia"/>
          <w:lang w:eastAsia="zh-CN"/>
        </w:rPr>
        <w:t>修订执行报告消息</w:t>
      </w:r>
      <w:r>
        <w:rPr>
          <w:rFonts w:hint="eastAsia"/>
          <w:lang w:eastAsia="zh-CN"/>
        </w:rPr>
        <w:t>描述中字段名称字母大小写错误</w:t>
      </w:r>
      <w:r w:rsidRPr="005F7F4E">
        <w:rPr>
          <w:rFonts w:hint="eastAsia"/>
          <w:lang w:eastAsia="zh-CN"/>
        </w:rPr>
        <w:t>。</w:t>
      </w:r>
    </w:p>
    <w:p w:rsidR="00EF5A03" w:rsidRDefault="00EF5A03" w:rsidP="00EF5A03">
      <w:pPr>
        <w:ind w:left="11" w:firstLine="431"/>
        <w:rPr>
          <w:lang w:eastAsia="zh-CN"/>
        </w:rPr>
      </w:pPr>
      <w:r>
        <w:rPr>
          <w:rFonts w:hint="eastAsia"/>
          <w:lang w:eastAsia="zh-CN"/>
        </w:rPr>
        <w:t>合并本所外网开发测试文件栏预发布的《</w:t>
      </w:r>
      <w:r w:rsidRPr="008724AA">
        <w:rPr>
          <w:rFonts w:hint="eastAsia"/>
          <w:lang w:eastAsia="zh-CN"/>
        </w:rPr>
        <w:t>上海证券交易所综合业务平台市场参与者</w:t>
      </w:r>
      <w:r w:rsidRPr="008724AA">
        <w:rPr>
          <w:rFonts w:hint="eastAsia"/>
          <w:lang w:eastAsia="zh-CN"/>
        </w:rPr>
        <w:t xml:space="preserve"> </w:t>
      </w:r>
      <w:r w:rsidRPr="008724AA">
        <w:rPr>
          <w:rFonts w:hint="eastAsia"/>
          <w:lang w:eastAsia="zh-CN"/>
        </w:rPr>
        <w:t>接口规格说明书</w:t>
      </w:r>
      <w:r w:rsidRPr="008724AA">
        <w:rPr>
          <w:rFonts w:hint="eastAsia"/>
          <w:lang w:eastAsia="zh-CN"/>
        </w:rPr>
        <w:t>(</w:t>
      </w:r>
      <w:r w:rsidRPr="008724AA">
        <w:rPr>
          <w:rFonts w:hint="eastAsia"/>
          <w:lang w:eastAsia="zh-CN"/>
        </w:rPr>
        <w:t>报价回购及约定购回</w:t>
      </w:r>
      <w:r w:rsidRPr="008724AA">
        <w:rPr>
          <w:rFonts w:hint="eastAsia"/>
          <w:lang w:eastAsia="zh-CN"/>
        </w:rPr>
        <w:t xml:space="preserve">, </w:t>
      </w:r>
      <w:r w:rsidRPr="008724AA">
        <w:rPr>
          <w:rFonts w:hint="eastAsia"/>
          <w:lang w:eastAsia="zh-CN"/>
        </w:rPr>
        <w:t>技术开发稿</w:t>
      </w:r>
      <w:r>
        <w:rPr>
          <w:rFonts w:hint="eastAsia"/>
          <w:lang w:eastAsia="zh-CN"/>
        </w:rPr>
        <w:t>)</w:t>
      </w:r>
      <w:r>
        <w:rPr>
          <w:rFonts w:hint="eastAsia"/>
          <w:lang w:eastAsia="zh-CN"/>
        </w:rPr>
        <w:t>》。</w:t>
      </w:r>
    </w:p>
    <w:p w:rsidR="00EF5A03" w:rsidRDefault="00EF5A03" w:rsidP="00EF5A03">
      <w:pPr>
        <w:ind w:left="11" w:firstLine="431"/>
        <w:rPr>
          <w:lang w:eastAsia="zh-CN"/>
        </w:rPr>
      </w:pPr>
      <w:r>
        <w:rPr>
          <w:rFonts w:hint="eastAsia"/>
          <w:lang w:eastAsia="zh-CN"/>
        </w:rPr>
        <w:t>其他文字修订。</w:t>
      </w:r>
    </w:p>
    <w:p w:rsidR="00EF5A03" w:rsidRPr="00A00742" w:rsidRDefault="00EF5A03" w:rsidP="00EF5A03">
      <w:pPr>
        <w:ind w:left="11" w:firstLine="431"/>
        <w:rPr>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21</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2012.12</w:t>
      </w:r>
    </w:p>
    <w:p w:rsidR="00EF5A03" w:rsidRDefault="00EF5A03" w:rsidP="00EF5A03">
      <w:pPr>
        <w:ind w:left="11" w:firstLine="431"/>
        <w:rPr>
          <w:lang w:eastAsia="zh-CN"/>
        </w:rPr>
      </w:pPr>
      <w:r>
        <w:rPr>
          <w:rFonts w:hint="eastAsia"/>
          <w:lang w:eastAsia="zh-CN"/>
        </w:rPr>
        <w:t>本文档基于跨境</w:t>
      </w:r>
      <w:r>
        <w:rPr>
          <w:rFonts w:hint="eastAsia"/>
          <w:lang w:eastAsia="zh-CN"/>
        </w:rPr>
        <w:t>ETF</w:t>
      </w:r>
      <w:r>
        <w:rPr>
          <w:rFonts w:hint="eastAsia"/>
          <w:lang w:eastAsia="zh-CN"/>
        </w:rPr>
        <w:t>申赎业务新增定义了上交所交易型货币市场基金申赎市场参与者</w:t>
      </w:r>
      <w:r>
        <w:rPr>
          <w:rFonts w:hint="eastAsia"/>
          <w:lang w:eastAsia="zh-CN"/>
        </w:rPr>
        <w:t>EzSTEP</w:t>
      </w:r>
      <w:r>
        <w:rPr>
          <w:rFonts w:hint="eastAsia"/>
          <w:lang w:eastAsia="zh-CN"/>
        </w:rPr>
        <w:t>接口，消息数据流及格式与跨境</w:t>
      </w:r>
      <w:r>
        <w:rPr>
          <w:rFonts w:hint="eastAsia"/>
          <w:lang w:eastAsia="zh-CN"/>
        </w:rPr>
        <w:t>ETF</w:t>
      </w:r>
      <w:r>
        <w:rPr>
          <w:rFonts w:hint="eastAsia"/>
          <w:lang w:eastAsia="zh-CN"/>
        </w:rPr>
        <w:t>相同，个别取值差异参见具体接口约定。</w:t>
      </w:r>
    </w:p>
    <w:p w:rsidR="00EF5A03" w:rsidRDefault="00EF5A03" w:rsidP="00EF5A03">
      <w:pPr>
        <w:ind w:left="11" w:firstLine="431"/>
        <w:rPr>
          <w:lang w:eastAsia="zh-CN"/>
        </w:rPr>
      </w:pPr>
      <w:r>
        <w:rPr>
          <w:rFonts w:hint="eastAsia"/>
          <w:lang w:eastAsia="zh-CN"/>
        </w:rPr>
        <w:t>修改交易型货币市场基金申赎执行报告第二条记录，数据与跨境</w:t>
      </w:r>
      <w:r>
        <w:rPr>
          <w:rFonts w:hint="eastAsia"/>
          <w:lang w:eastAsia="zh-CN"/>
        </w:rPr>
        <w:t>ETF</w:t>
      </w:r>
      <w:r>
        <w:rPr>
          <w:rFonts w:hint="eastAsia"/>
          <w:lang w:eastAsia="zh-CN"/>
        </w:rPr>
        <w:t>一致，现金替代金额可解释为成交金额。</w:t>
      </w:r>
    </w:p>
    <w:p w:rsidR="00EF5A03" w:rsidRPr="009E4E98" w:rsidRDefault="00EF5A03" w:rsidP="00EF5A03">
      <w:pPr>
        <w:ind w:left="11" w:firstLine="431"/>
        <w:rPr>
          <w:lang w:eastAsia="zh-CN"/>
        </w:rPr>
      </w:pPr>
      <w:r>
        <w:rPr>
          <w:rFonts w:hint="eastAsia"/>
          <w:lang w:eastAsia="zh-CN"/>
        </w:rPr>
        <w:t>修改跨境</w:t>
      </w:r>
      <w:r>
        <w:rPr>
          <w:rFonts w:hint="eastAsia"/>
          <w:lang w:eastAsia="zh-CN"/>
        </w:rPr>
        <w:t>ETF</w:t>
      </w:r>
      <w:r>
        <w:rPr>
          <w:rFonts w:hint="eastAsia"/>
          <w:lang w:eastAsia="zh-CN"/>
        </w:rPr>
        <w:t>申赎业务，基金公司收到的执行报告及</w:t>
      </w:r>
      <w:r>
        <w:rPr>
          <w:rFonts w:hint="eastAsia"/>
          <w:lang w:eastAsia="zh-CN"/>
        </w:rPr>
        <w:t>BGH</w:t>
      </w:r>
      <w:r>
        <w:rPr>
          <w:rFonts w:hint="eastAsia"/>
          <w:lang w:eastAsia="zh-CN"/>
        </w:rPr>
        <w:t>增加对手方账户，原为</w:t>
      </w:r>
      <w:r>
        <w:rPr>
          <w:rFonts w:hint="eastAsia"/>
          <w:lang w:eastAsia="zh-CN"/>
        </w:rPr>
        <w:t>ETFJIJIN</w:t>
      </w:r>
      <w:r>
        <w:rPr>
          <w:rFonts w:hint="eastAsia"/>
          <w:lang w:eastAsia="zh-CN"/>
        </w:rPr>
        <w:t>字符串。</w:t>
      </w:r>
    </w:p>
    <w:p w:rsidR="00EF5A03" w:rsidRPr="006B45E7"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2012.10</w:t>
      </w:r>
    </w:p>
    <w:p w:rsidR="00EF5A03" w:rsidRDefault="00EF5A03" w:rsidP="00EF5A03">
      <w:pPr>
        <w:ind w:left="11" w:firstLine="431"/>
        <w:rPr>
          <w:lang w:eastAsia="zh-CN"/>
        </w:rPr>
      </w:pPr>
      <w:r>
        <w:rPr>
          <w:rFonts w:hint="eastAsia"/>
          <w:lang w:eastAsia="zh-CN"/>
        </w:rPr>
        <w:t>本文档新增定义了上交所货币市场基金实时申赎（汇添富收益快线）市场参与者</w:t>
      </w:r>
      <w:r>
        <w:rPr>
          <w:rFonts w:hint="eastAsia"/>
          <w:lang w:eastAsia="zh-CN"/>
        </w:rPr>
        <w:t>EzSTEP</w:t>
      </w:r>
      <w:r>
        <w:rPr>
          <w:rFonts w:hint="eastAsia"/>
          <w:lang w:eastAsia="zh-CN"/>
        </w:rPr>
        <w:t>接口，即合并了《</w:t>
      </w:r>
      <w:r w:rsidRPr="009508C5">
        <w:rPr>
          <w:rFonts w:hint="eastAsia"/>
          <w:lang w:eastAsia="zh-CN"/>
        </w:rPr>
        <w:t xml:space="preserve">IS105 </w:t>
      </w:r>
      <w:r w:rsidRPr="009508C5">
        <w:rPr>
          <w:rFonts w:hint="eastAsia"/>
          <w:lang w:eastAsia="zh-CN"/>
        </w:rPr>
        <w:t>上海证券交易所综合业务平台市场参与者</w:t>
      </w:r>
      <w:r w:rsidRPr="009508C5">
        <w:rPr>
          <w:rFonts w:hint="eastAsia"/>
          <w:lang w:eastAsia="zh-CN"/>
        </w:rPr>
        <w:t xml:space="preserve"> </w:t>
      </w:r>
      <w:r w:rsidRPr="009508C5">
        <w:rPr>
          <w:rFonts w:hint="eastAsia"/>
          <w:lang w:eastAsia="zh-CN"/>
        </w:rPr>
        <w:t>接口规格说明书</w:t>
      </w:r>
      <w:r w:rsidRPr="009508C5">
        <w:rPr>
          <w:rFonts w:hint="eastAsia"/>
          <w:lang w:eastAsia="zh-CN"/>
        </w:rPr>
        <w:t xml:space="preserve">1.00 </w:t>
      </w:r>
      <w:r w:rsidRPr="009508C5">
        <w:rPr>
          <w:rFonts w:hint="eastAsia"/>
          <w:lang w:eastAsia="zh-CN"/>
        </w:rPr>
        <w:t>版</w:t>
      </w:r>
      <w:r w:rsidRPr="009508C5">
        <w:rPr>
          <w:rFonts w:hint="eastAsia"/>
          <w:lang w:eastAsia="zh-CN"/>
        </w:rPr>
        <w:t>(</w:t>
      </w:r>
      <w:r>
        <w:rPr>
          <w:rFonts w:hint="eastAsia"/>
          <w:lang w:eastAsia="zh-CN"/>
        </w:rPr>
        <w:t>货币基金</w:t>
      </w:r>
      <w:r w:rsidRPr="009508C5">
        <w:rPr>
          <w:rFonts w:hint="eastAsia"/>
          <w:lang w:eastAsia="zh-CN"/>
        </w:rPr>
        <w:t>申赎，技术开发稿</w:t>
      </w:r>
      <w:r>
        <w:rPr>
          <w:rFonts w:hint="eastAsia"/>
          <w:lang w:eastAsia="zh-CN"/>
        </w:rPr>
        <w:t>)_20120831</w:t>
      </w:r>
      <w:r>
        <w:rPr>
          <w:rFonts w:hint="eastAsia"/>
          <w:lang w:eastAsia="zh-CN"/>
        </w:rPr>
        <w:t>》技术开发文档。</w:t>
      </w:r>
    </w:p>
    <w:p w:rsidR="00EF5A03" w:rsidRDefault="00EF5A03" w:rsidP="00EF5A03">
      <w:pPr>
        <w:ind w:left="11" w:firstLine="431"/>
        <w:rPr>
          <w:lang w:eastAsia="zh-CN"/>
        </w:rPr>
      </w:pPr>
      <w:r>
        <w:rPr>
          <w:rFonts w:hint="eastAsia"/>
          <w:lang w:eastAsia="zh-CN"/>
        </w:rPr>
        <w:t>新增跨境</w:t>
      </w:r>
      <w:r>
        <w:rPr>
          <w:rFonts w:hint="eastAsia"/>
          <w:lang w:eastAsia="zh-CN"/>
        </w:rPr>
        <w:t>ETF</w:t>
      </w:r>
      <w:r>
        <w:rPr>
          <w:rFonts w:hint="eastAsia"/>
          <w:lang w:eastAsia="zh-CN"/>
        </w:rPr>
        <w:t>申赎执行报告补充说明“</w:t>
      </w:r>
      <w:r>
        <w:rPr>
          <w:rFonts w:cs="Arial" w:hint="eastAsia"/>
          <w:lang w:eastAsia="zh-CN"/>
        </w:rPr>
        <w:t>基金公司作为对手方收到对应的成交数据</w:t>
      </w:r>
      <w:r>
        <w:rPr>
          <w:rFonts w:hint="eastAsia"/>
          <w:lang w:eastAsia="zh-CN"/>
        </w:rPr>
        <w:t>”。</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2012.8</w:t>
      </w:r>
    </w:p>
    <w:p w:rsidR="00EF5A03" w:rsidRDefault="00EF5A03" w:rsidP="00EF5A03">
      <w:pPr>
        <w:ind w:left="11" w:firstLine="431"/>
        <w:rPr>
          <w:lang w:eastAsia="zh-CN"/>
        </w:rPr>
      </w:pPr>
      <w:r>
        <w:rPr>
          <w:rFonts w:hint="eastAsia"/>
          <w:lang w:eastAsia="zh-CN"/>
        </w:rPr>
        <w:t>本文档新增定义了上交所跨境</w:t>
      </w:r>
      <w:r>
        <w:rPr>
          <w:rFonts w:hint="eastAsia"/>
          <w:lang w:eastAsia="zh-CN"/>
        </w:rPr>
        <w:t>ETF</w:t>
      </w:r>
      <w:r>
        <w:rPr>
          <w:rFonts w:hint="eastAsia"/>
          <w:lang w:eastAsia="zh-CN"/>
        </w:rPr>
        <w:t>申赎市场参与者</w:t>
      </w:r>
      <w:r>
        <w:rPr>
          <w:rFonts w:hint="eastAsia"/>
          <w:lang w:eastAsia="zh-CN"/>
        </w:rPr>
        <w:t>EzSTEP</w:t>
      </w:r>
      <w:r>
        <w:rPr>
          <w:rFonts w:hint="eastAsia"/>
          <w:lang w:eastAsia="zh-CN"/>
        </w:rPr>
        <w:t>接口，即合并了《</w:t>
      </w:r>
      <w:r w:rsidRPr="009508C5">
        <w:rPr>
          <w:rFonts w:hint="eastAsia"/>
          <w:lang w:eastAsia="zh-CN"/>
        </w:rPr>
        <w:t xml:space="preserve">IS105 </w:t>
      </w:r>
      <w:r w:rsidRPr="009508C5">
        <w:rPr>
          <w:rFonts w:hint="eastAsia"/>
          <w:lang w:eastAsia="zh-CN"/>
        </w:rPr>
        <w:t>上海证券交易所综合业务平台市场参与者</w:t>
      </w:r>
      <w:r w:rsidRPr="009508C5">
        <w:rPr>
          <w:rFonts w:hint="eastAsia"/>
          <w:lang w:eastAsia="zh-CN"/>
        </w:rPr>
        <w:t xml:space="preserve"> </w:t>
      </w:r>
      <w:r w:rsidRPr="009508C5">
        <w:rPr>
          <w:rFonts w:hint="eastAsia"/>
          <w:lang w:eastAsia="zh-CN"/>
        </w:rPr>
        <w:t>接口规格说明书</w:t>
      </w:r>
      <w:r w:rsidRPr="009508C5">
        <w:rPr>
          <w:rFonts w:hint="eastAsia"/>
          <w:lang w:eastAsia="zh-CN"/>
        </w:rPr>
        <w:t xml:space="preserve">1.00 </w:t>
      </w:r>
      <w:r w:rsidRPr="009508C5">
        <w:rPr>
          <w:rFonts w:hint="eastAsia"/>
          <w:lang w:eastAsia="zh-CN"/>
        </w:rPr>
        <w:t>版</w:t>
      </w:r>
      <w:r w:rsidRPr="009508C5">
        <w:rPr>
          <w:rFonts w:hint="eastAsia"/>
          <w:lang w:eastAsia="zh-CN"/>
        </w:rPr>
        <w:t>(</w:t>
      </w:r>
      <w:r w:rsidRPr="009508C5">
        <w:rPr>
          <w:rFonts w:hint="eastAsia"/>
          <w:lang w:eastAsia="zh-CN"/>
        </w:rPr>
        <w:t>跨境</w:t>
      </w:r>
      <w:r w:rsidRPr="009508C5">
        <w:rPr>
          <w:rFonts w:hint="eastAsia"/>
          <w:lang w:eastAsia="zh-CN"/>
        </w:rPr>
        <w:t>ETF</w:t>
      </w:r>
      <w:r w:rsidRPr="009508C5">
        <w:rPr>
          <w:rFonts w:hint="eastAsia"/>
          <w:lang w:eastAsia="zh-CN"/>
        </w:rPr>
        <w:t>申赎，技术开发稿</w:t>
      </w:r>
      <w:r w:rsidRPr="009508C5">
        <w:rPr>
          <w:rFonts w:hint="eastAsia"/>
          <w:lang w:eastAsia="zh-CN"/>
        </w:rPr>
        <w:t>)_20120528</w:t>
      </w:r>
      <w:r>
        <w:rPr>
          <w:rFonts w:hint="eastAsia"/>
          <w:lang w:eastAsia="zh-CN"/>
        </w:rPr>
        <w:t>》技术开发文档，跨境</w:t>
      </w:r>
      <w:r>
        <w:rPr>
          <w:rFonts w:hint="eastAsia"/>
          <w:lang w:eastAsia="zh-CN"/>
        </w:rPr>
        <w:t>ETF</w:t>
      </w:r>
      <w:r>
        <w:rPr>
          <w:rFonts w:hint="eastAsia"/>
          <w:lang w:eastAsia="zh-CN"/>
        </w:rPr>
        <w:t>二级市场买卖与其他单市场</w:t>
      </w:r>
      <w:r>
        <w:rPr>
          <w:rFonts w:hint="eastAsia"/>
          <w:lang w:eastAsia="zh-CN"/>
        </w:rPr>
        <w:t>ETF</w:t>
      </w:r>
      <w:r>
        <w:rPr>
          <w:rFonts w:hint="eastAsia"/>
          <w:lang w:eastAsia="zh-CN"/>
        </w:rPr>
        <w:t>买卖接口一样，继续采用</w:t>
      </w:r>
      <w:r>
        <w:rPr>
          <w:rFonts w:hint="eastAsia"/>
          <w:lang w:eastAsia="zh-CN"/>
        </w:rPr>
        <w:t>EzOES</w:t>
      </w:r>
      <w:r>
        <w:rPr>
          <w:rFonts w:hint="eastAsia"/>
          <w:lang w:eastAsia="zh-CN"/>
        </w:rPr>
        <w:t>接入上交所竞价撮合平台实现。</w:t>
      </w:r>
    </w:p>
    <w:p w:rsidR="00EF5A03" w:rsidRDefault="00EF5A03" w:rsidP="00EF5A03">
      <w:pPr>
        <w:ind w:left="11" w:firstLine="431"/>
        <w:rPr>
          <w:lang w:eastAsia="zh-CN"/>
        </w:rPr>
      </w:pPr>
      <w:r>
        <w:rPr>
          <w:rFonts w:hint="eastAsia"/>
          <w:lang w:eastAsia="zh-CN"/>
        </w:rPr>
        <w:lastRenderedPageBreak/>
        <w:t>本文档基于原发布的</w:t>
      </w:r>
      <w:r w:rsidRPr="00085A1F">
        <w:rPr>
          <w:rFonts w:hint="eastAsia"/>
          <w:lang w:eastAsia="zh-CN"/>
        </w:rPr>
        <w:t>《</w:t>
      </w:r>
      <w:r w:rsidRPr="00085A1F">
        <w:rPr>
          <w:rFonts w:hint="eastAsia"/>
          <w:lang w:eastAsia="zh-CN"/>
        </w:rPr>
        <w:t>IS105</w:t>
      </w:r>
      <w:r w:rsidRPr="00085A1F">
        <w:rPr>
          <w:rFonts w:hint="eastAsia"/>
          <w:lang w:eastAsia="zh-CN"/>
        </w:rPr>
        <w:t>上海证券交易所综合业务平台市场参与者接口规格说明书</w:t>
      </w:r>
      <w:r w:rsidRPr="00085A1F">
        <w:rPr>
          <w:rFonts w:hint="eastAsia"/>
          <w:lang w:eastAsia="zh-CN"/>
        </w:rPr>
        <w:t xml:space="preserve">1.00 </w:t>
      </w:r>
      <w:r w:rsidRPr="00085A1F">
        <w:rPr>
          <w:rFonts w:hint="eastAsia"/>
          <w:lang w:eastAsia="zh-CN"/>
        </w:rPr>
        <w:t>版（大宗交易）</w:t>
      </w:r>
      <w:r w:rsidRPr="00085A1F">
        <w:rPr>
          <w:rFonts w:hint="eastAsia"/>
          <w:lang w:eastAsia="zh-CN"/>
        </w:rPr>
        <w:t>_20120215</w:t>
      </w:r>
      <w:r w:rsidRPr="00085A1F">
        <w:rPr>
          <w:rFonts w:hint="eastAsia"/>
          <w:lang w:eastAsia="zh-CN"/>
        </w:rPr>
        <w:t>》</w:t>
      </w:r>
      <w:r>
        <w:rPr>
          <w:rFonts w:hint="eastAsia"/>
          <w:lang w:eastAsia="zh-CN"/>
        </w:rPr>
        <w:t>新增跨境</w:t>
      </w:r>
      <w:r>
        <w:rPr>
          <w:rFonts w:hint="eastAsia"/>
          <w:lang w:eastAsia="zh-CN"/>
        </w:rPr>
        <w:t>ETF</w:t>
      </w:r>
      <w:r>
        <w:rPr>
          <w:rFonts w:hint="eastAsia"/>
          <w:lang w:eastAsia="zh-CN"/>
        </w:rPr>
        <w:t>内容。</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00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2012.5</w:t>
      </w:r>
    </w:p>
    <w:p w:rsidR="00EF5A03" w:rsidRDefault="00EF5A03" w:rsidP="00EF5A03">
      <w:pPr>
        <w:ind w:firstLineChars="200" w:firstLine="400"/>
        <w:rPr>
          <w:lang w:eastAsia="zh-CN"/>
        </w:rPr>
      </w:pPr>
      <w:r>
        <w:rPr>
          <w:rFonts w:hint="eastAsia"/>
          <w:lang w:eastAsia="zh-CN"/>
        </w:rPr>
        <w:t>本文档为市场参与者通过</w:t>
      </w:r>
      <w:r>
        <w:rPr>
          <w:rFonts w:hint="eastAsia"/>
          <w:lang w:eastAsia="zh-CN"/>
        </w:rPr>
        <w:t>EzSTEP</w:t>
      </w:r>
      <w:r>
        <w:rPr>
          <w:rFonts w:hint="eastAsia"/>
          <w:lang w:eastAsia="zh-CN"/>
        </w:rPr>
        <w:t>接入上交所综合业务平台的接口规格。</w:t>
      </w:r>
    </w:p>
    <w:p w:rsidR="00EF5A03" w:rsidRDefault="00EF5A03" w:rsidP="00EF5A03">
      <w:pPr>
        <w:ind w:firstLineChars="200" w:firstLine="400"/>
        <w:rPr>
          <w:lang w:eastAsia="zh-CN"/>
        </w:rPr>
      </w:pPr>
      <w:r>
        <w:rPr>
          <w:rFonts w:hint="eastAsia"/>
          <w:lang w:eastAsia="zh-CN"/>
        </w:rPr>
        <w:t>本文档定义了</w:t>
      </w:r>
      <w:r>
        <w:rPr>
          <w:rFonts w:hint="eastAsia"/>
        </w:rPr>
        <w:t>上</w:t>
      </w:r>
      <w:r>
        <w:rPr>
          <w:rFonts w:hint="eastAsia"/>
          <w:lang w:eastAsia="zh-CN"/>
        </w:rPr>
        <w:t>交</w:t>
      </w:r>
      <w:r>
        <w:rPr>
          <w:rFonts w:hint="eastAsia"/>
        </w:rPr>
        <w:t>所大宗交易</w:t>
      </w:r>
      <w:r>
        <w:rPr>
          <w:rFonts w:hint="eastAsia"/>
          <w:lang w:eastAsia="zh-CN"/>
        </w:rPr>
        <w:t>市场参与者</w:t>
      </w:r>
      <w:r>
        <w:rPr>
          <w:rFonts w:hint="eastAsia"/>
          <w:lang w:eastAsia="zh-CN"/>
        </w:rPr>
        <w:t>EzSTEP</w:t>
      </w:r>
      <w:r>
        <w:rPr>
          <w:rFonts w:hint="eastAsia"/>
          <w:lang w:eastAsia="zh-CN"/>
        </w:rPr>
        <w:t>接口，</w:t>
      </w:r>
      <w:r>
        <w:rPr>
          <w:rFonts w:hint="eastAsia"/>
        </w:rPr>
        <w:t>上</w:t>
      </w:r>
      <w:r>
        <w:rPr>
          <w:rFonts w:hint="eastAsia"/>
          <w:lang w:eastAsia="zh-CN"/>
        </w:rPr>
        <w:t>交</w:t>
      </w:r>
      <w:r>
        <w:rPr>
          <w:rFonts w:hint="eastAsia"/>
        </w:rPr>
        <w:t>所大宗交易系统采用远程</w:t>
      </w:r>
      <w:r>
        <w:rPr>
          <w:rFonts w:hint="eastAsia"/>
          <w:lang w:eastAsia="zh-CN"/>
        </w:rPr>
        <w:t>数据</w:t>
      </w:r>
      <w:r>
        <w:rPr>
          <w:rFonts w:hint="eastAsia"/>
        </w:rPr>
        <w:t>交互模式，以电子交易方式受理大宗交易</w:t>
      </w:r>
      <w:r>
        <w:rPr>
          <w:rFonts w:hint="eastAsia"/>
          <w:lang w:eastAsia="zh-CN"/>
        </w:rPr>
        <w:t>意向报价发布和成交申报发布，并向市场发布意向和成交信息</w:t>
      </w:r>
      <w:r>
        <w:rPr>
          <w:rFonts w:hint="eastAsia"/>
        </w:rPr>
        <w:t>。交易用户通过大宗交易系统买卖行为应当符合《上海证券交易所</w:t>
      </w:r>
      <w:r>
        <w:rPr>
          <w:rFonts w:hint="eastAsia"/>
          <w:lang w:eastAsia="zh-CN"/>
        </w:rPr>
        <w:t>交易规则</w:t>
      </w:r>
      <w:r>
        <w:rPr>
          <w:rFonts w:hint="eastAsia"/>
        </w:rPr>
        <w:t>》的有关规定。</w:t>
      </w:r>
    </w:p>
    <w:p w:rsidR="00EF5A03" w:rsidRPr="00371795" w:rsidRDefault="00EF5A03" w:rsidP="00EF5A03">
      <w:pPr>
        <w:jc w:val="center"/>
        <w:rPr>
          <w:b/>
          <w:sz w:val="24"/>
          <w:szCs w:val="24"/>
        </w:rPr>
      </w:pPr>
    </w:p>
    <w:p w:rsidR="00EF5A03" w:rsidRDefault="00EF5A03" w:rsidP="00EF5A03">
      <w:pPr>
        <w:rPr>
          <w:lang w:val="en-US"/>
        </w:rPr>
      </w:pPr>
    </w:p>
    <w:bookmarkEnd w:id="0"/>
    <w:p w:rsidR="00EF5A03" w:rsidRDefault="00EF5A03" w:rsidP="00EF5A03">
      <w:pPr>
        <w:pageBreakBefore/>
        <w:spacing w:before="48" w:after="48"/>
        <w:jc w:val="center"/>
        <w:rPr>
          <w:b/>
          <w:sz w:val="32"/>
          <w:szCs w:val="32"/>
        </w:rPr>
        <w:sectPr w:rsidR="00EF5A03" w:rsidSect="004B7012">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2D2CE4" w:rsidRDefault="00F068DC">
      <w:pPr>
        <w:pStyle w:val="15"/>
        <w:rPr>
          <w:rFonts w:asciiTheme="minorHAnsi" w:eastAsiaTheme="minorEastAsia" w:hAnsiTheme="minorHAnsi" w:cstheme="minorBidi"/>
          <w:b w:val="0"/>
          <w:bCs w:val="0"/>
          <w:noProof/>
          <w:kern w:val="2"/>
          <w:sz w:val="21"/>
          <w:szCs w:val="22"/>
          <w:lang w:val="en-US" w:eastAsia="zh-CN"/>
        </w:rPr>
      </w:pPr>
      <w:r>
        <w:lastRenderedPageBreak/>
        <w:fldChar w:fldCharType="begin"/>
      </w:r>
      <w:r w:rsidR="00EF5A03">
        <w:instrText xml:space="preserve"> TOC \o "1-9" \t "</w:instrText>
      </w:r>
      <w:r w:rsidR="00EF5A03">
        <w:instrText>标题</w:instrText>
      </w:r>
      <w:r w:rsidR="00EF5A03">
        <w:instrText xml:space="preserve"> 9;9;</w:instrText>
      </w:r>
      <w:r w:rsidR="00EF5A03">
        <w:instrText>标题</w:instrText>
      </w:r>
      <w:r w:rsidR="00EF5A03">
        <w:instrText xml:space="preserve"> 8;8;</w:instrText>
      </w:r>
      <w:r w:rsidR="00EF5A03">
        <w:instrText>标题</w:instrText>
      </w:r>
      <w:r w:rsidR="00EF5A03">
        <w:instrText xml:space="preserve"> 7;7;</w:instrText>
      </w:r>
      <w:r w:rsidR="00EF5A03">
        <w:instrText>标题</w:instrText>
      </w:r>
      <w:r w:rsidR="00EF5A03">
        <w:instrText xml:space="preserve"> 6;6;</w:instrText>
      </w:r>
      <w:r w:rsidR="00EF5A03">
        <w:instrText>标题</w:instrText>
      </w:r>
      <w:r w:rsidR="00EF5A03">
        <w:instrText xml:space="preserve"> 5;5;</w:instrText>
      </w:r>
      <w:r w:rsidR="00EF5A03">
        <w:instrText>标题</w:instrText>
      </w:r>
      <w:r w:rsidR="00EF5A03">
        <w:instrText xml:space="preserve"> 4;4;</w:instrText>
      </w:r>
      <w:r w:rsidR="00EF5A03">
        <w:instrText>标题</w:instrText>
      </w:r>
      <w:r w:rsidR="00EF5A03">
        <w:instrText xml:space="preserve"> 3;3;</w:instrText>
      </w:r>
      <w:r w:rsidR="00EF5A03">
        <w:instrText>标题</w:instrText>
      </w:r>
      <w:r w:rsidR="00EF5A03">
        <w:instrText xml:space="preserve"> 2;2;</w:instrText>
      </w:r>
      <w:r w:rsidR="00EF5A03">
        <w:instrText>标题</w:instrText>
      </w:r>
      <w:r w:rsidR="00EF5A03">
        <w:instrText xml:space="preserve"> 1;1;Appendix Char Char Char;1;</w:instrText>
      </w:r>
      <w:r w:rsidR="00EF5A03">
        <w:instrText>前言、引言标题</w:instrText>
      </w:r>
      <w:r w:rsidR="00EF5A03">
        <w:instrText>;1;</w:instrText>
      </w:r>
      <w:r w:rsidR="00EF5A03">
        <w:instrText>附录标识</w:instrText>
      </w:r>
      <w:r w:rsidR="00EF5A03">
        <w:instrText>;1;</w:instrText>
      </w:r>
      <w:r w:rsidR="00EF5A03">
        <w:instrText>参考文献、索引标题</w:instrText>
      </w:r>
      <w:r w:rsidR="00EF5A03">
        <w:instrText>;1;</w:instrText>
      </w:r>
      <w:r w:rsidR="00EF5A03">
        <w:instrText>目次、标准名称标题</w:instrText>
      </w:r>
      <w:r w:rsidR="00EF5A03">
        <w:instrText>;1;</w:instrText>
      </w:r>
      <w:r w:rsidR="00EF5A03">
        <w:instrText>样式</w:instrText>
      </w:r>
      <w:r w:rsidR="00EF5A03">
        <w:instrText xml:space="preserve"> </w:instrText>
      </w:r>
      <w:r w:rsidR="00EF5A03">
        <w:instrText>标题</w:instrText>
      </w:r>
      <w:r w:rsidR="00EF5A03">
        <w:instrText xml:space="preserve"> 1 + </w:instrText>
      </w:r>
      <w:r w:rsidR="00EF5A03">
        <w:instrText>仿宋</w:instrText>
      </w:r>
      <w:r w:rsidR="00EF5A03">
        <w:instrText xml:space="preserve">_GB2312 </w:instrText>
      </w:r>
      <w:r w:rsidR="00EF5A03">
        <w:instrText>小四</w:instrText>
      </w:r>
      <w:r w:rsidR="00EF5A03">
        <w:instrText xml:space="preserve"> </w:instrText>
      </w:r>
      <w:r w:rsidR="00EF5A03">
        <w:instrText>自动设置</w:instrText>
      </w:r>
      <w:r w:rsidR="00EF5A03">
        <w:instrText>1;1;</w:instrText>
      </w:r>
      <w:r w:rsidR="00EF5A03">
        <w:instrText>章标题</w:instrText>
      </w:r>
      <w:r w:rsidR="00EF5A03">
        <w:instrText>;2;</w:instrText>
      </w:r>
      <w:r w:rsidR="00EF5A03">
        <w:instrText>附录章标题</w:instrText>
      </w:r>
      <w:r w:rsidR="00EF5A03">
        <w:instrText>;2;</w:instrText>
      </w:r>
      <w:r w:rsidR="00EF5A03">
        <w:instrText>样式</w:instrText>
      </w:r>
      <w:r w:rsidR="00EF5A03">
        <w:instrText xml:space="preserve"> </w:instrText>
      </w:r>
      <w:r w:rsidR="00EF5A03">
        <w:instrText>标题</w:instrText>
      </w:r>
      <w:r w:rsidR="00EF5A03">
        <w:instrText xml:space="preserve"> 2Chapter X.X. Statementh22Header 2l2Level 2 Headhea...;2" \h</w:instrText>
      </w:r>
      <w:r>
        <w:fldChar w:fldCharType="separate"/>
      </w:r>
      <w:hyperlink w:anchor="_Toc526945806" w:history="1">
        <w:r w:rsidR="002D2CE4" w:rsidRPr="0052320F">
          <w:rPr>
            <w:rStyle w:val="af0"/>
            <w:noProof/>
          </w:rPr>
          <w:t>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rPr>
          <w:t>数据格式</w:t>
        </w:r>
        <w:r w:rsidR="002D2CE4" w:rsidRPr="0052320F">
          <w:rPr>
            <w:rStyle w:val="af0"/>
            <w:rFonts w:hint="eastAsia"/>
            <w:noProof/>
            <w:lang w:eastAsia="zh-CN"/>
          </w:rPr>
          <w:t>、</w:t>
        </w:r>
        <w:r w:rsidR="002D2CE4" w:rsidRPr="0052320F">
          <w:rPr>
            <w:rStyle w:val="af0"/>
            <w:noProof/>
            <w:lang w:eastAsia="zh-CN"/>
          </w:rPr>
          <w:t>STEP</w:t>
        </w:r>
        <w:r w:rsidR="002D2CE4" w:rsidRPr="0052320F">
          <w:rPr>
            <w:rStyle w:val="af0"/>
            <w:rFonts w:hint="eastAsia"/>
            <w:noProof/>
            <w:lang w:eastAsia="zh-CN"/>
          </w:rPr>
          <w:t>消息</w:t>
        </w:r>
        <w:r w:rsidR="002D2CE4" w:rsidRPr="0052320F">
          <w:rPr>
            <w:rStyle w:val="af0"/>
            <w:rFonts w:hint="eastAsia"/>
            <w:noProof/>
          </w:rPr>
          <w:t>约定</w:t>
        </w:r>
        <w:r w:rsidR="002D2CE4" w:rsidRPr="0052320F">
          <w:rPr>
            <w:rStyle w:val="af0"/>
            <w:rFonts w:hint="eastAsia"/>
            <w:noProof/>
            <w:lang w:eastAsia="zh-CN"/>
          </w:rPr>
          <w:t>及通用数据库接口规范</w:t>
        </w:r>
        <w:r w:rsidR="002D2CE4">
          <w:rPr>
            <w:noProof/>
          </w:rPr>
          <w:tab/>
        </w:r>
        <w:r>
          <w:rPr>
            <w:noProof/>
          </w:rPr>
          <w:fldChar w:fldCharType="begin"/>
        </w:r>
        <w:r w:rsidR="002D2CE4">
          <w:rPr>
            <w:noProof/>
          </w:rPr>
          <w:instrText xml:space="preserve"> PAGEREF _Toc526945806 \h </w:instrText>
        </w:r>
        <w:r>
          <w:rPr>
            <w:noProof/>
          </w:rPr>
        </w:r>
        <w:r>
          <w:rPr>
            <w:noProof/>
          </w:rPr>
          <w:fldChar w:fldCharType="separate"/>
        </w:r>
        <w:r w:rsidR="002D2CE4">
          <w:rPr>
            <w:noProof/>
          </w:rPr>
          <w:t>9</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07" w:history="1">
        <w:r w:rsidR="002D2CE4" w:rsidRPr="0052320F">
          <w:rPr>
            <w:rStyle w:val="af0"/>
            <w:rFonts w:ascii="宋体" w:hAnsi="宋体"/>
            <w:noProof/>
            <w:lang w:eastAsia="zh-CN"/>
          </w:rPr>
          <w:t>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大宗交易业务消息规范</w:t>
        </w:r>
        <w:r w:rsidR="002D2CE4">
          <w:rPr>
            <w:noProof/>
          </w:rPr>
          <w:tab/>
        </w:r>
        <w:r>
          <w:rPr>
            <w:noProof/>
          </w:rPr>
          <w:fldChar w:fldCharType="begin"/>
        </w:r>
        <w:r w:rsidR="002D2CE4">
          <w:rPr>
            <w:noProof/>
          </w:rPr>
          <w:instrText xml:space="preserve"> PAGEREF _Toc526945807 \h </w:instrText>
        </w:r>
        <w:r>
          <w:rPr>
            <w:noProof/>
          </w:rPr>
        </w:r>
        <w:r>
          <w:rPr>
            <w:noProof/>
          </w:rPr>
          <w:fldChar w:fldCharType="separate"/>
        </w:r>
        <w:r w:rsidR="002D2CE4">
          <w:rPr>
            <w:noProof/>
          </w:rPr>
          <w:t>14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08" w:history="1">
        <w:r w:rsidR="002D2CE4" w:rsidRPr="0052320F">
          <w:rPr>
            <w:rStyle w:val="af0"/>
            <w:rFonts w:ascii="????" w:eastAsia="????" w:hAnsi="????"/>
            <w:noProof/>
            <w:lang w:eastAsia="zh-CN"/>
          </w:rPr>
          <w:t>2.1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大宗交易</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_Toc526945808 \h </w:instrText>
        </w:r>
        <w:r>
          <w:rPr>
            <w:noProof/>
          </w:rPr>
        </w:r>
        <w:r>
          <w:rPr>
            <w:noProof/>
          </w:rPr>
          <w:fldChar w:fldCharType="separate"/>
        </w:r>
        <w:r w:rsidR="002D2CE4">
          <w:rPr>
            <w:noProof/>
          </w:rPr>
          <w:t>14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09" w:history="1">
        <w:r w:rsidR="002D2CE4" w:rsidRPr="0052320F">
          <w:rPr>
            <w:rStyle w:val="af0"/>
            <w:rFonts w:ascii="????" w:eastAsia="????" w:hAnsi="????"/>
            <w:noProof/>
          </w:rPr>
          <w:t>2.2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公共数据消息</w:t>
        </w:r>
        <w:r w:rsidR="002D2CE4">
          <w:rPr>
            <w:noProof/>
          </w:rPr>
          <w:tab/>
        </w:r>
        <w:r>
          <w:rPr>
            <w:noProof/>
          </w:rPr>
          <w:fldChar w:fldCharType="begin"/>
        </w:r>
        <w:r w:rsidR="002D2CE4">
          <w:rPr>
            <w:noProof/>
          </w:rPr>
          <w:instrText xml:space="preserve"> PAGEREF _Toc526945809 \h </w:instrText>
        </w:r>
        <w:r>
          <w:rPr>
            <w:noProof/>
          </w:rPr>
        </w:r>
        <w:r>
          <w:rPr>
            <w:noProof/>
          </w:rPr>
          <w:fldChar w:fldCharType="separate"/>
        </w:r>
        <w:r w:rsidR="002D2CE4">
          <w:rPr>
            <w:noProof/>
          </w:rPr>
          <w:t>15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0" w:history="1">
        <w:r w:rsidR="002D2CE4" w:rsidRPr="0052320F">
          <w:rPr>
            <w:rStyle w:val="af0"/>
            <w:rFonts w:ascii="????" w:eastAsia="????" w:hAnsi="????"/>
            <w:noProof/>
          </w:rPr>
          <w:t>2.3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意向申报消息</w:t>
        </w:r>
        <w:r w:rsidR="002D2CE4" w:rsidRPr="0052320F">
          <w:rPr>
            <w:rStyle w:val="af0"/>
            <w:rFonts w:ascii="宋体" w:hAnsi="宋体"/>
            <w:noProof/>
            <w:lang w:eastAsia="zh-CN"/>
          </w:rPr>
          <w:t>/</w:t>
        </w:r>
        <w:r w:rsidR="002D2CE4" w:rsidRPr="0052320F">
          <w:rPr>
            <w:rStyle w:val="af0"/>
            <w:rFonts w:ascii="宋体" w:hAnsi="宋体" w:hint="eastAsia"/>
            <w:noProof/>
            <w:lang w:eastAsia="zh-CN"/>
          </w:rPr>
          <w:t>意向申报撤单消息</w:t>
        </w:r>
        <w:r w:rsidR="002D2CE4">
          <w:rPr>
            <w:noProof/>
          </w:rPr>
          <w:tab/>
        </w:r>
        <w:r>
          <w:rPr>
            <w:noProof/>
          </w:rPr>
          <w:fldChar w:fldCharType="begin"/>
        </w:r>
        <w:r w:rsidR="002D2CE4">
          <w:rPr>
            <w:noProof/>
          </w:rPr>
          <w:instrText xml:space="preserve"> PAGEREF _Toc526945810 \h </w:instrText>
        </w:r>
        <w:r>
          <w:rPr>
            <w:noProof/>
          </w:rPr>
        </w:r>
        <w:r>
          <w:rPr>
            <w:noProof/>
          </w:rPr>
          <w:fldChar w:fldCharType="separate"/>
        </w:r>
        <w:r w:rsidR="002D2CE4">
          <w:rPr>
            <w:noProof/>
          </w:rPr>
          <w:t>16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1" w:history="1">
        <w:r w:rsidR="002D2CE4" w:rsidRPr="0052320F">
          <w:rPr>
            <w:rStyle w:val="af0"/>
            <w:rFonts w:ascii="????" w:eastAsia="????" w:hAnsi="????"/>
            <w:noProof/>
          </w:rPr>
          <w:t>2.4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意向</w:t>
        </w:r>
        <w:r w:rsidR="002D2CE4" w:rsidRPr="0052320F">
          <w:rPr>
            <w:rStyle w:val="af0"/>
            <w:rFonts w:ascii="宋体" w:hAnsi="宋体" w:hint="eastAsia"/>
            <w:noProof/>
          </w:rPr>
          <w:t>申报</w:t>
        </w:r>
        <w:r w:rsidR="002D2CE4" w:rsidRPr="0052320F">
          <w:rPr>
            <w:rStyle w:val="af0"/>
            <w:rFonts w:ascii="宋体" w:hAnsi="宋体" w:hint="eastAsia"/>
            <w:noProof/>
            <w:lang w:eastAsia="zh-CN"/>
          </w:rPr>
          <w:t>响应消息</w:t>
        </w:r>
        <w:r w:rsidR="002D2CE4" w:rsidRPr="0052320F">
          <w:rPr>
            <w:rStyle w:val="af0"/>
            <w:rFonts w:ascii="宋体" w:hAnsi="宋体"/>
            <w:noProof/>
            <w:lang w:eastAsia="zh-CN"/>
          </w:rPr>
          <w:t>/</w:t>
        </w:r>
        <w:r w:rsidR="002D2CE4" w:rsidRPr="0052320F">
          <w:rPr>
            <w:rStyle w:val="af0"/>
            <w:rFonts w:ascii="宋体" w:hAnsi="宋体" w:hint="eastAsia"/>
            <w:noProof/>
            <w:lang w:eastAsia="zh-CN"/>
          </w:rPr>
          <w:t>意向申报撤单响应消息</w:t>
        </w:r>
        <w:r w:rsidR="002D2CE4">
          <w:rPr>
            <w:noProof/>
          </w:rPr>
          <w:tab/>
        </w:r>
        <w:r>
          <w:rPr>
            <w:noProof/>
          </w:rPr>
          <w:fldChar w:fldCharType="begin"/>
        </w:r>
        <w:r w:rsidR="002D2CE4">
          <w:rPr>
            <w:noProof/>
          </w:rPr>
          <w:instrText xml:space="preserve"> PAGEREF _Toc526945811 \h </w:instrText>
        </w:r>
        <w:r>
          <w:rPr>
            <w:noProof/>
          </w:rPr>
        </w:r>
        <w:r>
          <w:rPr>
            <w:noProof/>
          </w:rPr>
          <w:fldChar w:fldCharType="separate"/>
        </w:r>
        <w:r w:rsidR="002D2CE4">
          <w:rPr>
            <w:noProof/>
          </w:rPr>
          <w:t>17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2" w:history="1">
        <w:r w:rsidR="002D2CE4" w:rsidRPr="0052320F">
          <w:rPr>
            <w:rStyle w:val="af0"/>
            <w:rFonts w:ascii="????" w:eastAsia="????" w:hAnsi="????"/>
            <w:noProof/>
          </w:rPr>
          <w:t>2.5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成交</w:t>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_Toc526945812 \h </w:instrText>
        </w:r>
        <w:r>
          <w:rPr>
            <w:noProof/>
          </w:rPr>
        </w:r>
        <w:r>
          <w:rPr>
            <w:noProof/>
          </w:rPr>
          <w:fldChar w:fldCharType="separate"/>
        </w:r>
        <w:r w:rsidR="002D2CE4">
          <w:rPr>
            <w:noProof/>
          </w:rPr>
          <w:t>18</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3" w:history="1">
        <w:r w:rsidR="002D2CE4" w:rsidRPr="0052320F">
          <w:rPr>
            <w:rStyle w:val="af0"/>
            <w:rFonts w:ascii="????" w:eastAsia="????" w:hAnsi="????"/>
            <w:noProof/>
          </w:rPr>
          <w:t>2.6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撤单消息</w:t>
        </w:r>
        <w:r w:rsidR="002D2CE4">
          <w:rPr>
            <w:noProof/>
          </w:rPr>
          <w:tab/>
        </w:r>
        <w:r>
          <w:rPr>
            <w:noProof/>
          </w:rPr>
          <w:fldChar w:fldCharType="begin"/>
        </w:r>
        <w:r w:rsidR="002D2CE4">
          <w:rPr>
            <w:noProof/>
          </w:rPr>
          <w:instrText xml:space="preserve"> PAGEREF _Toc526945813 \h </w:instrText>
        </w:r>
        <w:r>
          <w:rPr>
            <w:noProof/>
          </w:rPr>
        </w:r>
        <w:r>
          <w:rPr>
            <w:noProof/>
          </w:rPr>
          <w:fldChar w:fldCharType="separate"/>
        </w:r>
        <w:r w:rsidR="002D2CE4">
          <w:rPr>
            <w:noProof/>
          </w:rPr>
          <w:t>19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4" w:history="1">
        <w:r w:rsidR="002D2CE4" w:rsidRPr="0052320F">
          <w:rPr>
            <w:rStyle w:val="af0"/>
            <w:rFonts w:ascii="????" w:eastAsia="????" w:hAnsi="????"/>
            <w:noProof/>
          </w:rPr>
          <w:t>2.7</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_Toc526945814 \h </w:instrText>
        </w:r>
        <w:r>
          <w:rPr>
            <w:noProof/>
          </w:rPr>
        </w:r>
        <w:r>
          <w:rPr>
            <w:noProof/>
          </w:rPr>
          <w:fldChar w:fldCharType="separate"/>
        </w:r>
        <w:r w:rsidR="002D2CE4">
          <w:rPr>
            <w:noProof/>
          </w:rPr>
          <w:t>20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5" w:history="1">
        <w:r w:rsidR="002D2CE4" w:rsidRPr="0052320F">
          <w:rPr>
            <w:rStyle w:val="af0"/>
            <w:rFonts w:ascii="????" w:eastAsia="????" w:hAnsi="????"/>
            <w:noProof/>
          </w:rPr>
          <w:t>2.8</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cs="Arial" w:hint="eastAsia"/>
            <w:noProof/>
            <w:lang w:val="en-US"/>
          </w:rPr>
          <w:t>申报撤</w:t>
        </w:r>
        <w:r w:rsidR="002D2CE4" w:rsidRPr="0052320F">
          <w:rPr>
            <w:rStyle w:val="af0"/>
            <w:rFonts w:cs="Arial" w:hint="eastAsia"/>
            <w:noProof/>
            <w:lang w:val="en-US" w:eastAsia="zh-CN"/>
          </w:rPr>
          <w:t>单失败</w:t>
        </w:r>
        <w:r w:rsidR="002D2CE4" w:rsidRPr="0052320F">
          <w:rPr>
            <w:rStyle w:val="af0"/>
            <w:rFonts w:cs="Arial" w:hint="eastAsia"/>
            <w:noProof/>
            <w:lang w:val="en-US"/>
          </w:rPr>
          <w:t>响应</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_Toc526945815 \h </w:instrText>
        </w:r>
        <w:r>
          <w:rPr>
            <w:noProof/>
          </w:rPr>
        </w:r>
        <w:r>
          <w:rPr>
            <w:noProof/>
          </w:rPr>
          <w:fldChar w:fldCharType="separate"/>
        </w:r>
        <w:r w:rsidR="002D2CE4">
          <w:rPr>
            <w:noProof/>
          </w:rPr>
          <w:t>21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6" w:history="1">
        <w:r w:rsidR="002D2CE4" w:rsidRPr="0052320F">
          <w:rPr>
            <w:rStyle w:val="af0"/>
            <w:rFonts w:ascii="????" w:eastAsia="????" w:hAnsi="????"/>
            <w:noProof/>
          </w:rPr>
          <w:t>2.9</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_Toc526945816 \h </w:instrText>
        </w:r>
        <w:r>
          <w:rPr>
            <w:noProof/>
          </w:rPr>
        </w:r>
        <w:r>
          <w:rPr>
            <w:noProof/>
          </w:rPr>
          <w:fldChar w:fldCharType="separate"/>
        </w:r>
        <w:r w:rsidR="002D2CE4">
          <w:rPr>
            <w:noProof/>
          </w:rPr>
          <w:t>22</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7" w:history="1">
        <w:r w:rsidR="002D2CE4" w:rsidRPr="0052320F">
          <w:rPr>
            <w:rStyle w:val="af0"/>
            <w:rFonts w:ascii="????" w:eastAsia="????" w:hAnsi="????"/>
            <w:noProof/>
            <w:lang w:eastAsia="zh-CN"/>
          </w:rPr>
          <w:t>2.10</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过户数据接口</w:t>
        </w:r>
        <w:r w:rsidR="002D2CE4" w:rsidRPr="0052320F">
          <w:rPr>
            <w:rStyle w:val="af0"/>
            <w:noProof/>
            <w:lang w:eastAsia="zh-CN"/>
          </w:rPr>
          <w:t>dghXXXXXYYYYMMDD.dbf</w:t>
        </w:r>
        <w:r w:rsidR="002D2CE4">
          <w:rPr>
            <w:noProof/>
          </w:rPr>
          <w:tab/>
        </w:r>
        <w:r>
          <w:rPr>
            <w:noProof/>
          </w:rPr>
          <w:fldChar w:fldCharType="begin"/>
        </w:r>
        <w:r w:rsidR="002D2CE4">
          <w:rPr>
            <w:noProof/>
          </w:rPr>
          <w:instrText xml:space="preserve"> PAGEREF _Toc526945817 \h </w:instrText>
        </w:r>
        <w:r>
          <w:rPr>
            <w:noProof/>
          </w:rPr>
        </w:r>
        <w:r>
          <w:rPr>
            <w:noProof/>
          </w:rPr>
          <w:fldChar w:fldCharType="separate"/>
        </w:r>
        <w:r w:rsidR="002D2CE4">
          <w:rPr>
            <w:noProof/>
          </w:rPr>
          <w:t>23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8" w:history="1">
        <w:r w:rsidR="002D2CE4" w:rsidRPr="0052320F">
          <w:rPr>
            <w:rStyle w:val="af0"/>
            <w:rFonts w:ascii="????" w:eastAsia="????" w:hAnsi="????"/>
            <w:noProof/>
            <w:lang w:eastAsia="zh-CN"/>
          </w:rPr>
          <w:t>2.11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_Toc526945818 \h </w:instrText>
        </w:r>
        <w:r>
          <w:rPr>
            <w:noProof/>
          </w:rPr>
        </w:r>
        <w:r>
          <w:rPr>
            <w:noProof/>
          </w:rPr>
          <w:fldChar w:fldCharType="separate"/>
        </w:r>
        <w:r w:rsidR="002D2CE4">
          <w:rPr>
            <w:noProof/>
          </w:rPr>
          <w:t>24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19" w:history="1">
        <w:r w:rsidR="002D2CE4" w:rsidRPr="0052320F">
          <w:rPr>
            <w:rStyle w:val="af0"/>
            <w:rFonts w:ascii="????" w:eastAsia="????" w:hAnsi="????"/>
            <w:noProof/>
          </w:rPr>
          <w:t>2.12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_Toc526945819 \h </w:instrText>
        </w:r>
        <w:r>
          <w:rPr>
            <w:noProof/>
          </w:rPr>
        </w:r>
        <w:r>
          <w:rPr>
            <w:noProof/>
          </w:rPr>
          <w:fldChar w:fldCharType="separate"/>
        </w:r>
        <w:r w:rsidR="002D2CE4">
          <w:rPr>
            <w:noProof/>
          </w:rPr>
          <w:t>25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0" w:history="1">
        <w:r w:rsidR="002D2CE4" w:rsidRPr="0052320F">
          <w:rPr>
            <w:rStyle w:val="af0"/>
            <w:rFonts w:ascii="????" w:eastAsia="????" w:hAnsi="????"/>
            <w:noProof/>
          </w:rPr>
          <w:t>2.13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ascii="宋体" w:hAnsi="宋体" w:hint="eastAsia"/>
            <w:noProof/>
          </w:rPr>
          <w:t>申报</w:t>
        </w:r>
        <w:r w:rsidR="002D2CE4" w:rsidRPr="0052320F">
          <w:rPr>
            <w:rStyle w:val="af0"/>
            <w:rFonts w:ascii="宋体" w:hAnsi="宋体" w:hint="eastAsia"/>
            <w:noProof/>
            <w:lang w:eastAsia="zh-CN"/>
          </w:rPr>
          <w:t>撤单消息</w:t>
        </w:r>
        <w:r w:rsidR="002D2CE4">
          <w:rPr>
            <w:noProof/>
          </w:rPr>
          <w:tab/>
        </w:r>
        <w:r>
          <w:rPr>
            <w:noProof/>
          </w:rPr>
          <w:fldChar w:fldCharType="begin"/>
        </w:r>
        <w:r w:rsidR="002D2CE4">
          <w:rPr>
            <w:noProof/>
          </w:rPr>
          <w:instrText xml:space="preserve"> PAGEREF _Toc526945820 \h </w:instrText>
        </w:r>
        <w:r>
          <w:rPr>
            <w:noProof/>
          </w:rPr>
        </w:r>
        <w:r>
          <w:rPr>
            <w:noProof/>
          </w:rPr>
          <w:fldChar w:fldCharType="separate"/>
        </w:r>
        <w:r w:rsidR="002D2CE4">
          <w:rPr>
            <w:noProof/>
          </w:rPr>
          <w:t>26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1" w:history="1">
        <w:r w:rsidR="002D2CE4" w:rsidRPr="0052320F">
          <w:rPr>
            <w:rStyle w:val="af0"/>
            <w:rFonts w:ascii="????" w:eastAsia="????" w:hAnsi="????"/>
            <w:noProof/>
          </w:rPr>
          <w:t>2.14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_Toc526945821 \h </w:instrText>
        </w:r>
        <w:r>
          <w:rPr>
            <w:noProof/>
          </w:rPr>
        </w:r>
        <w:r>
          <w:rPr>
            <w:noProof/>
          </w:rPr>
          <w:fldChar w:fldCharType="separate"/>
        </w:r>
        <w:r w:rsidR="002D2CE4">
          <w:rPr>
            <w:noProof/>
          </w:rPr>
          <w:t>26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2" w:history="1">
        <w:r w:rsidR="002D2CE4" w:rsidRPr="0052320F">
          <w:rPr>
            <w:rStyle w:val="af0"/>
            <w:rFonts w:ascii="????" w:eastAsia="????" w:hAnsi="????"/>
            <w:noProof/>
          </w:rPr>
          <w:t>2.15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cs="Arial" w:hint="eastAsia"/>
            <w:noProof/>
            <w:lang w:val="en-US"/>
          </w:rPr>
          <w:t>申报撤</w:t>
        </w:r>
        <w:r w:rsidR="002D2CE4" w:rsidRPr="0052320F">
          <w:rPr>
            <w:rStyle w:val="af0"/>
            <w:rFonts w:cs="Arial" w:hint="eastAsia"/>
            <w:noProof/>
            <w:lang w:val="en-US" w:eastAsia="zh-CN"/>
          </w:rPr>
          <w:t>单失败</w:t>
        </w:r>
        <w:r w:rsidR="002D2CE4" w:rsidRPr="0052320F">
          <w:rPr>
            <w:rStyle w:val="af0"/>
            <w:rFonts w:cs="Arial" w:hint="eastAsia"/>
            <w:noProof/>
            <w:lang w:val="en-US"/>
          </w:rPr>
          <w:t>响应</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_Toc526945822 \h </w:instrText>
        </w:r>
        <w:r>
          <w:rPr>
            <w:noProof/>
          </w:rPr>
        </w:r>
        <w:r>
          <w:rPr>
            <w:noProof/>
          </w:rPr>
          <w:fldChar w:fldCharType="separate"/>
        </w:r>
        <w:r w:rsidR="002D2CE4">
          <w:rPr>
            <w:noProof/>
          </w:rPr>
          <w:t>26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3" w:history="1">
        <w:r w:rsidR="002D2CE4" w:rsidRPr="0052320F">
          <w:rPr>
            <w:rStyle w:val="af0"/>
            <w:rFonts w:ascii="????" w:eastAsia="????" w:hAnsi="????"/>
            <w:noProof/>
          </w:rPr>
          <w:t>2.16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固定价格交易</w:t>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_Toc526945823 \h </w:instrText>
        </w:r>
        <w:r>
          <w:rPr>
            <w:noProof/>
          </w:rPr>
        </w:r>
        <w:r>
          <w:rPr>
            <w:noProof/>
          </w:rPr>
          <w:fldChar w:fldCharType="separate"/>
        </w:r>
        <w:r w:rsidR="002D2CE4">
          <w:rPr>
            <w:noProof/>
          </w:rPr>
          <w:t>26</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24" w:history="1">
        <w:r w:rsidR="002D2CE4" w:rsidRPr="0052320F">
          <w:rPr>
            <w:rStyle w:val="af0"/>
            <w:rFonts w:ascii="宋体" w:hAnsi="宋体" w:cs="Arial"/>
            <w:noProof/>
            <w:lang w:val="en-US" w:eastAsia="zh-CN"/>
          </w:rPr>
          <w:t>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跨境</w:t>
        </w:r>
        <w:r w:rsidR="002D2CE4" w:rsidRPr="0052320F">
          <w:rPr>
            <w:rStyle w:val="af0"/>
            <w:rFonts w:ascii="宋体" w:hAnsi="宋体" w:cs="Arial"/>
            <w:noProof/>
            <w:lang w:val="en-US" w:eastAsia="zh-CN"/>
          </w:rPr>
          <w:t>ETF</w:t>
        </w:r>
        <w:r w:rsidR="002D2CE4" w:rsidRPr="0052320F">
          <w:rPr>
            <w:rStyle w:val="af0"/>
            <w:noProof/>
            <w:lang w:eastAsia="zh-CN"/>
          </w:rPr>
          <w:t>/</w:t>
        </w:r>
        <w:r w:rsidR="002D2CE4" w:rsidRPr="0052320F">
          <w:rPr>
            <w:rStyle w:val="af0"/>
            <w:rFonts w:hint="eastAsia"/>
            <w:noProof/>
            <w:lang w:eastAsia="zh-CN"/>
          </w:rPr>
          <w:t>黄金</w:t>
        </w:r>
        <w:r w:rsidR="002D2CE4" w:rsidRPr="0052320F">
          <w:rPr>
            <w:rStyle w:val="af0"/>
            <w:noProof/>
            <w:lang w:eastAsia="zh-CN"/>
          </w:rPr>
          <w:t>ETF/</w:t>
        </w:r>
        <w:r w:rsidR="002D2CE4" w:rsidRPr="0052320F">
          <w:rPr>
            <w:rStyle w:val="af0"/>
            <w:rFonts w:hint="eastAsia"/>
            <w:noProof/>
            <w:lang w:eastAsia="zh-CN"/>
          </w:rPr>
          <w:t>交易型货币市场基金</w:t>
        </w:r>
        <w:r w:rsidR="002D2CE4" w:rsidRPr="0052320F">
          <w:rPr>
            <w:rStyle w:val="af0"/>
            <w:rFonts w:ascii="宋体" w:hAnsi="宋体" w:cs="Arial" w:hint="eastAsia"/>
            <w:noProof/>
            <w:lang w:val="en-US" w:eastAsia="zh-CN"/>
          </w:rPr>
          <w:t>申赎业务消息规范</w:t>
        </w:r>
        <w:r w:rsidR="002D2CE4">
          <w:rPr>
            <w:noProof/>
          </w:rPr>
          <w:tab/>
        </w:r>
        <w:r>
          <w:rPr>
            <w:noProof/>
          </w:rPr>
          <w:fldChar w:fldCharType="begin"/>
        </w:r>
        <w:r w:rsidR="002D2CE4">
          <w:rPr>
            <w:noProof/>
          </w:rPr>
          <w:instrText xml:space="preserve"> PAGEREF _Toc526945824 \h </w:instrText>
        </w:r>
        <w:r>
          <w:rPr>
            <w:noProof/>
          </w:rPr>
        </w:r>
        <w:r>
          <w:rPr>
            <w:noProof/>
          </w:rPr>
          <w:fldChar w:fldCharType="separate"/>
        </w:r>
        <w:r w:rsidR="002D2CE4">
          <w:rPr>
            <w:noProof/>
          </w:rPr>
          <w:t>27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5" w:history="1">
        <w:r w:rsidR="002D2CE4" w:rsidRPr="0052320F">
          <w:rPr>
            <w:rStyle w:val="af0"/>
            <w:rFonts w:ascii="????" w:eastAsia="????" w:hAnsi="????"/>
            <w:noProof/>
            <w:lang w:eastAsia="zh-CN"/>
          </w:rPr>
          <w:t>3.1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跨境</w:t>
        </w:r>
        <w:r w:rsidR="002D2CE4" w:rsidRPr="0052320F">
          <w:rPr>
            <w:rStyle w:val="af0"/>
            <w:rFonts w:ascii="宋体" w:hAnsi="宋体"/>
            <w:noProof/>
            <w:lang w:eastAsia="zh-CN"/>
          </w:rPr>
          <w:t>ETF</w:t>
        </w:r>
        <w:r w:rsidR="002D2CE4" w:rsidRPr="0052320F">
          <w:rPr>
            <w:rStyle w:val="af0"/>
            <w:noProof/>
            <w:lang w:eastAsia="zh-CN"/>
          </w:rPr>
          <w:t>/</w:t>
        </w:r>
        <w:r w:rsidR="002D2CE4" w:rsidRPr="0052320F">
          <w:rPr>
            <w:rStyle w:val="af0"/>
            <w:rFonts w:hint="eastAsia"/>
            <w:noProof/>
            <w:lang w:eastAsia="zh-CN"/>
          </w:rPr>
          <w:t>黄金</w:t>
        </w:r>
        <w:r w:rsidR="002D2CE4" w:rsidRPr="0052320F">
          <w:rPr>
            <w:rStyle w:val="af0"/>
            <w:noProof/>
            <w:lang w:eastAsia="zh-CN"/>
          </w:rPr>
          <w:t>ETF/</w:t>
        </w:r>
        <w:r w:rsidR="002D2CE4" w:rsidRPr="0052320F">
          <w:rPr>
            <w:rStyle w:val="af0"/>
            <w:rFonts w:hint="eastAsia"/>
            <w:noProof/>
            <w:lang w:eastAsia="zh-CN"/>
          </w:rPr>
          <w:t>交易型货币市场基金</w:t>
        </w:r>
        <w:r w:rsidR="002D2CE4" w:rsidRPr="0052320F">
          <w:rPr>
            <w:rStyle w:val="af0"/>
            <w:rFonts w:ascii="宋体" w:hAnsi="宋体" w:hint="eastAsia"/>
            <w:noProof/>
            <w:lang w:eastAsia="zh-CN"/>
          </w:rPr>
          <w:t>申赎</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_Toc526945825 \h </w:instrText>
        </w:r>
        <w:r>
          <w:rPr>
            <w:noProof/>
          </w:rPr>
        </w:r>
        <w:r>
          <w:rPr>
            <w:noProof/>
          </w:rPr>
          <w:fldChar w:fldCharType="separate"/>
        </w:r>
        <w:r w:rsidR="002D2CE4">
          <w:rPr>
            <w:noProof/>
          </w:rPr>
          <w:t>27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6" w:history="1">
        <w:r w:rsidR="002D2CE4" w:rsidRPr="0052320F">
          <w:rPr>
            <w:rStyle w:val="af0"/>
            <w:rFonts w:ascii="????" w:eastAsia="????" w:hAnsi="????"/>
            <w:noProof/>
          </w:rPr>
          <w:t>3.2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_Toc526945826 \h </w:instrText>
        </w:r>
        <w:r>
          <w:rPr>
            <w:noProof/>
          </w:rPr>
        </w:r>
        <w:r>
          <w:rPr>
            <w:noProof/>
          </w:rPr>
          <w:fldChar w:fldCharType="separate"/>
        </w:r>
        <w:r w:rsidR="002D2CE4">
          <w:rPr>
            <w:noProof/>
          </w:rPr>
          <w:t>27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7" w:history="1">
        <w:r w:rsidR="002D2CE4" w:rsidRPr="0052320F">
          <w:rPr>
            <w:rStyle w:val="af0"/>
            <w:rFonts w:ascii="????" w:eastAsia="????" w:hAnsi="????"/>
            <w:noProof/>
          </w:rPr>
          <w:t>3.3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Pr>
            <w:noProof/>
          </w:rPr>
          <w:tab/>
        </w:r>
        <w:r>
          <w:rPr>
            <w:noProof/>
          </w:rPr>
          <w:fldChar w:fldCharType="begin"/>
        </w:r>
        <w:r w:rsidR="002D2CE4">
          <w:rPr>
            <w:noProof/>
          </w:rPr>
          <w:instrText xml:space="preserve"> PAGEREF _Toc526945827 \h </w:instrText>
        </w:r>
        <w:r>
          <w:rPr>
            <w:noProof/>
          </w:rPr>
        </w:r>
        <w:r>
          <w:rPr>
            <w:noProof/>
          </w:rPr>
          <w:fldChar w:fldCharType="separate"/>
        </w:r>
        <w:r w:rsidR="002D2CE4">
          <w:rPr>
            <w:noProof/>
          </w:rPr>
          <w:t>28</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28" w:history="1">
        <w:r w:rsidR="002D2CE4" w:rsidRPr="0052320F">
          <w:rPr>
            <w:rStyle w:val="af0"/>
            <w:rFonts w:ascii="????" w:eastAsia="????" w:hAnsi="????"/>
            <w:noProof/>
          </w:rPr>
          <w:t>3.4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_Toc526945828 \h </w:instrText>
        </w:r>
        <w:r>
          <w:rPr>
            <w:noProof/>
          </w:rPr>
        </w:r>
        <w:r>
          <w:rPr>
            <w:noProof/>
          </w:rPr>
          <w:fldChar w:fldCharType="separate"/>
        </w:r>
        <w:r w:rsidR="002D2CE4">
          <w:rPr>
            <w:noProof/>
          </w:rPr>
          <w:t>28</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29" w:history="1">
        <w:r w:rsidR="002D2CE4" w:rsidRPr="0052320F">
          <w:rPr>
            <w:rStyle w:val="af0"/>
            <w:rFonts w:ascii="宋体" w:hAnsi="宋体"/>
            <w:noProof/>
            <w:lang w:eastAsia="zh-CN"/>
          </w:rPr>
          <w:t>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货币市场基金实时申赎业务消息规范</w:t>
        </w:r>
        <w:r w:rsidR="002D2CE4">
          <w:rPr>
            <w:noProof/>
          </w:rPr>
          <w:tab/>
        </w:r>
        <w:r>
          <w:rPr>
            <w:noProof/>
          </w:rPr>
          <w:fldChar w:fldCharType="begin"/>
        </w:r>
        <w:r w:rsidR="002D2CE4">
          <w:rPr>
            <w:noProof/>
          </w:rPr>
          <w:instrText xml:space="preserve"> PAGEREF _Toc526945829 \h </w:instrText>
        </w:r>
        <w:r>
          <w:rPr>
            <w:noProof/>
          </w:rPr>
        </w:r>
        <w:r>
          <w:rPr>
            <w:noProof/>
          </w:rPr>
          <w:fldChar w:fldCharType="separate"/>
        </w:r>
        <w:r w:rsidR="002D2CE4">
          <w:rPr>
            <w:noProof/>
          </w:rPr>
          <w:t>31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0" w:history="1">
        <w:r w:rsidR="002D2CE4" w:rsidRPr="0052320F">
          <w:rPr>
            <w:rStyle w:val="af0"/>
            <w:rFonts w:ascii="????" w:eastAsia="????" w:hAnsi="????"/>
            <w:noProof/>
            <w:lang w:eastAsia="zh-CN"/>
          </w:rPr>
          <w:t>4.1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货币市场基金实时申赎</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_Toc526945830 \h </w:instrText>
        </w:r>
        <w:r>
          <w:rPr>
            <w:noProof/>
          </w:rPr>
        </w:r>
        <w:r>
          <w:rPr>
            <w:noProof/>
          </w:rPr>
          <w:fldChar w:fldCharType="separate"/>
        </w:r>
        <w:r w:rsidR="002D2CE4">
          <w:rPr>
            <w:noProof/>
          </w:rPr>
          <w:t>31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1" w:history="1">
        <w:r w:rsidR="002D2CE4" w:rsidRPr="0052320F">
          <w:rPr>
            <w:rStyle w:val="af0"/>
            <w:rFonts w:ascii="????" w:eastAsia="????" w:hAnsi="????"/>
            <w:noProof/>
          </w:rPr>
          <w:t>4.2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_Toc526945831 \h </w:instrText>
        </w:r>
        <w:r>
          <w:rPr>
            <w:noProof/>
          </w:rPr>
        </w:r>
        <w:r>
          <w:rPr>
            <w:noProof/>
          </w:rPr>
          <w:fldChar w:fldCharType="separate"/>
        </w:r>
        <w:r w:rsidR="002D2CE4">
          <w:rPr>
            <w:noProof/>
          </w:rPr>
          <w:t>31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2" w:history="1">
        <w:r w:rsidR="002D2CE4" w:rsidRPr="0052320F">
          <w:rPr>
            <w:rStyle w:val="af0"/>
            <w:rFonts w:ascii="????" w:eastAsia="????" w:hAnsi="????"/>
            <w:noProof/>
          </w:rPr>
          <w:t>4.3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Pr>
            <w:noProof/>
          </w:rPr>
          <w:tab/>
        </w:r>
        <w:r>
          <w:rPr>
            <w:noProof/>
          </w:rPr>
          <w:fldChar w:fldCharType="begin"/>
        </w:r>
        <w:r w:rsidR="002D2CE4">
          <w:rPr>
            <w:noProof/>
          </w:rPr>
          <w:instrText xml:space="preserve"> PAGEREF _Toc526945832 \h </w:instrText>
        </w:r>
        <w:r>
          <w:rPr>
            <w:noProof/>
          </w:rPr>
        </w:r>
        <w:r>
          <w:rPr>
            <w:noProof/>
          </w:rPr>
          <w:fldChar w:fldCharType="separate"/>
        </w:r>
        <w:r w:rsidR="002D2CE4">
          <w:rPr>
            <w:noProof/>
          </w:rPr>
          <w:t>32</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3" w:history="1">
        <w:r w:rsidR="002D2CE4" w:rsidRPr="0052320F">
          <w:rPr>
            <w:rStyle w:val="af0"/>
            <w:rFonts w:ascii="????" w:eastAsia="????" w:hAnsi="????"/>
            <w:noProof/>
            <w:lang w:eastAsia="zh-CN"/>
          </w:rPr>
          <w:t>4.4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_Toc526945833 \h </w:instrText>
        </w:r>
        <w:r>
          <w:rPr>
            <w:noProof/>
          </w:rPr>
        </w:r>
        <w:r>
          <w:rPr>
            <w:noProof/>
          </w:rPr>
          <w:fldChar w:fldCharType="separate"/>
        </w:r>
        <w:r w:rsidR="002D2CE4">
          <w:rPr>
            <w:noProof/>
          </w:rPr>
          <w:t>32</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34" w:history="1">
        <w:r w:rsidR="002D2CE4" w:rsidRPr="0052320F">
          <w:rPr>
            <w:rStyle w:val="af0"/>
            <w:rFonts w:ascii="宋体" w:hAnsi="宋体"/>
            <w:noProof/>
            <w:lang w:eastAsia="zh-CN"/>
          </w:rPr>
          <w:t>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报价回购及约定购回业务消息规范</w:t>
        </w:r>
        <w:r w:rsidR="002D2CE4">
          <w:rPr>
            <w:noProof/>
          </w:rPr>
          <w:tab/>
        </w:r>
        <w:r>
          <w:rPr>
            <w:noProof/>
          </w:rPr>
          <w:fldChar w:fldCharType="begin"/>
        </w:r>
        <w:r w:rsidR="002D2CE4">
          <w:rPr>
            <w:noProof/>
          </w:rPr>
          <w:instrText xml:space="preserve"> PAGEREF _Toc526945834 \h </w:instrText>
        </w:r>
        <w:r>
          <w:rPr>
            <w:noProof/>
          </w:rPr>
        </w:r>
        <w:r>
          <w:rPr>
            <w:noProof/>
          </w:rPr>
          <w:fldChar w:fldCharType="separate"/>
        </w:r>
        <w:r w:rsidR="002D2CE4">
          <w:rPr>
            <w:noProof/>
          </w:rPr>
          <w:t>35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5" w:history="1">
        <w:r w:rsidR="002D2CE4" w:rsidRPr="0052320F">
          <w:rPr>
            <w:rStyle w:val="af0"/>
            <w:rFonts w:ascii="????" w:eastAsia="????" w:hAnsi="????"/>
            <w:noProof/>
            <w:lang w:eastAsia="zh-CN"/>
          </w:rPr>
          <w:t>5.1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报价回购及约定购回</w:t>
        </w:r>
        <w:r w:rsidR="002D2CE4" w:rsidRPr="0052320F">
          <w:rPr>
            <w:rStyle w:val="af0"/>
            <w:noProof/>
            <w:lang w:eastAsia="zh-CN"/>
          </w:rPr>
          <w:t>STEP</w:t>
        </w:r>
        <w:r w:rsidR="002D2CE4" w:rsidRPr="0052320F">
          <w:rPr>
            <w:rStyle w:val="af0"/>
            <w:rFonts w:hint="eastAsia"/>
            <w:noProof/>
            <w:lang w:eastAsia="zh-CN"/>
          </w:rPr>
          <w:t>消息流程图</w:t>
        </w:r>
        <w:r w:rsidR="002D2CE4">
          <w:rPr>
            <w:noProof/>
          </w:rPr>
          <w:tab/>
        </w:r>
        <w:r>
          <w:rPr>
            <w:noProof/>
          </w:rPr>
          <w:fldChar w:fldCharType="begin"/>
        </w:r>
        <w:r w:rsidR="002D2CE4">
          <w:rPr>
            <w:noProof/>
          </w:rPr>
          <w:instrText xml:space="preserve"> PAGEREF _Toc526945835 \h </w:instrText>
        </w:r>
        <w:r>
          <w:rPr>
            <w:noProof/>
          </w:rPr>
        </w:r>
        <w:r>
          <w:rPr>
            <w:noProof/>
          </w:rPr>
          <w:fldChar w:fldCharType="separate"/>
        </w:r>
        <w:r w:rsidR="002D2CE4">
          <w:rPr>
            <w:noProof/>
          </w:rPr>
          <w:t>35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36" w:history="1">
        <w:r w:rsidR="002D2CE4" w:rsidRPr="0052320F">
          <w:rPr>
            <w:rStyle w:val="af0"/>
            <w:rFonts w:ascii="????" w:eastAsia="????" w:hAnsi="????"/>
            <w:noProof/>
            <w:lang w:eastAsia="zh-CN"/>
          </w:rPr>
          <w:t>5.2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申报消息</w:t>
        </w:r>
        <w:r w:rsidR="002D2CE4">
          <w:rPr>
            <w:noProof/>
          </w:rPr>
          <w:tab/>
        </w:r>
        <w:r>
          <w:rPr>
            <w:noProof/>
          </w:rPr>
          <w:fldChar w:fldCharType="begin"/>
        </w:r>
        <w:r w:rsidR="002D2CE4">
          <w:rPr>
            <w:noProof/>
          </w:rPr>
          <w:instrText xml:space="preserve"> PAGEREF _Toc526945836 \h </w:instrText>
        </w:r>
        <w:r>
          <w:rPr>
            <w:noProof/>
          </w:rPr>
        </w:r>
        <w:r>
          <w:rPr>
            <w:noProof/>
          </w:rPr>
          <w:fldChar w:fldCharType="separate"/>
        </w:r>
        <w:r w:rsidR="002D2CE4">
          <w:rPr>
            <w:noProof/>
          </w:rPr>
          <w:t>35</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37" w:history="1">
        <w:r w:rsidR="002D2CE4" w:rsidRPr="0052320F">
          <w:rPr>
            <w:rStyle w:val="af0"/>
            <w:noProof/>
            <w:lang w:val="en-US" w:eastAsia="zh-CN"/>
          </w:rPr>
          <w:t>5.2.1</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报价回购交易申报</w:t>
        </w:r>
        <w:r w:rsidR="002D2CE4">
          <w:rPr>
            <w:noProof/>
          </w:rPr>
          <w:tab/>
        </w:r>
        <w:r>
          <w:rPr>
            <w:noProof/>
          </w:rPr>
          <w:fldChar w:fldCharType="begin"/>
        </w:r>
        <w:r w:rsidR="002D2CE4">
          <w:rPr>
            <w:noProof/>
          </w:rPr>
          <w:instrText xml:space="preserve"> PAGEREF _Toc526945837 \h </w:instrText>
        </w:r>
        <w:r>
          <w:rPr>
            <w:noProof/>
          </w:rPr>
        </w:r>
        <w:r>
          <w:rPr>
            <w:noProof/>
          </w:rPr>
          <w:fldChar w:fldCharType="separate"/>
        </w:r>
        <w:r w:rsidR="002D2CE4">
          <w:rPr>
            <w:noProof/>
          </w:rPr>
          <w:t>36</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38" w:history="1">
        <w:r w:rsidR="002D2CE4" w:rsidRPr="0052320F">
          <w:rPr>
            <w:rStyle w:val="af0"/>
            <w:noProof/>
            <w:lang w:val="en-US" w:eastAsia="zh-CN"/>
          </w:rPr>
          <w:t>5.2.2</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约定购回交易申报</w:t>
        </w:r>
        <w:r w:rsidR="002D2CE4">
          <w:rPr>
            <w:noProof/>
          </w:rPr>
          <w:tab/>
        </w:r>
        <w:r>
          <w:rPr>
            <w:noProof/>
          </w:rPr>
          <w:fldChar w:fldCharType="begin"/>
        </w:r>
        <w:r w:rsidR="002D2CE4">
          <w:rPr>
            <w:noProof/>
          </w:rPr>
          <w:instrText xml:space="preserve"> PAGEREF _Toc526945838 \h </w:instrText>
        </w:r>
        <w:r>
          <w:rPr>
            <w:noProof/>
          </w:rPr>
        </w:r>
        <w:r>
          <w:rPr>
            <w:noProof/>
          </w:rPr>
          <w:fldChar w:fldCharType="separate"/>
        </w:r>
        <w:r w:rsidR="002D2CE4">
          <w:rPr>
            <w:noProof/>
          </w:rPr>
          <w:t>37</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39" w:history="1">
        <w:r w:rsidR="002D2CE4" w:rsidRPr="0052320F">
          <w:rPr>
            <w:rStyle w:val="af0"/>
            <w:noProof/>
            <w:lang w:val="en-US" w:eastAsia="zh-CN"/>
          </w:rPr>
          <w:t>5.2.3</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出入库非交易申报</w:t>
        </w:r>
        <w:r w:rsidR="002D2CE4">
          <w:rPr>
            <w:noProof/>
          </w:rPr>
          <w:tab/>
        </w:r>
        <w:r>
          <w:rPr>
            <w:noProof/>
          </w:rPr>
          <w:fldChar w:fldCharType="begin"/>
        </w:r>
        <w:r w:rsidR="002D2CE4">
          <w:rPr>
            <w:noProof/>
          </w:rPr>
          <w:instrText xml:space="preserve"> PAGEREF _Toc526945839 \h </w:instrText>
        </w:r>
        <w:r>
          <w:rPr>
            <w:noProof/>
          </w:rPr>
        </w:r>
        <w:r>
          <w:rPr>
            <w:noProof/>
          </w:rPr>
          <w:fldChar w:fldCharType="separate"/>
        </w:r>
        <w:r w:rsidR="002D2CE4">
          <w:rPr>
            <w:noProof/>
          </w:rPr>
          <w:t>39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0" w:history="1">
        <w:r w:rsidR="002D2CE4" w:rsidRPr="0052320F">
          <w:rPr>
            <w:rStyle w:val="af0"/>
            <w:rFonts w:ascii="????" w:eastAsia="????" w:hAnsi="????"/>
            <w:noProof/>
            <w:lang w:eastAsia="zh-CN"/>
          </w:rPr>
          <w:t>5.3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申报撤单消息</w:t>
        </w:r>
        <w:r w:rsidR="002D2CE4">
          <w:rPr>
            <w:noProof/>
          </w:rPr>
          <w:tab/>
        </w:r>
        <w:r>
          <w:rPr>
            <w:noProof/>
          </w:rPr>
          <w:fldChar w:fldCharType="begin"/>
        </w:r>
        <w:r w:rsidR="002D2CE4">
          <w:rPr>
            <w:noProof/>
          </w:rPr>
          <w:instrText xml:space="preserve"> PAGEREF _Toc526945840 \h </w:instrText>
        </w:r>
        <w:r>
          <w:rPr>
            <w:noProof/>
          </w:rPr>
        </w:r>
        <w:r>
          <w:rPr>
            <w:noProof/>
          </w:rPr>
          <w:fldChar w:fldCharType="separate"/>
        </w:r>
        <w:r w:rsidR="002D2CE4">
          <w:rPr>
            <w:noProof/>
          </w:rPr>
          <w:t>39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1" w:history="1">
        <w:r w:rsidR="002D2CE4" w:rsidRPr="0052320F">
          <w:rPr>
            <w:rStyle w:val="af0"/>
            <w:rFonts w:ascii="????" w:eastAsia="????" w:hAnsi="????"/>
            <w:noProof/>
            <w:lang w:eastAsia="zh-CN"/>
          </w:rPr>
          <w:t>5.4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_Toc526945841 \h </w:instrText>
        </w:r>
        <w:r>
          <w:rPr>
            <w:noProof/>
          </w:rPr>
        </w:r>
        <w:r>
          <w:rPr>
            <w:noProof/>
          </w:rPr>
          <w:fldChar w:fldCharType="separate"/>
        </w:r>
        <w:r w:rsidR="002D2CE4">
          <w:rPr>
            <w:noProof/>
          </w:rPr>
          <w:t>40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2" w:history="1">
        <w:r w:rsidR="002D2CE4" w:rsidRPr="0052320F">
          <w:rPr>
            <w:rStyle w:val="af0"/>
            <w:rFonts w:ascii="????" w:eastAsia="????" w:hAnsi="????"/>
            <w:noProof/>
            <w:lang w:eastAsia="zh-CN"/>
          </w:rPr>
          <w:t>5.5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申报撤单失败响应消息</w:t>
        </w:r>
        <w:r w:rsidR="002D2CE4">
          <w:rPr>
            <w:noProof/>
          </w:rPr>
          <w:tab/>
        </w:r>
        <w:r>
          <w:rPr>
            <w:noProof/>
          </w:rPr>
          <w:fldChar w:fldCharType="begin"/>
        </w:r>
        <w:r w:rsidR="002D2CE4">
          <w:rPr>
            <w:noProof/>
          </w:rPr>
          <w:instrText xml:space="preserve"> PAGEREF _Toc526945842 \h </w:instrText>
        </w:r>
        <w:r>
          <w:rPr>
            <w:noProof/>
          </w:rPr>
        </w:r>
        <w:r>
          <w:rPr>
            <w:noProof/>
          </w:rPr>
          <w:fldChar w:fldCharType="separate"/>
        </w:r>
        <w:r w:rsidR="002D2CE4">
          <w:rPr>
            <w:noProof/>
          </w:rPr>
          <w:t>40</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43" w:history="1">
        <w:r w:rsidR="002D2CE4" w:rsidRPr="0052320F">
          <w:rPr>
            <w:rStyle w:val="af0"/>
            <w:noProof/>
            <w:lang w:val="en-US" w:eastAsia="zh-CN"/>
          </w:rPr>
          <w:t>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val="en-US"/>
          </w:rPr>
          <w:t>转融通业务消息规范</w:t>
        </w:r>
        <w:r w:rsidR="002D2CE4">
          <w:rPr>
            <w:noProof/>
          </w:rPr>
          <w:tab/>
        </w:r>
        <w:r>
          <w:rPr>
            <w:noProof/>
          </w:rPr>
          <w:fldChar w:fldCharType="begin"/>
        </w:r>
        <w:r w:rsidR="002D2CE4">
          <w:rPr>
            <w:noProof/>
          </w:rPr>
          <w:instrText xml:space="preserve"> PAGEREF _Toc526945843 \h </w:instrText>
        </w:r>
        <w:r>
          <w:rPr>
            <w:noProof/>
          </w:rPr>
        </w:r>
        <w:r>
          <w:rPr>
            <w:noProof/>
          </w:rPr>
          <w:fldChar w:fldCharType="separate"/>
        </w:r>
        <w:r w:rsidR="002D2CE4">
          <w:rPr>
            <w:noProof/>
          </w:rPr>
          <w:t>41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4" w:history="1">
        <w:r w:rsidR="002D2CE4" w:rsidRPr="0052320F">
          <w:rPr>
            <w:rStyle w:val="af0"/>
            <w:rFonts w:ascii="????" w:eastAsia="????" w:hAnsi="????"/>
            <w:noProof/>
            <w:lang w:eastAsia="zh-CN"/>
          </w:rPr>
          <w:t>6.1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消息流程图</w:t>
        </w:r>
        <w:r w:rsidR="002D2CE4">
          <w:rPr>
            <w:noProof/>
          </w:rPr>
          <w:tab/>
        </w:r>
        <w:r>
          <w:rPr>
            <w:noProof/>
          </w:rPr>
          <w:fldChar w:fldCharType="begin"/>
        </w:r>
        <w:r w:rsidR="002D2CE4">
          <w:rPr>
            <w:noProof/>
          </w:rPr>
          <w:instrText xml:space="preserve"> PAGEREF _Toc526945844 \h </w:instrText>
        </w:r>
        <w:r>
          <w:rPr>
            <w:noProof/>
          </w:rPr>
        </w:r>
        <w:r>
          <w:rPr>
            <w:noProof/>
          </w:rPr>
          <w:fldChar w:fldCharType="separate"/>
        </w:r>
        <w:r w:rsidR="002D2CE4">
          <w:rPr>
            <w:noProof/>
          </w:rPr>
          <w:t>41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5" w:history="1">
        <w:r w:rsidR="002D2CE4" w:rsidRPr="0052320F">
          <w:rPr>
            <w:rStyle w:val="af0"/>
            <w:rFonts w:ascii="????" w:eastAsia="????" w:hAnsi="????"/>
            <w:noProof/>
            <w:lang w:eastAsia="zh-CN"/>
          </w:rPr>
          <w:t>6.2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申报消息</w:t>
        </w:r>
        <w:r w:rsidR="002D2CE4">
          <w:rPr>
            <w:noProof/>
          </w:rPr>
          <w:tab/>
        </w:r>
        <w:r>
          <w:rPr>
            <w:noProof/>
          </w:rPr>
          <w:fldChar w:fldCharType="begin"/>
        </w:r>
        <w:r w:rsidR="002D2CE4">
          <w:rPr>
            <w:noProof/>
          </w:rPr>
          <w:instrText xml:space="preserve"> PAGEREF _Toc526945845 \h </w:instrText>
        </w:r>
        <w:r>
          <w:rPr>
            <w:noProof/>
          </w:rPr>
        </w:r>
        <w:r>
          <w:rPr>
            <w:noProof/>
          </w:rPr>
          <w:fldChar w:fldCharType="separate"/>
        </w:r>
        <w:r w:rsidR="002D2CE4">
          <w:rPr>
            <w:noProof/>
          </w:rPr>
          <w:t>41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6" w:history="1">
        <w:r w:rsidR="002D2CE4" w:rsidRPr="0052320F">
          <w:rPr>
            <w:rStyle w:val="af0"/>
            <w:rFonts w:ascii="????" w:eastAsia="????" w:hAnsi="????"/>
            <w:noProof/>
            <w:lang w:eastAsia="zh-CN"/>
          </w:rPr>
          <w:t>6.3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申报撤单消息</w:t>
        </w:r>
        <w:r w:rsidR="002D2CE4">
          <w:rPr>
            <w:noProof/>
          </w:rPr>
          <w:tab/>
        </w:r>
        <w:r>
          <w:rPr>
            <w:noProof/>
          </w:rPr>
          <w:fldChar w:fldCharType="begin"/>
        </w:r>
        <w:r w:rsidR="002D2CE4">
          <w:rPr>
            <w:noProof/>
          </w:rPr>
          <w:instrText xml:space="preserve"> PAGEREF _Toc526945846 \h </w:instrText>
        </w:r>
        <w:r>
          <w:rPr>
            <w:noProof/>
          </w:rPr>
        </w:r>
        <w:r>
          <w:rPr>
            <w:noProof/>
          </w:rPr>
          <w:fldChar w:fldCharType="separate"/>
        </w:r>
        <w:r w:rsidR="002D2CE4">
          <w:rPr>
            <w:noProof/>
          </w:rPr>
          <w:t>43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7" w:history="1">
        <w:r w:rsidR="002D2CE4" w:rsidRPr="0052320F">
          <w:rPr>
            <w:rStyle w:val="af0"/>
            <w:rFonts w:ascii="????" w:eastAsia="????" w:hAnsi="????"/>
            <w:noProof/>
            <w:lang w:eastAsia="zh-CN"/>
          </w:rPr>
          <w:t>6.4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_Toc526945847 \h </w:instrText>
        </w:r>
        <w:r>
          <w:rPr>
            <w:noProof/>
          </w:rPr>
        </w:r>
        <w:r>
          <w:rPr>
            <w:noProof/>
          </w:rPr>
          <w:fldChar w:fldCharType="separate"/>
        </w:r>
        <w:r w:rsidR="002D2CE4">
          <w:rPr>
            <w:noProof/>
          </w:rPr>
          <w:t>43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8" w:history="1">
        <w:r w:rsidR="002D2CE4" w:rsidRPr="0052320F">
          <w:rPr>
            <w:rStyle w:val="af0"/>
            <w:rFonts w:ascii="????" w:eastAsia="????" w:hAnsi="????"/>
            <w:noProof/>
            <w:lang w:eastAsia="zh-CN"/>
          </w:rPr>
          <w:t>6.5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申报撤单失败响应消息</w:t>
        </w:r>
        <w:r w:rsidR="002D2CE4">
          <w:rPr>
            <w:noProof/>
          </w:rPr>
          <w:tab/>
        </w:r>
        <w:r>
          <w:rPr>
            <w:noProof/>
          </w:rPr>
          <w:fldChar w:fldCharType="begin"/>
        </w:r>
        <w:r w:rsidR="002D2CE4">
          <w:rPr>
            <w:noProof/>
          </w:rPr>
          <w:instrText xml:space="preserve"> PAGEREF _Toc526945848 \h </w:instrText>
        </w:r>
        <w:r>
          <w:rPr>
            <w:noProof/>
          </w:rPr>
        </w:r>
        <w:r>
          <w:rPr>
            <w:noProof/>
          </w:rPr>
          <w:fldChar w:fldCharType="separate"/>
        </w:r>
        <w:r w:rsidR="002D2CE4">
          <w:rPr>
            <w:noProof/>
          </w:rPr>
          <w:t>43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49" w:history="1">
        <w:r w:rsidR="002D2CE4" w:rsidRPr="0052320F">
          <w:rPr>
            <w:rStyle w:val="af0"/>
            <w:rFonts w:ascii="????" w:eastAsia="????" w:hAnsi="????"/>
            <w:noProof/>
            <w:lang w:eastAsia="zh-CN"/>
          </w:rPr>
          <w:t>6.6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_Toc526945849 \h </w:instrText>
        </w:r>
        <w:r>
          <w:rPr>
            <w:noProof/>
          </w:rPr>
        </w:r>
        <w:r>
          <w:rPr>
            <w:noProof/>
          </w:rPr>
          <w:fldChar w:fldCharType="separate"/>
        </w:r>
        <w:r w:rsidR="002D2CE4">
          <w:rPr>
            <w:noProof/>
          </w:rPr>
          <w:t>43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50" w:history="1">
        <w:r w:rsidR="002D2CE4" w:rsidRPr="0052320F">
          <w:rPr>
            <w:rStyle w:val="af0"/>
            <w:rFonts w:ascii="????" w:eastAsia="????" w:hAnsi="????"/>
            <w:noProof/>
            <w:lang w:eastAsia="zh-CN"/>
          </w:rPr>
          <w:t>6.7</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公共数据消息</w:t>
        </w:r>
        <w:r w:rsidR="002D2CE4">
          <w:rPr>
            <w:noProof/>
          </w:rPr>
          <w:tab/>
        </w:r>
        <w:r>
          <w:rPr>
            <w:noProof/>
          </w:rPr>
          <w:fldChar w:fldCharType="begin"/>
        </w:r>
        <w:r w:rsidR="002D2CE4">
          <w:rPr>
            <w:noProof/>
          </w:rPr>
          <w:instrText xml:space="preserve"> PAGEREF _Toc526945850 \h </w:instrText>
        </w:r>
        <w:r>
          <w:rPr>
            <w:noProof/>
          </w:rPr>
        </w:r>
        <w:r>
          <w:rPr>
            <w:noProof/>
          </w:rPr>
          <w:fldChar w:fldCharType="separate"/>
        </w:r>
        <w:r w:rsidR="002D2CE4">
          <w:rPr>
            <w:noProof/>
          </w:rPr>
          <w:t>45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51" w:history="1">
        <w:r w:rsidR="002D2CE4" w:rsidRPr="0052320F">
          <w:rPr>
            <w:rStyle w:val="af0"/>
            <w:rFonts w:ascii="????" w:eastAsia="????" w:hAnsi="????"/>
            <w:noProof/>
            <w:lang w:eastAsia="zh-CN"/>
          </w:rPr>
          <w:t>6.8</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转融通标的证券清单</w:t>
        </w:r>
        <w:r w:rsidR="002D2CE4" w:rsidRPr="0052320F">
          <w:rPr>
            <w:rStyle w:val="af0"/>
            <w:noProof/>
            <w:lang w:eastAsia="zh-CN"/>
          </w:rPr>
          <w:t>zrtbdMMDD.txt</w:t>
        </w:r>
        <w:r w:rsidR="002D2CE4">
          <w:rPr>
            <w:noProof/>
          </w:rPr>
          <w:tab/>
        </w:r>
        <w:r>
          <w:rPr>
            <w:noProof/>
          </w:rPr>
          <w:fldChar w:fldCharType="begin"/>
        </w:r>
        <w:r w:rsidR="002D2CE4">
          <w:rPr>
            <w:noProof/>
          </w:rPr>
          <w:instrText xml:space="preserve"> PAGEREF _Toc526945851 \h </w:instrText>
        </w:r>
        <w:r>
          <w:rPr>
            <w:noProof/>
          </w:rPr>
        </w:r>
        <w:r>
          <w:rPr>
            <w:noProof/>
          </w:rPr>
          <w:fldChar w:fldCharType="separate"/>
        </w:r>
        <w:r w:rsidR="002D2CE4">
          <w:rPr>
            <w:noProof/>
          </w:rPr>
          <w:t>46</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52" w:history="1">
        <w:r w:rsidR="002D2CE4" w:rsidRPr="0052320F">
          <w:rPr>
            <w:rStyle w:val="af0"/>
            <w:noProof/>
            <w:lang w:val="en-US"/>
          </w:rPr>
          <w:t>7</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val="en-US"/>
          </w:rPr>
          <w:t>股票质押回购业务消息规范</w:t>
        </w:r>
        <w:r w:rsidR="002D2CE4">
          <w:rPr>
            <w:noProof/>
          </w:rPr>
          <w:tab/>
        </w:r>
        <w:r>
          <w:rPr>
            <w:noProof/>
          </w:rPr>
          <w:fldChar w:fldCharType="begin"/>
        </w:r>
        <w:r w:rsidR="002D2CE4">
          <w:rPr>
            <w:noProof/>
          </w:rPr>
          <w:instrText xml:space="preserve"> PAGEREF _Toc526945852 \h </w:instrText>
        </w:r>
        <w:r>
          <w:rPr>
            <w:noProof/>
          </w:rPr>
        </w:r>
        <w:r>
          <w:rPr>
            <w:noProof/>
          </w:rPr>
          <w:fldChar w:fldCharType="separate"/>
        </w:r>
        <w:r w:rsidR="002D2CE4">
          <w:rPr>
            <w:noProof/>
          </w:rPr>
          <w:t>47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53" w:history="1">
        <w:r w:rsidR="002D2CE4" w:rsidRPr="0052320F">
          <w:rPr>
            <w:rStyle w:val="af0"/>
            <w:rFonts w:ascii="????" w:eastAsia="????" w:hAnsi="????"/>
            <w:noProof/>
            <w:lang w:eastAsia="zh-CN"/>
          </w:rPr>
          <w:t>7.1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股票质押回购</w:t>
        </w:r>
        <w:r w:rsidR="002D2CE4" w:rsidRPr="0052320F">
          <w:rPr>
            <w:rStyle w:val="af0"/>
            <w:noProof/>
            <w:lang w:eastAsia="zh-CN"/>
          </w:rPr>
          <w:t>STEP</w:t>
        </w:r>
        <w:r w:rsidR="002D2CE4" w:rsidRPr="0052320F">
          <w:rPr>
            <w:rStyle w:val="af0"/>
            <w:rFonts w:hint="eastAsia"/>
            <w:noProof/>
            <w:lang w:eastAsia="zh-CN"/>
          </w:rPr>
          <w:t>消息流程图</w:t>
        </w:r>
        <w:r w:rsidR="002D2CE4">
          <w:rPr>
            <w:noProof/>
          </w:rPr>
          <w:tab/>
        </w:r>
        <w:r>
          <w:rPr>
            <w:noProof/>
          </w:rPr>
          <w:fldChar w:fldCharType="begin"/>
        </w:r>
        <w:r w:rsidR="002D2CE4">
          <w:rPr>
            <w:noProof/>
          </w:rPr>
          <w:instrText xml:space="preserve"> PAGEREF _Toc526945853 \h </w:instrText>
        </w:r>
        <w:r>
          <w:rPr>
            <w:noProof/>
          </w:rPr>
        </w:r>
        <w:r>
          <w:rPr>
            <w:noProof/>
          </w:rPr>
          <w:fldChar w:fldCharType="separate"/>
        </w:r>
        <w:r w:rsidR="002D2CE4">
          <w:rPr>
            <w:noProof/>
          </w:rPr>
          <w:t>47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54" w:history="1">
        <w:r w:rsidR="002D2CE4" w:rsidRPr="0052320F">
          <w:rPr>
            <w:rStyle w:val="af0"/>
            <w:rFonts w:ascii="????" w:eastAsia="????" w:hAnsi="????"/>
            <w:noProof/>
            <w:lang w:eastAsia="zh-CN"/>
          </w:rPr>
          <w:t>7.2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申报消息</w:t>
        </w:r>
        <w:r w:rsidR="002D2CE4">
          <w:rPr>
            <w:noProof/>
          </w:rPr>
          <w:tab/>
        </w:r>
        <w:r>
          <w:rPr>
            <w:noProof/>
          </w:rPr>
          <w:fldChar w:fldCharType="begin"/>
        </w:r>
        <w:r w:rsidR="002D2CE4">
          <w:rPr>
            <w:noProof/>
          </w:rPr>
          <w:instrText xml:space="preserve"> PAGEREF _Toc526945854 \h </w:instrText>
        </w:r>
        <w:r>
          <w:rPr>
            <w:noProof/>
          </w:rPr>
        </w:r>
        <w:r>
          <w:rPr>
            <w:noProof/>
          </w:rPr>
          <w:fldChar w:fldCharType="separate"/>
        </w:r>
        <w:r w:rsidR="002D2CE4">
          <w:rPr>
            <w:noProof/>
          </w:rPr>
          <w:t>47</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55" w:history="1">
        <w:r w:rsidR="002D2CE4" w:rsidRPr="0052320F">
          <w:rPr>
            <w:rStyle w:val="af0"/>
            <w:noProof/>
            <w:lang w:val="en-US" w:eastAsia="zh-CN"/>
          </w:rPr>
          <w:t>7.2.1</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初始交易申报</w:t>
        </w:r>
        <w:r w:rsidR="002D2CE4">
          <w:rPr>
            <w:noProof/>
          </w:rPr>
          <w:tab/>
        </w:r>
        <w:r>
          <w:rPr>
            <w:noProof/>
          </w:rPr>
          <w:fldChar w:fldCharType="begin"/>
        </w:r>
        <w:r w:rsidR="002D2CE4">
          <w:rPr>
            <w:noProof/>
          </w:rPr>
          <w:instrText xml:space="preserve"> PAGEREF _Toc526945855 \h </w:instrText>
        </w:r>
        <w:r>
          <w:rPr>
            <w:noProof/>
          </w:rPr>
        </w:r>
        <w:r>
          <w:rPr>
            <w:noProof/>
          </w:rPr>
          <w:fldChar w:fldCharType="separate"/>
        </w:r>
        <w:r w:rsidR="002D2CE4">
          <w:rPr>
            <w:noProof/>
          </w:rPr>
          <w:t>50</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56" w:history="1">
        <w:r w:rsidR="002D2CE4" w:rsidRPr="0052320F">
          <w:rPr>
            <w:rStyle w:val="af0"/>
            <w:noProof/>
            <w:lang w:val="en-US" w:eastAsia="zh-CN"/>
          </w:rPr>
          <w:t>7.2.2</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补充质押申报</w:t>
        </w:r>
        <w:r w:rsidR="002D2CE4">
          <w:rPr>
            <w:noProof/>
          </w:rPr>
          <w:tab/>
        </w:r>
        <w:r>
          <w:rPr>
            <w:noProof/>
          </w:rPr>
          <w:fldChar w:fldCharType="begin"/>
        </w:r>
        <w:r w:rsidR="002D2CE4">
          <w:rPr>
            <w:noProof/>
          </w:rPr>
          <w:instrText xml:space="preserve"> PAGEREF _Toc526945856 \h </w:instrText>
        </w:r>
        <w:r>
          <w:rPr>
            <w:noProof/>
          </w:rPr>
        </w:r>
        <w:r>
          <w:rPr>
            <w:noProof/>
          </w:rPr>
          <w:fldChar w:fldCharType="separate"/>
        </w:r>
        <w:r w:rsidR="002D2CE4">
          <w:rPr>
            <w:noProof/>
          </w:rPr>
          <w:t>51</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57" w:history="1">
        <w:r w:rsidR="002D2CE4" w:rsidRPr="0052320F">
          <w:rPr>
            <w:rStyle w:val="af0"/>
            <w:noProof/>
            <w:lang w:val="en-US" w:eastAsia="zh-CN"/>
          </w:rPr>
          <w:t>7.2.3</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购回交易和终止购回申报</w:t>
        </w:r>
        <w:r w:rsidR="002D2CE4">
          <w:rPr>
            <w:noProof/>
          </w:rPr>
          <w:tab/>
        </w:r>
        <w:r>
          <w:rPr>
            <w:noProof/>
          </w:rPr>
          <w:fldChar w:fldCharType="begin"/>
        </w:r>
        <w:r w:rsidR="002D2CE4">
          <w:rPr>
            <w:noProof/>
          </w:rPr>
          <w:instrText xml:space="preserve"> PAGEREF _Toc526945857 \h </w:instrText>
        </w:r>
        <w:r>
          <w:rPr>
            <w:noProof/>
          </w:rPr>
        </w:r>
        <w:r>
          <w:rPr>
            <w:noProof/>
          </w:rPr>
          <w:fldChar w:fldCharType="separate"/>
        </w:r>
        <w:r w:rsidR="002D2CE4">
          <w:rPr>
            <w:noProof/>
          </w:rPr>
          <w:t>52</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58" w:history="1">
        <w:r w:rsidR="002D2CE4" w:rsidRPr="0052320F">
          <w:rPr>
            <w:rStyle w:val="af0"/>
            <w:noProof/>
            <w:lang w:val="en-US" w:eastAsia="zh-CN"/>
          </w:rPr>
          <w:t>7.2.4</w:t>
        </w:r>
        <w:r w:rsidR="002D2CE4">
          <w:rPr>
            <w:rFonts w:asciiTheme="minorHAnsi" w:eastAsiaTheme="minorEastAsia" w:hAnsiTheme="minorHAnsi" w:cstheme="minorBidi"/>
            <w:noProof/>
            <w:kern w:val="2"/>
            <w:sz w:val="21"/>
            <w:szCs w:val="22"/>
            <w:lang w:val="en-US" w:eastAsia="zh-CN"/>
          </w:rPr>
          <w:tab/>
        </w:r>
        <w:r w:rsidR="002D2CE4" w:rsidRPr="0052320F">
          <w:rPr>
            <w:rStyle w:val="af0"/>
            <w:rFonts w:cs="Arial" w:hint="eastAsia"/>
            <w:noProof/>
            <w:lang w:eastAsia="zh-CN"/>
          </w:rPr>
          <w:t>部分解除质押和</w:t>
        </w:r>
        <w:r w:rsidR="002D2CE4" w:rsidRPr="0052320F">
          <w:rPr>
            <w:rStyle w:val="af0"/>
            <w:rFonts w:hint="eastAsia"/>
            <w:noProof/>
            <w:lang w:val="en-US" w:eastAsia="zh-CN"/>
          </w:rPr>
          <w:t>违约处置申请申报</w:t>
        </w:r>
        <w:r w:rsidR="002D2CE4">
          <w:rPr>
            <w:noProof/>
          </w:rPr>
          <w:tab/>
        </w:r>
        <w:r>
          <w:rPr>
            <w:noProof/>
          </w:rPr>
          <w:fldChar w:fldCharType="begin"/>
        </w:r>
        <w:r w:rsidR="002D2CE4">
          <w:rPr>
            <w:noProof/>
          </w:rPr>
          <w:instrText xml:space="preserve"> PAGEREF _Toc526945858 \h </w:instrText>
        </w:r>
        <w:r>
          <w:rPr>
            <w:noProof/>
          </w:rPr>
        </w:r>
        <w:r>
          <w:rPr>
            <w:noProof/>
          </w:rPr>
          <w:fldChar w:fldCharType="separate"/>
        </w:r>
        <w:r w:rsidR="002D2CE4">
          <w:rPr>
            <w:noProof/>
          </w:rPr>
          <w:t>54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59" w:history="1">
        <w:r w:rsidR="002D2CE4" w:rsidRPr="0052320F">
          <w:rPr>
            <w:rStyle w:val="af0"/>
            <w:rFonts w:ascii="????" w:eastAsia="????" w:hAnsi="????"/>
            <w:noProof/>
            <w:lang w:eastAsia="zh-CN"/>
          </w:rPr>
          <w:t>7.3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申报撤单消息</w:t>
        </w:r>
        <w:r w:rsidR="002D2CE4">
          <w:rPr>
            <w:noProof/>
          </w:rPr>
          <w:tab/>
        </w:r>
        <w:r>
          <w:rPr>
            <w:noProof/>
          </w:rPr>
          <w:fldChar w:fldCharType="begin"/>
        </w:r>
        <w:r w:rsidR="002D2CE4">
          <w:rPr>
            <w:noProof/>
          </w:rPr>
          <w:instrText xml:space="preserve"> PAGEREF _Toc526945859 \h </w:instrText>
        </w:r>
        <w:r>
          <w:rPr>
            <w:noProof/>
          </w:rPr>
        </w:r>
        <w:r>
          <w:rPr>
            <w:noProof/>
          </w:rPr>
          <w:fldChar w:fldCharType="separate"/>
        </w:r>
        <w:r w:rsidR="002D2CE4">
          <w:rPr>
            <w:noProof/>
          </w:rPr>
          <w:t>55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0" w:history="1">
        <w:r w:rsidR="002D2CE4" w:rsidRPr="0052320F">
          <w:rPr>
            <w:rStyle w:val="af0"/>
            <w:rFonts w:ascii="????" w:eastAsia="????" w:hAnsi="????"/>
            <w:noProof/>
            <w:lang w:eastAsia="zh-CN"/>
          </w:rPr>
          <w:t>7.4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_Toc526945860 \h </w:instrText>
        </w:r>
        <w:r>
          <w:rPr>
            <w:noProof/>
          </w:rPr>
        </w:r>
        <w:r>
          <w:rPr>
            <w:noProof/>
          </w:rPr>
          <w:fldChar w:fldCharType="separate"/>
        </w:r>
        <w:r w:rsidR="002D2CE4">
          <w:rPr>
            <w:noProof/>
          </w:rPr>
          <w:t>55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1" w:history="1">
        <w:r w:rsidR="002D2CE4" w:rsidRPr="0052320F">
          <w:rPr>
            <w:rStyle w:val="af0"/>
            <w:rFonts w:ascii="????" w:eastAsia="????" w:hAnsi="????"/>
            <w:noProof/>
            <w:lang w:eastAsia="zh-CN"/>
          </w:rPr>
          <w:t>7.5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申报撤单失败响应消息</w:t>
        </w:r>
        <w:r w:rsidR="002D2CE4">
          <w:rPr>
            <w:noProof/>
          </w:rPr>
          <w:tab/>
        </w:r>
        <w:r>
          <w:rPr>
            <w:noProof/>
          </w:rPr>
          <w:fldChar w:fldCharType="begin"/>
        </w:r>
        <w:r w:rsidR="002D2CE4">
          <w:rPr>
            <w:noProof/>
          </w:rPr>
          <w:instrText xml:space="preserve"> PAGEREF _Toc526945861 \h </w:instrText>
        </w:r>
        <w:r>
          <w:rPr>
            <w:noProof/>
          </w:rPr>
        </w:r>
        <w:r>
          <w:rPr>
            <w:noProof/>
          </w:rPr>
          <w:fldChar w:fldCharType="separate"/>
        </w:r>
        <w:r w:rsidR="002D2CE4">
          <w:rPr>
            <w:noProof/>
          </w:rPr>
          <w:t>55</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62" w:history="1">
        <w:r w:rsidR="002D2CE4" w:rsidRPr="0052320F">
          <w:rPr>
            <w:rStyle w:val="af0"/>
            <w:rFonts w:ascii="宋体" w:hAnsi="宋体" w:cs="Arial"/>
            <w:noProof/>
            <w:lang w:val="en-US" w:eastAsia="zh-CN"/>
          </w:rPr>
          <w:t>8</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撮合业务消息规范（</w:t>
        </w:r>
        <w:r w:rsidR="002D2CE4" w:rsidRPr="0052320F">
          <w:rPr>
            <w:rStyle w:val="af0"/>
            <w:rFonts w:hint="eastAsia"/>
            <w:noProof/>
            <w:lang w:eastAsia="zh-CN"/>
          </w:rPr>
          <w:t>国债预发行</w:t>
        </w:r>
        <w:r w:rsidR="002D2CE4" w:rsidRPr="0052320F">
          <w:rPr>
            <w:rStyle w:val="af0"/>
            <w:rFonts w:ascii="宋体" w:hAnsi="宋体" w:cs="Arial" w:hint="eastAsia"/>
            <w:noProof/>
            <w:lang w:val="en-US" w:eastAsia="zh-CN"/>
          </w:rPr>
          <w:t>）</w:t>
        </w:r>
        <w:r w:rsidR="002D2CE4">
          <w:rPr>
            <w:noProof/>
          </w:rPr>
          <w:tab/>
        </w:r>
        <w:r>
          <w:rPr>
            <w:noProof/>
          </w:rPr>
          <w:fldChar w:fldCharType="begin"/>
        </w:r>
        <w:r w:rsidR="002D2CE4">
          <w:rPr>
            <w:noProof/>
          </w:rPr>
          <w:instrText xml:space="preserve"> PAGEREF _Toc526945862 \h </w:instrText>
        </w:r>
        <w:r>
          <w:rPr>
            <w:noProof/>
          </w:rPr>
        </w:r>
        <w:r>
          <w:rPr>
            <w:noProof/>
          </w:rPr>
          <w:fldChar w:fldCharType="separate"/>
        </w:r>
        <w:r w:rsidR="002D2CE4">
          <w:rPr>
            <w:noProof/>
          </w:rPr>
          <w:t>56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3" w:history="1">
        <w:r w:rsidR="002D2CE4" w:rsidRPr="0052320F">
          <w:rPr>
            <w:rStyle w:val="af0"/>
            <w:rFonts w:ascii="????" w:eastAsia="????" w:hAnsi="????"/>
            <w:noProof/>
            <w:lang w:eastAsia="zh-CN"/>
          </w:rPr>
          <w:t>8.1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撮合业务</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_Toc526945863 \h </w:instrText>
        </w:r>
        <w:r>
          <w:rPr>
            <w:noProof/>
          </w:rPr>
        </w:r>
        <w:r>
          <w:rPr>
            <w:noProof/>
          </w:rPr>
          <w:fldChar w:fldCharType="separate"/>
        </w:r>
        <w:r w:rsidR="002D2CE4">
          <w:rPr>
            <w:noProof/>
          </w:rPr>
          <w:t>56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4" w:history="1">
        <w:r w:rsidR="002D2CE4" w:rsidRPr="0052320F">
          <w:rPr>
            <w:rStyle w:val="af0"/>
            <w:rFonts w:ascii="????" w:eastAsia="????" w:hAnsi="????"/>
            <w:noProof/>
          </w:rPr>
          <w:t>8.2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_Toc526945864 \h </w:instrText>
        </w:r>
        <w:r>
          <w:rPr>
            <w:noProof/>
          </w:rPr>
        </w:r>
        <w:r>
          <w:rPr>
            <w:noProof/>
          </w:rPr>
          <w:fldChar w:fldCharType="separate"/>
        </w:r>
        <w:r w:rsidR="002D2CE4">
          <w:rPr>
            <w:noProof/>
          </w:rPr>
          <w:t>56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5" w:history="1">
        <w:r w:rsidR="002D2CE4" w:rsidRPr="0052320F">
          <w:rPr>
            <w:rStyle w:val="af0"/>
            <w:rFonts w:ascii="????" w:eastAsia="????" w:hAnsi="????"/>
            <w:noProof/>
          </w:rPr>
          <w:t>8.3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撤单消息</w:t>
        </w:r>
        <w:r w:rsidR="002D2CE4">
          <w:rPr>
            <w:noProof/>
          </w:rPr>
          <w:tab/>
        </w:r>
        <w:r>
          <w:rPr>
            <w:noProof/>
          </w:rPr>
          <w:fldChar w:fldCharType="begin"/>
        </w:r>
        <w:r w:rsidR="002D2CE4">
          <w:rPr>
            <w:noProof/>
          </w:rPr>
          <w:instrText xml:space="preserve"> PAGEREF _Toc526945865 \h </w:instrText>
        </w:r>
        <w:r>
          <w:rPr>
            <w:noProof/>
          </w:rPr>
        </w:r>
        <w:r>
          <w:rPr>
            <w:noProof/>
          </w:rPr>
          <w:fldChar w:fldCharType="separate"/>
        </w:r>
        <w:r w:rsidR="002D2CE4">
          <w:rPr>
            <w:noProof/>
          </w:rPr>
          <w:t>57</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6" w:history="1">
        <w:r w:rsidR="002D2CE4" w:rsidRPr="0052320F">
          <w:rPr>
            <w:rStyle w:val="af0"/>
            <w:rFonts w:ascii="????" w:eastAsia="????" w:hAnsi="????"/>
            <w:noProof/>
          </w:rPr>
          <w:t>8.4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_Toc526945866 \h </w:instrText>
        </w:r>
        <w:r>
          <w:rPr>
            <w:noProof/>
          </w:rPr>
        </w:r>
        <w:r>
          <w:rPr>
            <w:noProof/>
          </w:rPr>
          <w:fldChar w:fldCharType="separate"/>
        </w:r>
        <w:r w:rsidR="002D2CE4">
          <w:rPr>
            <w:noProof/>
          </w:rPr>
          <w:t>58</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7" w:history="1">
        <w:r w:rsidR="002D2CE4" w:rsidRPr="0052320F">
          <w:rPr>
            <w:rStyle w:val="af0"/>
            <w:rFonts w:ascii="????" w:eastAsia="????" w:hAnsi="????"/>
            <w:noProof/>
            <w:lang w:eastAsia="zh-CN"/>
          </w:rPr>
          <w:t>8.5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申报撤单失败响应消息</w:t>
        </w:r>
        <w:r w:rsidR="002D2CE4">
          <w:rPr>
            <w:noProof/>
          </w:rPr>
          <w:tab/>
        </w:r>
        <w:r>
          <w:rPr>
            <w:noProof/>
          </w:rPr>
          <w:fldChar w:fldCharType="begin"/>
        </w:r>
        <w:r w:rsidR="002D2CE4">
          <w:rPr>
            <w:noProof/>
          </w:rPr>
          <w:instrText xml:space="preserve"> PAGEREF _Toc526945867 \h </w:instrText>
        </w:r>
        <w:r>
          <w:rPr>
            <w:noProof/>
          </w:rPr>
        </w:r>
        <w:r>
          <w:rPr>
            <w:noProof/>
          </w:rPr>
          <w:fldChar w:fldCharType="separate"/>
        </w:r>
        <w:r w:rsidR="002D2CE4">
          <w:rPr>
            <w:noProof/>
          </w:rPr>
          <w:t>59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68" w:history="1">
        <w:r w:rsidR="002D2CE4" w:rsidRPr="0052320F">
          <w:rPr>
            <w:rStyle w:val="af0"/>
            <w:rFonts w:ascii="????" w:eastAsia="????" w:hAnsi="????"/>
            <w:noProof/>
          </w:rPr>
          <w:t>8.6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_Toc526945868 \h </w:instrText>
        </w:r>
        <w:r>
          <w:rPr>
            <w:noProof/>
          </w:rPr>
        </w:r>
        <w:r>
          <w:rPr>
            <w:noProof/>
          </w:rPr>
          <w:fldChar w:fldCharType="separate"/>
        </w:r>
        <w:r w:rsidR="002D2CE4">
          <w:rPr>
            <w:noProof/>
          </w:rPr>
          <w:t>59</w:t>
        </w:r>
        <w:r>
          <w:rPr>
            <w:noProof/>
          </w:rPr>
          <w:fldChar w:fldCharType="end"/>
        </w:r>
      </w:hyperlink>
    </w:p>
    <w:p w:rsidR="002D2CE4" w:rsidRDefault="00F068DC">
      <w:pPr>
        <w:pStyle w:val="15"/>
        <w:rPr>
          <w:rFonts w:asciiTheme="minorHAnsi" w:eastAsiaTheme="minorEastAsia" w:hAnsiTheme="minorHAnsi" w:cstheme="minorBidi"/>
          <w:b w:val="0"/>
          <w:bCs w:val="0"/>
          <w:noProof/>
          <w:kern w:val="2"/>
          <w:sz w:val="21"/>
          <w:szCs w:val="22"/>
          <w:lang w:val="en-US" w:eastAsia="zh-CN"/>
        </w:rPr>
      </w:pPr>
      <w:hyperlink w:anchor="_Toc526945869" w:history="1">
        <w:r w:rsidR="002D2CE4" w:rsidRPr="0052320F">
          <w:rPr>
            <w:rStyle w:val="af0"/>
            <w:rFonts w:ascii="宋体" w:hAnsi="宋体" w:cs="Arial"/>
            <w:noProof/>
            <w:lang w:val="en-US" w:eastAsia="zh-CN"/>
          </w:rPr>
          <w:t>9</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上证</w:t>
        </w:r>
        <w:r w:rsidR="002D2CE4" w:rsidRPr="0052320F">
          <w:rPr>
            <w:rStyle w:val="af0"/>
            <w:rFonts w:ascii="宋体" w:hAnsi="宋体" w:cs="Arial"/>
            <w:noProof/>
            <w:lang w:val="en-US" w:eastAsia="zh-CN"/>
          </w:rPr>
          <w:t>LOF</w:t>
        </w:r>
        <w:r w:rsidR="002D2CE4" w:rsidRPr="0052320F">
          <w:rPr>
            <w:rStyle w:val="af0"/>
            <w:rFonts w:ascii="宋体" w:hAnsi="宋体" w:cs="Arial" w:hint="eastAsia"/>
            <w:noProof/>
            <w:lang w:val="en-US" w:eastAsia="zh-CN"/>
          </w:rPr>
          <w:t>业务消息规范</w:t>
        </w:r>
        <w:r w:rsidR="002D2CE4">
          <w:rPr>
            <w:noProof/>
          </w:rPr>
          <w:tab/>
        </w:r>
        <w:r>
          <w:rPr>
            <w:noProof/>
          </w:rPr>
          <w:fldChar w:fldCharType="begin"/>
        </w:r>
        <w:r w:rsidR="002D2CE4">
          <w:rPr>
            <w:noProof/>
          </w:rPr>
          <w:instrText xml:space="preserve"> PAGEREF _Toc526945869 \h </w:instrText>
        </w:r>
        <w:r>
          <w:rPr>
            <w:noProof/>
          </w:rPr>
        </w:r>
        <w:r>
          <w:rPr>
            <w:noProof/>
          </w:rPr>
          <w:fldChar w:fldCharType="separate"/>
        </w:r>
        <w:r w:rsidR="002D2CE4">
          <w:rPr>
            <w:noProof/>
          </w:rPr>
          <w:t>61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0" w:history="1">
        <w:r w:rsidR="002D2CE4" w:rsidRPr="0052320F">
          <w:rPr>
            <w:rStyle w:val="af0"/>
            <w:rFonts w:ascii="????" w:eastAsia="????" w:hAnsi="????"/>
            <w:noProof/>
            <w:lang w:eastAsia="zh-CN"/>
          </w:rPr>
          <w:t>9.1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上证</w:t>
        </w:r>
        <w:r w:rsidR="002D2CE4" w:rsidRPr="0052320F">
          <w:rPr>
            <w:rStyle w:val="af0"/>
            <w:rFonts w:ascii="宋体" w:hAnsi="宋体"/>
            <w:noProof/>
            <w:lang w:eastAsia="zh-CN"/>
          </w:rPr>
          <w:t>LOF 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_Toc526945870 \h </w:instrText>
        </w:r>
        <w:r>
          <w:rPr>
            <w:noProof/>
          </w:rPr>
        </w:r>
        <w:r>
          <w:rPr>
            <w:noProof/>
          </w:rPr>
          <w:fldChar w:fldCharType="separate"/>
        </w:r>
        <w:r w:rsidR="002D2CE4">
          <w:rPr>
            <w:noProof/>
          </w:rPr>
          <w:t>61</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1" w:history="1">
        <w:r w:rsidR="002D2CE4" w:rsidRPr="0052320F">
          <w:rPr>
            <w:rStyle w:val="af0"/>
            <w:rFonts w:ascii="????" w:eastAsia="????" w:hAnsi="????"/>
            <w:noProof/>
          </w:rPr>
          <w:t>9.2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_Toc526945871 \h </w:instrText>
        </w:r>
        <w:r>
          <w:rPr>
            <w:noProof/>
          </w:rPr>
        </w:r>
        <w:r>
          <w:rPr>
            <w:noProof/>
          </w:rPr>
          <w:fldChar w:fldCharType="separate"/>
        </w:r>
        <w:r w:rsidR="002D2CE4">
          <w:rPr>
            <w:noProof/>
          </w:rPr>
          <w:t>61</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72" w:history="1">
        <w:r w:rsidR="002D2CE4" w:rsidRPr="0052320F">
          <w:rPr>
            <w:rStyle w:val="af0"/>
            <w:noProof/>
            <w:lang w:val="en-US" w:eastAsia="zh-CN"/>
          </w:rPr>
          <w:t>9.2.1</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认购申报</w:t>
        </w:r>
        <w:r w:rsidR="002D2CE4">
          <w:rPr>
            <w:noProof/>
          </w:rPr>
          <w:tab/>
        </w:r>
        <w:r>
          <w:rPr>
            <w:noProof/>
          </w:rPr>
          <w:fldChar w:fldCharType="begin"/>
        </w:r>
        <w:r w:rsidR="002D2CE4">
          <w:rPr>
            <w:noProof/>
          </w:rPr>
          <w:instrText xml:space="preserve"> PAGEREF _Toc526945872 \h </w:instrText>
        </w:r>
        <w:r>
          <w:rPr>
            <w:noProof/>
          </w:rPr>
        </w:r>
        <w:r>
          <w:rPr>
            <w:noProof/>
          </w:rPr>
          <w:fldChar w:fldCharType="separate"/>
        </w:r>
        <w:r w:rsidR="002D2CE4">
          <w:rPr>
            <w:noProof/>
          </w:rPr>
          <w:t>62</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73" w:history="1">
        <w:r w:rsidR="002D2CE4" w:rsidRPr="0052320F">
          <w:rPr>
            <w:rStyle w:val="af0"/>
            <w:noProof/>
            <w:lang w:val="en-US" w:eastAsia="zh-CN"/>
          </w:rPr>
          <w:t>9.2.2</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申赎申报</w:t>
        </w:r>
        <w:r w:rsidR="002D2CE4">
          <w:rPr>
            <w:noProof/>
          </w:rPr>
          <w:tab/>
        </w:r>
        <w:r>
          <w:rPr>
            <w:noProof/>
          </w:rPr>
          <w:fldChar w:fldCharType="begin"/>
        </w:r>
        <w:r w:rsidR="002D2CE4">
          <w:rPr>
            <w:noProof/>
          </w:rPr>
          <w:instrText xml:space="preserve"> PAGEREF _Toc526945873 \h </w:instrText>
        </w:r>
        <w:r>
          <w:rPr>
            <w:noProof/>
          </w:rPr>
        </w:r>
        <w:r>
          <w:rPr>
            <w:noProof/>
          </w:rPr>
          <w:fldChar w:fldCharType="separate"/>
        </w:r>
        <w:r w:rsidR="002D2CE4">
          <w:rPr>
            <w:noProof/>
          </w:rPr>
          <w:t>62</w:t>
        </w:r>
        <w:r>
          <w:rPr>
            <w:noProof/>
          </w:rPr>
          <w:fldChar w:fldCharType="end"/>
        </w:r>
      </w:hyperlink>
    </w:p>
    <w:p w:rsidR="002D2CE4" w:rsidRDefault="00F068DC">
      <w:pPr>
        <w:pStyle w:val="30"/>
        <w:rPr>
          <w:rFonts w:asciiTheme="minorHAnsi" w:eastAsiaTheme="minorEastAsia" w:hAnsiTheme="minorHAnsi" w:cstheme="minorBidi"/>
          <w:noProof/>
          <w:kern w:val="2"/>
          <w:sz w:val="21"/>
          <w:szCs w:val="22"/>
          <w:lang w:val="en-US" w:eastAsia="zh-CN"/>
        </w:rPr>
      </w:pPr>
      <w:hyperlink w:anchor="_Toc526945874" w:history="1">
        <w:r w:rsidR="002D2CE4" w:rsidRPr="0052320F">
          <w:rPr>
            <w:rStyle w:val="af0"/>
            <w:noProof/>
            <w:lang w:val="en-US" w:eastAsia="zh-CN"/>
          </w:rPr>
          <w:t>9.2.3</w:t>
        </w:r>
        <w:r w:rsidR="002D2CE4">
          <w:rPr>
            <w:rFonts w:asciiTheme="minorHAnsi" w:eastAsiaTheme="minorEastAsia" w:hAnsiTheme="minorHAnsi" w:cstheme="minorBidi"/>
            <w:noProof/>
            <w:kern w:val="2"/>
            <w:sz w:val="21"/>
            <w:szCs w:val="22"/>
            <w:lang w:val="en-US" w:eastAsia="zh-CN"/>
          </w:rPr>
          <w:tab/>
        </w:r>
        <w:r w:rsidR="002D2CE4" w:rsidRPr="0052320F">
          <w:rPr>
            <w:rStyle w:val="af0"/>
            <w:rFonts w:hint="eastAsia"/>
            <w:noProof/>
            <w:lang w:val="en-US" w:eastAsia="zh-CN"/>
          </w:rPr>
          <w:t>转托管</w:t>
        </w:r>
        <w:r w:rsidR="002D2CE4" w:rsidRPr="0052320F">
          <w:rPr>
            <w:rStyle w:val="af0"/>
            <w:rFonts w:hint="eastAsia"/>
            <w:noProof/>
            <w:lang w:val="en-US" w:eastAsia="zh-CN"/>
          </w:rPr>
          <w:t>\</w:t>
        </w:r>
        <w:r w:rsidR="002D2CE4" w:rsidRPr="0052320F">
          <w:rPr>
            <w:rStyle w:val="af0"/>
            <w:rFonts w:hint="eastAsia"/>
            <w:noProof/>
            <w:lang w:val="en-US" w:eastAsia="zh-CN"/>
          </w:rPr>
          <w:t>分拆</w:t>
        </w:r>
        <w:r w:rsidR="002D2CE4" w:rsidRPr="0052320F">
          <w:rPr>
            <w:rStyle w:val="af0"/>
            <w:rFonts w:hint="eastAsia"/>
            <w:noProof/>
            <w:lang w:val="en-US" w:eastAsia="zh-CN"/>
          </w:rPr>
          <w:t>\</w:t>
        </w:r>
        <w:r w:rsidR="002D2CE4" w:rsidRPr="0052320F">
          <w:rPr>
            <w:rStyle w:val="af0"/>
            <w:rFonts w:hint="eastAsia"/>
            <w:noProof/>
            <w:lang w:val="en-US" w:eastAsia="zh-CN"/>
          </w:rPr>
          <w:t>合并申报</w:t>
        </w:r>
        <w:r w:rsidR="002D2CE4">
          <w:rPr>
            <w:noProof/>
          </w:rPr>
          <w:tab/>
        </w:r>
        <w:r>
          <w:rPr>
            <w:noProof/>
          </w:rPr>
          <w:fldChar w:fldCharType="begin"/>
        </w:r>
        <w:r w:rsidR="002D2CE4">
          <w:rPr>
            <w:noProof/>
          </w:rPr>
          <w:instrText xml:space="preserve"> PAGEREF _Toc526945874 \h </w:instrText>
        </w:r>
        <w:r>
          <w:rPr>
            <w:noProof/>
          </w:rPr>
        </w:r>
        <w:r>
          <w:rPr>
            <w:noProof/>
          </w:rPr>
          <w:fldChar w:fldCharType="separate"/>
        </w:r>
        <w:r w:rsidR="002D2CE4">
          <w:rPr>
            <w:noProof/>
          </w:rPr>
          <w:t>63</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5" w:history="1">
        <w:r w:rsidR="002D2CE4" w:rsidRPr="0052320F">
          <w:rPr>
            <w:rStyle w:val="af0"/>
            <w:rFonts w:ascii="????" w:eastAsia="????" w:hAnsi="????"/>
            <w:noProof/>
          </w:rPr>
          <w:t>9.3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撤单消息</w:t>
        </w:r>
        <w:r w:rsidR="002D2CE4">
          <w:rPr>
            <w:noProof/>
          </w:rPr>
          <w:tab/>
        </w:r>
        <w:r>
          <w:rPr>
            <w:noProof/>
          </w:rPr>
          <w:fldChar w:fldCharType="begin"/>
        </w:r>
        <w:r w:rsidR="002D2CE4">
          <w:rPr>
            <w:noProof/>
          </w:rPr>
          <w:instrText xml:space="preserve"> PAGEREF _Toc526945875 \h </w:instrText>
        </w:r>
        <w:r>
          <w:rPr>
            <w:noProof/>
          </w:rPr>
        </w:r>
        <w:r>
          <w:rPr>
            <w:noProof/>
          </w:rPr>
          <w:fldChar w:fldCharType="separate"/>
        </w:r>
        <w:r w:rsidR="002D2CE4">
          <w:rPr>
            <w:noProof/>
          </w:rPr>
          <w:t>64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6" w:history="1">
        <w:r w:rsidR="002D2CE4" w:rsidRPr="0052320F">
          <w:rPr>
            <w:rStyle w:val="af0"/>
            <w:rFonts w:ascii="????" w:eastAsia="????" w:hAnsi="????"/>
            <w:noProof/>
          </w:rPr>
          <w:t>9.4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sidRPr="0052320F">
          <w:rPr>
            <w:rStyle w:val="af0"/>
            <w:noProof/>
            <w:lang w:eastAsia="zh-CN"/>
          </w:rPr>
          <w:t>/</w:t>
        </w:r>
        <w:r w:rsidR="002D2CE4" w:rsidRPr="0052320F">
          <w:rPr>
            <w:rStyle w:val="af0"/>
            <w:rFonts w:hint="eastAsia"/>
            <w:noProof/>
            <w:lang w:eastAsia="zh-CN"/>
          </w:rPr>
          <w:t>申报撤单成功响应消息</w:t>
        </w:r>
        <w:r w:rsidR="002D2CE4">
          <w:rPr>
            <w:noProof/>
          </w:rPr>
          <w:tab/>
        </w:r>
        <w:r>
          <w:rPr>
            <w:noProof/>
          </w:rPr>
          <w:fldChar w:fldCharType="begin"/>
        </w:r>
        <w:r w:rsidR="002D2CE4">
          <w:rPr>
            <w:noProof/>
          </w:rPr>
          <w:instrText xml:space="preserve"> PAGEREF _Toc526945876 \h </w:instrText>
        </w:r>
        <w:r>
          <w:rPr>
            <w:noProof/>
          </w:rPr>
        </w:r>
        <w:r>
          <w:rPr>
            <w:noProof/>
          </w:rPr>
          <w:fldChar w:fldCharType="separate"/>
        </w:r>
        <w:r w:rsidR="002D2CE4">
          <w:rPr>
            <w:noProof/>
          </w:rPr>
          <w:t>64</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7" w:history="1">
        <w:r w:rsidR="002D2CE4" w:rsidRPr="0052320F">
          <w:rPr>
            <w:rStyle w:val="af0"/>
            <w:rFonts w:ascii="????" w:eastAsia="????" w:hAnsi="????"/>
            <w:noProof/>
          </w:rPr>
          <w:t>9.5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cs="Arial" w:hint="eastAsia"/>
            <w:noProof/>
            <w:lang w:val="en-US"/>
          </w:rPr>
          <w:t>申报撤</w:t>
        </w:r>
        <w:r w:rsidR="002D2CE4" w:rsidRPr="0052320F">
          <w:rPr>
            <w:rStyle w:val="af0"/>
            <w:rFonts w:cs="Arial" w:hint="eastAsia"/>
            <w:noProof/>
            <w:lang w:val="en-US" w:eastAsia="zh-CN"/>
          </w:rPr>
          <w:t>单失败</w:t>
        </w:r>
        <w:r w:rsidR="002D2CE4" w:rsidRPr="0052320F">
          <w:rPr>
            <w:rStyle w:val="af0"/>
            <w:rFonts w:cs="Arial" w:hint="eastAsia"/>
            <w:noProof/>
            <w:lang w:val="en-US"/>
          </w:rPr>
          <w:t>响应</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_Toc526945877 \h </w:instrText>
        </w:r>
        <w:r>
          <w:rPr>
            <w:noProof/>
          </w:rPr>
        </w:r>
        <w:r>
          <w:rPr>
            <w:noProof/>
          </w:rPr>
          <w:fldChar w:fldCharType="separate"/>
        </w:r>
        <w:r w:rsidR="002D2CE4">
          <w:rPr>
            <w:noProof/>
          </w:rPr>
          <w:t>65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8" w:history="1">
        <w:r w:rsidR="002D2CE4" w:rsidRPr="0052320F">
          <w:rPr>
            <w:rStyle w:val="af0"/>
            <w:rFonts w:ascii="????" w:eastAsia="????" w:hAnsi="????"/>
            <w:noProof/>
          </w:rPr>
          <w:t>9.6</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执行报告消息</w:t>
        </w:r>
        <w:r w:rsidR="002D2CE4">
          <w:rPr>
            <w:noProof/>
          </w:rPr>
          <w:tab/>
        </w:r>
        <w:r>
          <w:rPr>
            <w:noProof/>
          </w:rPr>
          <w:fldChar w:fldCharType="begin"/>
        </w:r>
        <w:r w:rsidR="002D2CE4">
          <w:rPr>
            <w:noProof/>
          </w:rPr>
          <w:instrText xml:space="preserve"> PAGEREF _Toc526945878 \h </w:instrText>
        </w:r>
        <w:r>
          <w:rPr>
            <w:noProof/>
          </w:rPr>
        </w:r>
        <w:r>
          <w:rPr>
            <w:noProof/>
          </w:rPr>
          <w:fldChar w:fldCharType="separate"/>
        </w:r>
        <w:r w:rsidR="002D2CE4">
          <w:rPr>
            <w:noProof/>
          </w:rPr>
          <w:t>65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79" w:history="1">
        <w:r w:rsidR="002D2CE4" w:rsidRPr="0052320F">
          <w:rPr>
            <w:rStyle w:val="af0"/>
            <w:rFonts w:ascii="????" w:eastAsia="????" w:hAnsi="????"/>
            <w:noProof/>
            <w:lang w:eastAsia="zh-CN"/>
          </w:rPr>
          <w:t>9.7</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基金业务参数公告文件</w:t>
        </w:r>
        <w:r w:rsidR="002D2CE4" w:rsidRPr="0052320F">
          <w:rPr>
            <w:rStyle w:val="af0"/>
            <w:noProof/>
            <w:lang w:eastAsia="zh-CN"/>
          </w:rPr>
          <w:t>sfpm01MMDD.txt</w:t>
        </w:r>
        <w:r w:rsidR="002D2CE4">
          <w:rPr>
            <w:noProof/>
          </w:rPr>
          <w:tab/>
        </w:r>
        <w:r>
          <w:rPr>
            <w:noProof/>
          </w:rPr>
          <w:fldChar w:fldCharType="begin"/>
        </w:r>
        <w:r w:rsidR="002D2CE4">
          <w:rPr>
            <w:noProof/>
          </w:rPr>
          <w:instrText xml:space="preserve"> PAGEREF _Toc526945879 \h </w:instrText>
        </w:r>
        <w:r>
          <w:rPr>
            <w:noProof/>
          </w:rPr>
        </w:r>
        <w:r>
          <w:rPr>
            <w:noProof/>
          </w:rPr>
          <w:fldChar w:fldCharType="separate"/>
        </w:r>
        <w:r w:rsidR="002D2CE4">
          <w:rPr>
            <w:noProof/>
          </w:rPr>
          <w:t>66</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80" w:history="1">
        <w:r w:rsidR="002D2CE4" w:rsidRPr="0052320F">
          <w:rPr>
            <w:rStyle w:val="af0"/>
            <w:rFonts w:ascii="宋体" w:hAnsi="宋体" w:cs="Arial"/>
            <w:noProof/>
            <w:lang w:val="en-US" w:eastAsia="zh-CN"/>
          </w:rPr>
          <w:t>10</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网络投票业务消息规范</w:t>
        </w:r>
        <w:r w:rsidR="002D2CE4">
          <w:rPr>
            <w:noProof/>
          </w:rPr>
          <w:tab/>
        </w:r>
        <w:r>
          <w:rPr>
            <w:noProof/>
          </w:rPr>
          <w:fldChar w:fldCharType="begin"/>
        </w:r>
        <w:r w:rsidR="002D2CE4">
          <w:rPr>
            <w:noProof/>
          </w:rPr>
          <w:instrText xml:space="preserve"> PAGEREF _Toc526945880 \h </w:instrText>
        </w:r>
        <w:r>
          <w:rPr>
            <w:noProof/>
          </w:rPr>
        </w:r>
        <w:r>
          <w:rPr>
            <w:noProof/>
          </w:rPr>
          <w:fldChar w:fldCharType="separate"/>
        </w:r>
        <w:r w:rsidR="002D2CE4">
          <w:rPr>
            <w:noProof/>
          </w:rPr>
          <w:t>69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1" w:history="1">
        <w:r w:rsidR="002D2CE4" w:rsidRPr="0052320F">
          <w:rPr>
            <w:rStyle w:val="af0"/>
            <w:rFonts w:ascii="????" w:eastAsia="????" w:hAnsi="????"/>
            <w:noProof/>
            <w:lang w:eastAsia="zh-CN"/>
          </w:rPr>
          <w:t>10.1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lang w:eastAsia="zh-CN"/>
          </w:rPr>
          <w:t>网络投票业务</w:t>
        </w:r>
        <w:r w:rsidR="002D2CE4" w:rsidRPr="0052320F">
          <w:rPr>
            <w:rStyle w:val="af0"/>
            <w:rFonts w:ascii="宋体" w:hAnsi="宋体"/>
            <w:noProof/>
            <w:lang w:eastAsia="zh-CN"/>
          </w:rPr>
          <w:t>STEP</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_Toc526945881 \h </w:instrText>
        </w:r>
        <w:r>
          <w:rPr>
            <w:noProof/>
          </w:rPr>
        </w:r>
        <w:r>
          <w:rPr>
            <w:noProof/>
          </w:rPr>
          <w:fldChar w:fldCharType="separate"/>
        </w:r>
        <w:r w:rsidR="002D2CE4">
          <w:rPr>
            <w:noProof/>
          </w:rPr>
          <w:t>69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2" w:history="1">
        <w:r w:rsidR="002D2CE4" w:rsidRPr="0052320F">
          <w:rPr>
            <w:rStyle w:val="af0"/>
            <w:rFonts w:ascii="????" w:eastAsia="????" w:hAnsi="????"/>
            <w:noProof/>
          </w:rPr>
          <w:t>10.2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_Toc526945882 \h </w:instrText>
        </w:r>
        <w:r>
          <w:rPr>
            <w:noProof/>
          </w:rPr>
        </w:r>
        <w:r>
          <w:rPr>
            <w:noProof/>
          </w:rPr>
          <w:fldChar w:fldCharType="separate"/>
        </w:r>
        <w:r w:rsidR="002D2CE4">
          <w:rPr>
            <w:noProof/>
          </w:rPr>
          <w:t>69</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3" w:history="1">
        <w:r w:rsidR="002D2CE4" w:rsidRPr="0052320F">
          <w:rPr>
            <w:rStyle w:val="af0"/>
            <w:rFonts w:ascii="????" w:eastAsia="????" w:hAnsi="????"/>
            <w:noProof/>
          </w:rPr>
          <w:t>10.3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Pr>
            <w:noProof/>
          </w:rPr>
          <w:tab/>
        </w:r>
        <w:r>
          <w:rPr>
            <w:noProof/>
          </w:rPr>
          <w:fldChar w:fldCharType="begin"/>
        </w:r>
        <w:r w:rsidR="002D2CE4">
          <w:rPr>
            <w:noProof/>
          </w:rPr>
          <w:instrText xml:space="preserve"> PAGEREF _Toc526945883 \h </w:instrText>
        </w:r>
        <w:r>
          <w:rPr>
            <w:noProof/>
          </w:rPr>
        </w:r>
        <w:r>
          <w:rPr>
            <w:noProof/>
          </w:rPr>
          <w:fldChar w:fldCharType="separate"/>
        </w:r>
        <w:r w:rsidR="002D2CE4">
          <w:rPr>
            <w:noProof/>
          </w:rPr>
          <w:t>70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4" w:history="1">
        <w:r w:rsidR="002D2CE4" w:rsidRPr="0052320F">
          <w:rPr>
            <w:rStyle w:val="af0"/>
            <w:rFonts w:ascii="????" w:eastAsia="????" w:hAnsi="????"/>
            <w:noProof/>
          </w:rPr>
          <w:t>10.4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投票议案公告文件</w:t>
        </w:r>
        <w:r w:rsidR="002D2CE4" w:rsidRPr="0052320F">
          <w:rPr>
            <w:rStyle w:val="af0"/>
            <w:rFonts w:ascii="宋体" w:hAnsi="宋体"/>
            <w:noProof/>
          </w:rPr>
          <w:t>vtlsMMDD.xml</w:t>
        </w:r>
        <w:r w:rsidR="002D2CE4">
          <w:rPr>
            <w:noProof/>
          </w:rPr>
          <w:tab/>
        </w:r>
        <w:r>
          <w:rPr>
            <w:noProof/>
          </w:rPr>
          <w:fldChar w:fldCharType="begin"/>
        </w:r>
        <w:r w:rsidR="002D2CE4">
          <w:rPr>
            <w:noProof/>
          </w:rPr>
          <w:instrText xml:space="preserve"> PAGEREF _Toc526945884 \h </w:instrText>
        </w:r>
        <w:r>
          <w:rPr>
            <w:noProof/>
          </w:rPr>
        </w:r>
        <w:r>
          <w:rPr>
            <w:noProof/>
          </w:rPr>
          <w:fldChar w:fldCharType="separate"/>
        </w:r>
        <w:r w:rsidR="002D2CE4">
          <w:rPr>
            <w:noProof/>
          </w:rPr>
          <w:t>71</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85" w:history="1">
        <w:r w:rsidR="002D2CE4" w:rsidRPr="0052320F">
          <w:rPr>
            <w:rStyle w:val="af0"/>
            <w:rFonts w:ascii="宋体" w:hAnsi="宋体" w:cs="Arial"/>
            <w:noProof/>
            <w:lang w:val="en-US" w:eastAsia="zh-CN"/>
          </w:rPr>
          <w:t>11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资金前端控制业务消息规范</w:t>
        </w:r>
        <w:r w:rsidR="002D2CE4">
          <w:rPr>
            <w:noProof/>
          </w:rPr>
          <w:tab/>
        </w:r>
        <w:r>
          <w:rPr>
            <w:noProof/>
          </w:rPr>
          <w:fldChar w:fldCharType="begin"/>
        </w:r>
        <w:r w:rsidR="002D2CE4">
          <w:rPr>
            <w:noProof/>
          </w:rPr>
          <w:instrText xml:space="preserve"> PAGEREF _Toc526945885 \h </w:instrText>
        </w:r>
        <w:r>
          <w:rPr>
            <w:noProof/>
          </w:rPr>
        </w:r>
        <w:r>
          <w:rPr>
            <w:noProof/>
          </w:rPr>
          <w:fldChar w:fldCharType="separate"/>
        </w:r>
        <w:r w:rsidR="002D2CE4">
          <w:rPr>
            <w:noProof/>
          </w:rPr>
          <w:t>80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6" w:history="1">
        <w:r w:rsidR="002D2CE4" w:rsidRPr="0052320F">
          <w:rPr>
            <w:rStyle w:val="af0"/>
            <w:rFonts w:ascii="????" w:eastAsia="????" w:hAnsi="????"/>
            <w:noProof/>
            <w:lang w:eastAsia="zh-CN"/>
          </w:rPr>
          <w:t>11.1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资金前端控制业务</w:t>
        </w:r>
        <w:r w:rsidR="002D2CE4" w:rsidRPr="0052320F">
          <w:rPr>
            <w:rStyle w:val="af0"/>
            <w:rFonts w:cs="Arial" w:hint="eastAsia"/>
            <w:noProof/>
            <w:lang w:val="en-US"/>
          </w:rPr>
          <w:t>消息流程图</w:t>
        </w:r>
        <w:r w:rsidR="002D2CE4">
          <w:rPr>
            <w:noProof/>
          </w:rPr>
          <w:tab/>
        </w:r>
        <w:r>
          <w:rPr>
            <w:noProof/>
          </w:rPr>
          <w:fldChar w:fldCharType="begin"/>
        </w:r>
        <w:r w:rsidR="002D2CE4">
          <w:rPr>
            <w:noProof/>
          </w:rPr>
          <w:instrText xml:space="preserve"> PAGEREF _Toc526945886 \h </w:instrText>
        </w:r>
        <w:r>
          <w:rPr>
            <w:noProof/>
          </w:rPr>
        </w:r>
        <w:r>
          <w:rPr>
            <w:noProof/>
          </w:rPr>
          <w:fldChar w:fldCharType="separate"/>
        </w:r>
        <w:r w:rsidR="002D2CE4">
          <w:rPr>
            <w:noProof/>
          </w:rPr>
          <w:t>80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7" w:history="1">
        <w:r w:rsidR="002D2CE4" w:rsidRPr="0052320F">
          <w:rPr>
            <w:rStyle w:val="af0"/>
            <w:rFonts w:ascii="????" w:eastAsia="????" w:hAnsi="????"/>
            <w:noProof/>
            <w:lang w:eastAsia="zh-CN"/>
          </w:rPr>
          <w:t>11.2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w:t>
        </w:r>
        <w:r w:rsidR="002D2CE4" w:rsidRPr="0052320F">
          <w:rPr>
            <w:rStyle w:val="af0"/>
            <w:rFonts w:hint="eastAsia"/>
            <w:noProof/>
          </w:rPr>
          <w:t>消息</w:t>
        </w:r>
        <w:r w:rsidR="002D2CE4">
          <w:rPr>
            <w:noProof/>
          </w:rPr>
          <w:tab/>
        </w:r>
        <w:r>
          <w:rPr>
            <w:noProof/>
          </w:rPr>
          <w:fldChar w:fldCharType="begin"/>
        </w:r>
        <w:r w:rsidR="002D2CE4">
          <w:rPr>
            <w:noProof/>
          </w:rPr>
          <w:instrText xml:space="preserve"> PAGEREF _Toc526945887 \h </w:instrText>
        </w:r>
        <w:r>
          <w:rPr>
            <w:noProof/>
          </w:rPr>
        </w:r>
        <w:r>
          <w:rPr>
            <w:noProof/>
          </w:rPr>
          <w:fldChar w:fldCharType="separate"/>
        </w:r>
        <w:r w:rsidR="002D2CE4">
          <w:rPr>
            <w:noProof/>
          </w:rPr>
          <w:t>80</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88" w:history="1">
        <w:r w:rsidR="002D2CE4" w:rsidRPr="0052320F">
          <w:rPr>
            <w:rStyle w:val="af0"/>
            <w:rFonts w:ascii="????" w:eastAsia="????" w:hAnsi="????"/>
            <w:noProof/>
          </w:rPr>
          <w:t>11.3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申报响应消息</w:t>
        </w:r>
        <w:r w:rsidR="002D2CE4">
          <w:rPr>
            <w:noProof/>
          </w:rPr>
          <w:tab/>
        </w:r>
        <w:r>
          <w:rPr>
            <w:noProof/>
          </w:rPr>
          <w:fldChar w:fldCharType="begin"/>
        </w:r>
        <w:r w:rsidR="002D2CE4">
          <w:rPr>
            <w:noProof/>
          </w:rPr>
          <w:instrText xml:space="preserve"> PAGEREF _Toc526945888 \h </w:instrText>
        </w:r>
        <w:r>
          <w:rPr>
            <w:noProof/>
          </w:rPr>
        </w:r>
        <w:r>
          <w:rPr>
            <w:noProof/>
          </w:rPr>
          <w:fldChar w:fldCharType="separate"/>
        </w:r>
        <w:r w:rsidR="002D2CE4">
          <w:rPr>
            <w:noProof/>
          </w:rPr>
          <w:t>81</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89" w:history="1">
        <w:r w:rsidR="002D2CE4" w:rsidRPr="0052320F">
          <w:rPr>
            <w:rStyle w:val="af0"/>
            <w:rFonts w:ascii="宋体" w:hAnsi="宋体" w:cs="Arial"/>
            <w:noProof/>
            <w:lang w:val="en-US" w:eastAsia="zh-CN"/>
          </w:rPr>
          <w:t>12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密码服务（中登身份认证服务）消息规范</w:t>
        </w:r>
        <w:r w:rsidR="002D2CE4">
          <w:rPr>
            <w:noProof/>
          </w:rPr>
          <w:tab/>
        </w:r>
        <w:r>
          <w:rPr>
            <w:noProof/>
          </w:rPr>
          <w:fldChar w:fldCharType="begin"/>
        </w:r>
        <w:r w:rsidR="002D2CE4">
          <w:rPr>
            <w:noProof/>
          </w:rPr>
          <w:instrText xml:space="preserve"> PAGEREF _Toc526945889 \h </w:instrText>
        </w:r>
        <w:r>
          <w:rPr>
            <w:noProof/>
          </w:rPr>
        </w:r>
        <w:r>
          <w:rPr>
            <w:noProof/>
          </w:rPr>
          <w:fldChar w:fldCharType="separate"/>
        </w:r>
        <w:r w:rsidR="002D2CE4">
          <w:rPr>
            <w:noProof/>
          </w:rPr>
          <w:t>82</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90" w:history="1">
        <w:r w:rsidR="002D2CE4" w:rsidRPr="0052320F">
          <w:rPr>
            <w:rStyle w:val="af0"/>
            <w:rFonts w:ascii="????" w:eastAsia="????" w:hAnsi="????"/>
            <w:noProof/>
            <w:lang w:eastAsia="zh-CN"/>
          </w:rPr>
          <w:t>12.1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cs="Arial" w:hint="eastAsia"/>
            <w:noProof/>
            <w:lang w:val="en-US" w:eastAsia="zh-CN"/>
          </w:rPr>
          <w:t>密码服务（中登身份认证服务）</w:t>
        </w:r>
        <w:r w:rsidR="002D2CE4" w:rsidRPr="0052320F">
          <w:rPr>
            <w:rStyle w:val="af0"/>
            <w:rFonts w:ascii="宋体" w:hAnsi="宋体" w:hint="eastAsia"/>
            <w:noProof/>
            <w:lang w:eastAsia="zh-CN"/>
          </w:rPr>
          <w:t>消息流程图</w:t>
        </w:r>
        <w:r w:rsidR="002D2CE4">
          <w:rPr>
            <w:noProof/>
          </w:rPr>
          <w:tab/>
        </w:r>
        <w:r>
          <w:rPr>
            <w:noProof/>
          </w:rPr>
          <w:fldChar w:fldCharType="begin"/>
        </w:r>
        <w:r w:rsidR="002D2CE4">
          <w:rPr>
            <w:noProof/>
          </w:rPr>
          <w:instrText xml:space="preserve"> PAGEREF _Toc526945890 \h </w:instrText>
        </w:r>
        <w:r>
          <w:rPr>
            <w:noProof/>
          </w:rPr>
        </w:r>
        <w:r>
          <w:rPr>
            <w:noProof/>
          </w:rPr>
          <w:fldChar w:fldCharType="separate"/>
        </w:r>
        <w:r w:rsidR="002D2CE4">
          <w:rPr>
            <w:noProof/>
          </w:rPr>
          <w:t>82</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91" w:history="1">
        <w:r w:rsidR="002D2CE4" w:rsidRPr="0052320F">
          <w:rPr>
            <w:rStyle w:val="af0"/>
            <w:rFonts w:ascii="????" w:eastAsia="????" w:hAnsi="????"/>
            <w:noProof/>
          </w:rPr>
          <w:t>12.2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ascii="宋体" w:hAnsi="宋体" w:hint="eastAsia"/>
            <w:noProof/>
            <w:lang w:eastAsia="zh-CN"/>
          </w:rPr>
          <w:t>消息</w:t>
        </w:r>
        <w:r w:rsidR="002D2CE4">
          <w:rPr>
            <w:noProof/>
          </w:rPr>
          <w:tab/>
        </w:r>
        <w:r>
          <w:rPr>
            <w:noProof/>
          </w:rPr>
          <w:fldChar w:fldCharType="begin"/>
        </w:r>
        <w:r w:rsidR="002D2CE4">
          <w:rPr>
            <w:noProof/>
          </w:rPr>
          <w:instrText xml:space="preserve"> PAGEREF _Toc526945891 \h </w:instrText>
        </w:r>
        <w:r>
          <w:rPr>
            <w:noProof/>
          </w:rPr>
        </w:r>
        <w:r>
          <w:rPr>
            <w:noProof/>
          </w:rPr>
          <w:fldChar w:fldCharType="separate"/>
        </w:r>
        <w:r w:rsidR="002D2CE4">
          <w:rPr>
            <w:noProof/>
          </w:rPr>
          <w:t>82</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92" w:history="1">
        <w:r w:rsidR="002D2CE4" w:rsidRPr="0052320F">
          <w:rPr>
            <w:rStyle w:val="af0"/>
            <w:rFonts w:ascii="????" w:eastAsia="????" w:hAnsi="????"/>
            <w:noProof/>
          </w:rPr>
          <w:t>12.3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ascii="宋体" w:hAnsi="宋体" w:hint="eastAsia"/>
            <w:noProof/>
          </w:rPr>
          <w:t>申报</w:t>
        </w:r>
        <w:r w:rsidR="002D2CE4" w:rsidRPr="0052320F">
          <w:rPr>
            <w:rStyle w:val="af0"/>
            <w:rFonts w:hint="eastAsia"/>
            <w:noProof/>
            <w:lang w:eastAsia="zh-CN"/>
          </w:rPr>
          <w:t>响应消息</w:t>
        </w:r>
        <w:r w:rsidR="002D2CE4">
          <w:rPr>
            <w:noProof/>
          </w:rPr>
          <w:tab/>
        </w:r>
        <w:r>
          <w:rPr>
            <w:noProof/>
          </w:rPr>
          <w:fldChar w:fldCharType="begin"/>
        </w:r>
        <w:r w:rsidR="002D2CE4">
          <w:rPr>
            <w:noProof/>
          </w:rPr>
          <w:instrText xml:space="preserve"> PAGEREF _Toc526945892 \h </w:instrText>
        </w:r>
        <w:r>
          <w:rPr>
            <w:noProof/>
          </w:rPr>
        </w:r>
        <w:r>
          <w:rPr>
            <w:noProof/>
          </w:rPr>
          <w:fldChar w:fldCharType="separate"/>
        </w:r>
        <w:r w:rsidR="002D2CE4">
          <w:rPr>
            <w:noProof/>
          </w:rPr>
          <w:t>83</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93" w:history="1">
        <w:r w:rsidR="002D2CE4" w:rsidRPr="0052320F">
          <w:rPr>
            <w:rStyle w:val="af0"/>
            <w:noProof/>
            <w:lang w:val="en-US" w:eastAsia="zh-CN"/>
          </w:rPr>
          <w:t>13</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val="en-US"/>
          </w:rPr>
          <w:t>行情文件</w:t>
        </w:r>
        <w:r w:rsidR="002D2CE4" w:rsidRPr="0052320F">
          <w:rPr>
            <w:rStyle w:val="af0"/>
            <w:rFonts w:hint="eastAsia"/>
            <w:noProof/>
            <w:lang w:val="en-US" w:eastAsia="zh-CN"/>
          </w:rPr>
          <w:t>接口</w:t>
        </w:r>
        <w:r w:rsidR="002D2CE4" w:rsidRPr="0052320F">
          <w:rPr>
            <w:rStyle w:val="af0"/>
            <w:noProof/>
            <w:lang w:val="en-US" w:eastAsia="zh-CN"/>
          </w:rPr>
          <w:t>mktdt01.txt</w:t>
        </w:r>
        <w:r w:rsidR="002D2CE4">
          <w:rPr>
            <w:noProof/>
          </w:rPr>
          <w:tab/>
        </w:r>
        <w:r>
          <w:rPr>
            <w:noProof/>
          </w:rPr>
          <w:fldChar w:fldCharType="begin"/>
        </w:r>
        <w:r w:rsidR="002D2CE4">
          <w:rPr>
            <w:noProof/>
          </w:rPr>
          <w:instrText xml:space="preserve"> PAGEREF _Toc526945893 \h </w:instrText>
        </w:r>
        <w:r>
          <w:rPr>
            <w:noProof/>
          </w:rPr>
        </w:r>
        <w:r>
          <w:rPr>
            <w:noProof/>
          </w:rPr>
          <w:fldChar w:fldCharType="separate"/>
        </w:r>
        <w:r w:rsidR="002D2CE4">
          <w:rPr>
            <w:noProof/>
          </w:rPr>
          <w:t>85</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94" w:history="1">
        <w:r w:rsidR="002D2CE4" w:rsidRPr="0052320F">
          <w:rPr>
            <w:rStyle w:val="af0"/>
            <w:rFonts w:ascii="????" w:eastAsia="????" w:hAnsi="????"/>
            <w:noProof/>
            <w:lang w:eastAsia="zh-CN"/>
          </w:rPr>
          <w:t>13.1</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结构描述</w:t>
        </w:r>
        <w:r w:rsidR="002D2CE4">
          <w:rPr>
            <w:noProof/>
          </w:rPr>
          <w:tab/>
        </w:r>
        <w:r>
          <w:rPr>
            <w:noProof/>
          </w:rPr>
          <w:fldChar w:fldCharType="begin"/>
        </w:r>
        <w:r w:rsidR="002D2CE4">
          <w:rPr>
            <w:noProof/>
          </w:rPr>
          <w:instrText xml:space="preserve"> PAGEREF _Toc526945894 \h </w:instrText>
        </w:r>
        <w:r>
          <w:rPr>
            <w:noProof/>
          </w:rPr>
        </w:r>
        <w:r>
          <w:rPr>
            <w:noProof/>
          </w:rPr>
          <w:fldChar w:fldCharType="separate"/>
        </w:r>
        <w:r w:rsidR="002D2CE4">
          <w:rPr>
            <w:noProof/>
          </w:rPr>
          <w:t>86</w:t>
        </w:r>
        <w:r>
          <w:rPr>
            <w:noProof/>
          </w:rPr>
          <w:fldChar w:fldCharType="end"/>
        </w:r>
      </w:hyperlink>
    </w:p>
    <w:p w:rsidR="002D2CE4" w:rsidRDefault="00F068DC">
      <w:pPr>
        <w:pStyle w:val="20"/>
        <w:rPr>
          <w:rFonts w:asciiTheme="minorHAnsi" w:eastAsiaTheme="minorEastAsia" w:hAnsiTheme="minorHAnsi" w:cstheme="minorBidi"/>
          <w:b w:val="0"/>
          <w:bCs w:val="0"/>
          <w:noProof/>
          <w:kern w:val="2"/>
          <w:sz w:val="21"/>
          <w:szCs w:val="22"/>
          <w:lang w:val="en-US" w:eastAsia="zh-CN"/>
        </w:rPr>
      </w:pPr>
      <w:hyperlink w:anchor="_Toc526945895" w:history="1">
        <w:r w:rsidR="002D2CE4" w:rsidRPr="0052320F">
          <w:rPr>
            <w:rStyle w:val="af0"/>
            <w:rFonts w:ascii="????" w:eastAsia="????" w:hAnsi="????"/>
            <w:noProof/>
            <w:lang w:eastAsia="zh-CN"/>
          </w:rPr>
          <w:t>13.2</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eastAsia="zh-CN"/>
          </w:rPr>
          <w:t>格式定义</w:t>
        </w:r>
        <w:r w:rsidR="002D2CE4">
          <w:rPr>
            <w:noProof/>
          </w:rPr>
          <w:tab/>
        </w:r>
        <w:r>
          <w:rPr>
            <w:noProof/>
          </w:rPr>
          <w:fldChar w:fldCharType="begin"/>
        </w:r>
        <w:r w:rsidR="002D2CE4">
          <w:rPr>
            <w:noProof/>
          </w:rPr>
          <w:instrText xml:space="preserve"> PAGEREF _Toc526945895 \h </w:instrText>
        </w:r>
        <w:r>
          <w:rPr>
            <w:noProof/>
          </w:rPr>
        </w:r>
        <w:r>
          <w:rPr>
            <w:noProof/>
          </w:rPr>
          <w:fldChar w:fldCharType="separate"/>
        </w:r>
        <w:r w:rsidR="002D2CE4">
          <w:rPr>
            <w:noProof/>
          </w:rPr>
          <w:t>86</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96" w:history="1">
        <w:r w:rsidR="002D2CE4" w:rsidRPr="0052320F">
          <w:rPr>
            <w:rStyle w:val="af0"/>
            <w:noProof/>
            <w:lang w:val="en-US"/>
          </w:rPr>
          <w:t>14</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val="en-US"/>
          </w:rPr>
          <w:t>过户数据接口</w:t>
        </w:r>
        <w:r w:rsidR="002D2CE4" w:rsidRPr="0052320F">
          <w:rPr>
            <w:rStyle w:val="af0"/>
            <w:noProof/>
            <w:lang w:val="en-US"/>
          </w:rPr>
          <w:t>bghXXXXX.dbf</w:t>
        </w:r>
        <w:r w:rsidR="002D2CE4">
          <w:rPr>
            <w:noProof/>
          </w:rPr>
          <w:tab/>
        </w:r>
        <w:r>
          <w:rPr>
            <w:noProof/>
          </w:rPr>
          <w:fldChar w:fldCharType="begin"/>
        </w:r>
        <w:r w:rsidR="002D2CE4">
          <w:rPr>
            <w:noProof/>
          </w:rPr>
          <w:instrText xml:space="preserve"> PAGEREF _Toc526945896 \h </w:instrText>
        </w:r>
        <w:r>
          <w:rPr>
            <w:noProof/>
          </w:rPr>
        </w:r>
        <w:r>
          <w:rPr>
            <w:noProof/>
          </w:rPr>
          <w:fldChar w:fldCharType="separate"/>
        </w:r>
        <w:r w:rsidR="002D2CE4">
          <w:rPr>
            <w:noProof/>
          </w:rPr>
          <w:t>90</w:t>
        </w:r>
        <w:r>
          <w:rPr>
            <w:noProof/>
          </w:rPr>
          <w:fldChar w:fldCharType="end"/>
        </w:r>
      </w:hyperlink>
    </w:p>
    <w:p w:rsidR="002D2CE4" w:rsidRDefault="00F068DC">
      <w:pPr>
        <w:pStyle w:val="15"/>
        <w:tabs>
          <w:tab w:val="left" w:pos="1170"/>
        </w:tabs>
        <w:rPr>
          <w:rFonts w:asciiTheme="minorHAnsi" w:eastAsiaTheme="minorEastAsia" w:hAnsiTheme="minorHAnsi" w:cstheme="minorBidi"/>
          <w:b w:val="0"/>
          <w:bCs w:val="0"/>
          <w:noProof/>
          <w:kern w:val="2"/>
          <w:sz w:val="21"/>
          <w:szCs w:val="22"/>
          <w:lang w:val="en-US" w:eastAsia="zh-CN"/>
        </w:rPr>
      </w:pPr>
      <w:hyperlink w:anchor="_Toc526945897" w:history="1">
        <w:r w:rsidR="002D2CE4" w:rsidRPr="0052320F">
          <w:rPr>
            <w:rStyle w:val="af0"/>
            <w:noProof/>
            <w:lang w:val="en-US"/>
          </w:rPr>
          <w:t>15</w:t>
        </w:r>
        <w:r w:rsidR="002D2CE4">
          <w:rPr>
            <w:rFonts w:asciiTheme="minorHAnsi" w:eastAsiaTheme="minorEastAsia" w:hAnsiTheme="minorHAnsi" w:cstheme="minorBidi"/>
            <w:b w:val="0"/>
            <w:bCs w:val="0"/>
            <w:noProof/>
            <w:kern w:val="2"/>
            <w:sz w:val="21"/>
            <w:szCs w:val="22"/>
            <w:lang w:val="en-US" w:eastAsia="zh-CN"/>
          </w:rPr>
          <w:tab/>
        </w:r>
        <w:r w:rsidR="002D2CE4" w:rsidRPr="0052320F">
          <w:rPr>
            <w:rStyle w:val="af0"/>
            <w:rFonts w:hint="eastAsia"/>
            <w:noProof/>
            <w:lang w:val="en-US"/>
          </w:rPr>
          <w:t>后记</w:t>
        </w:r>
        <w:r w:rsidR="002D2CE4">
          <w:rPr>
            <w:noProof/>
          </w:rPr>
          <w:tab/>
        </w:r>
        <w:r>
          <w:rPr>
            <w:noProof/>
          </w:rPr>
          <w:fldChar w:fldCharType="begin"/>
        </w:r>
        <w:r w:rsidR="002D2CE4">
          <w:rPr>
            <w:noProof/>
          </w:rPr>
          <w:instrText xml:space="preserve"> PAGEREF _Toc526945897 \h </w:instrText>
        </w:r>
        <w:r>
          <w:rPr>
            <w:noProof/>
          </w:rPr>
        </w:r>
        <w:r>
          <w:rPr>
            <w:noProof/>
          </w:rPr>
          <w:fldChar w:fldCharType="separate"/>
        </w:r>
        <w:r w:rsidR="002D2CE4">
          <w:rPr>
            <w:noProof/>
          </w:rPr>
          <w:t>94</w:t>
        </w:r>
        <w:r>
          <w:rPr>
            <w:noProof/>
          </w:rPr>
          <w:fldChar w:fldCharType="end"/>
        </w:r>
      </w:hyperlink>
    </w:p>
    <w:p w:rsidR="00EF5A03" w:rsidRDefault="00F068DC" w:rsidP="00EF5A03">
      <w:pPr>
        <w:pStyle w:val="15"/>
        <w:tabs>
          <w:tab w:val="left" w:leader="dot" w:pos="8793"/>
          <w:tab w:val="right" w:leader="dot" w:pos="9925"/>
        </w:tabs>
        <w:sectPr w:rsidR="00EF5A03" w:rsidSect="004B7012">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r>
        <w:fldChar w:fldCharType="end"/>
      </w:r>
    </w:p>
    <w:p w:rsidR="00EF5A03" w:rsidRDefault="00EF5A03" w:rsidP="00EF5A03">
      <w:pPr>
        <w:sectPr w:rsidR="00EF5A03" w:rsidSect="004B7012">
          <w:headerReference w:type="even" r:id="rId18"/>
          <w:headerReference w:type="default" r:id="rId19"/>
          <w:headerReference w:type="first" r:id="rId20"/>
          <w:footnotePr>
            <w:pos w:val="beneathText"/>
          </w:footnotePr>
          <w:type w:val="continuous"/>
          <w:pgSz w:w="11905" w:h="16837"/>
          <w:pgMar w:top="1134" w:right="1134" w:bottom="1134" w:left="1134" w:header="734" w:footer="720" w:gutter="0"/>
          <w:cols w:space="720"/>
          <w:docGrid w:linePitch="272"/>
        </w:sectPr>
      </w:pPr>
    </w:p>
    <w:p w:rsidR="00EF5A03" w:rsidRDefault="00EF5A03" w:rsidP="002D2CE4">
      <w:pPr>
        <w:pStyle w:val="1"/>
      </w:pPr>
      <w:bookmarkStart w:id="3" w:name="_Toc526945806"/>
      <w:r>
        <w:lastRenderedPageBreak/>
        <w:t>数据格式</w:t>
      </w:r>
      <w:r>
        <w:rPr>
          <w:rFonts w:hint="eastAsia"/>
          <w:lang w:eastAsia="zh-CN"/>
        </w:rPr>
        <w:t>、</w:t>
      </w:r>
      <w:r>
        <w:rPr>
          <w:rFonts w:hint="eastAsia"/>
          <w:lang w:eastAsia="zh-CN"/>
        </w:rPr>
        <w:t>STEP</w:t>
      </w:r>
      <w:r>
        <w:rPr>
          <w:rFonts w:hint="eastAsia"/>
          <w:lang w:eastAsia="zh-CN"/>
        </w:rPr>
        <w:t>消息</w:t>
      </w:r>
      <w:r>
        <w:t>约定</w:t>
      </w:r>
      <w:r>
        <w:rPr>
          <w:rFonts w:hint="eastAsia"/>
          <w:lang w:eastAsia="zh-CN"/>
        </w:rPr>
        <w:t>及通用数据库接口规范</w:t>
      </w:r>
      <w:bookmarkEnd w:id="3"/>
    </w:p>
    <w:p w:rsidR="00EF5A03" w:rsidRPr="00555AED" w:rsidRDefault="00EF5A03" w:rsidP="00EF5A03">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p>
    <w:p w:rsidR="00EF5A03" w:rsidRDefault="00EF5A03" w:rsidP="00EF5A03">
      <w:pPr>
        <w:rPr>
          <w:lang w:eastAsia="zh-CN"/>
        </w:rPr>
      </w:pPr>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p>
    <w:p w:rsidR="00EF5A03" w:rsidRDefault="00EF5A03" w:rsidP="00EF5A03">
      <w:pPr>
        <w:rPr>
          <w:lang w:eastAsia="zh-CN"/>
        </w:rPr>
      </w:pPr>
    </w:p>
    <w:p w:rsidR="00EF5A03" w:rsidRPr="004A4861" w:rsidRDefault="00EF5A03" w:rsidP="00EF5A03">
      <w:pPr>
        <w:jc w:val="both"/>
        <w:rPr>
          <w:rFonts w:cs="Arial"/>
          <w:b/>
          <w:color w:val="000000"/>
          <w:lang w:eastAsia="zh-CN"/>
        </w:rPr>
      </w:pPr>
      <w:r w:rsidRPr="004A4861">
        <w:rPr>
          <w:rFonts w:cs="Arial" w:hint="eastAsia"/>
          <w:b/>
          <w:color w:val="000000"/>
          <w:lang w:eastAsia="zh-CN"/>
        </w:rPr>
        <w:t>请求业务类型编号</w:t>
      </w:r>
      <w:r>
        <w:rPr>
          <w:rFonts w:cs="Arial" w:hint="eastAsia"/>
          <w:color w:val="000000"/>
        </w:rPr>
        <w:t>（</w:t>
      </w:r>
      <w:r>
        <w:rPr>
          <w:rFonts w:cs="Arial" w:hint="eastAsia"/>
          <w:color w:val="000000"/>
        </w:rPr>
        <w:t>reqid</w:t>
      </w:r>
      <w:r>
        <w:rPr>
          <w:rFonts w:cs="Arial" w:hint="eastAsia"/>
          <w:color w:val="000000"/>
        </w:rPr>
        <w:t>）</w:t>
      </w:r>
      <w:r w:rsidRPr="004A4861">
        <w:rPr>
          <w:rFonts w:cs="Arial" w:hint="eastAsia"/>
          <w:b/>
          <w:color w:val="000000"/>
          <w:lang w:eastAsia="zh-CN"/>
        </w:rPr>
        <w:t>，交易所据此处理不同的业务请求，取值为：</w:t>
      </w:r>
    </w:p>
    <w:p w:rsidR="00EF5A03" w:rsidRPr="00E911D3" w:rsidRDefault="00EF5A03" w:rsidP="00EF5A03">
      <w:pPr>
        <w:rPr>
          <w:lang w:eastAsia="zh-CN"/>
        </w:rPr>
      </w:pPr>
      <w:r w:rsidRPr="00E911D3">
        <w:rPr>
          <w:rFonts w:hint="eastAsia"/>
          <w:lang w:eastAsia="zh-CN"/>
        </w:rPr>
        <w:t>BII</w:t>
      </w:r>
      <w:r w:rsidRPr="00E911D3">
        <w:rPr>
          <w:rFonts w:hint="eastAsia"/>
          <w:lang w:eastAsia="zh-CN"/>
        </w:rPr>
        <w:tab/>
      </w:r>
      <w:r w:rsidRPr="00E911D3">
        <w:rPr>
          <w:rFonts w:hint="eastAsia"/>
          <w:lang w:eastAsia="zh-CN"/>
        </w:rPr>
        <w:t>大宗意向</w:t>
      </w:r>
      <w:r w:rsidRPr="00E911D3">
        <w:rPr>
          <w:rFonts w:hint="eastAsia"/>
          <w:lang w:eastAsia="zh-CN"/>
        </w:rPr>
        <w:tab/>
      </w:r>
      <w:r>
        <w:rPr>
          <w:rFonts w:hint="eastAsia"/>
          <w:lang w:eastAsia="zh-CN"/>
        </w:rPr>
        <w:t xml:space="preserve">  </w:t>
      </w:r>
      <w:r w:rsidRPr="00E911D3">
        <w:rPr>
          <w:rFonts w:hint="eastAsia"/>
          <w:lang w:eastAsia="zh-CN"/>
        </w:rPr>
        <w:t>Block trade Intention</w:t>
      </w:r>
      <w:r>
        <w:rPr>
          <w:rFonts w:hint="eastAsia"/>
          <w:lang w:eastAsia="zh-CN"/>
        </w:rPr>
        <w:t xml:space="preserve"> of</w:t>
      </w:r>
      <w:r w:rsidRPr="00E911D3">
        <w:rPr>
          <w:rFonts w:hint="eastAsia"/>
          <w:lang w:eastAsia="zh-CN"/>
        </w:rPr>
        <w:t xml:space="preserve"> Interest</w:t>
      </w:r>
    </w:p>
    <w:p w:rsidR="00EF5A03" w:rsidRPr="00E911D3" w:rsidRDefault="00EF5A03" w:rsidP="00EF5A03">
      <w:pPr>
        <w:rPr>
          <w:lang w:eastAsia="zh-CN"/>
        </w:rPr>
      </w:pPr>
      <w:r w:rsidRPr="00E911D3">
        <w:rPr>
          <w:rFonts w:hint="eastAsia"/>
          <w:lang w:eastAsia="zh-CN"/>
        </w:rPr>
        <w:t>BPT</w:t>
      </w:r>
      <w:r w:rsidRPr="00E911D3">
        <w:rPr>
          <w:rFonts w:hint="eastAsia"/>
          <w:lang w:eastAsia="zh-CN"/>
        </w:rPr>
        <w:tab/>
        <w:t xml:space="preserve"> </w:t>
      </w:r>
      <w:r w:rsidRPr="00E911D3">
        <w:rPr>
          <w:rFonts w:hint="eastAsia"/>
          <w:lang w:eastAsia="zh-CN"/>
        </w:rPr>
        <w:t>大宗交易</w:t>
      </w:r>
      <w:r w:rsidRPr="00E911D3">
        <w:rPr>
          <w:rFonts w:hint="eastAsia"/>
          <w:lang w:eastAsia="zh-CN"/>
        </w:rPr>
        <w:tab/>
      </w:r>
      <w:r w:rsidRPr="00AD29C2">
        <w:rPr>
          <w:lang w:eastAsia="zh-CN"/>
        </w:rPr>
        <w:t>Block</w:t>
      </w:r>
      <w:r w:rsidRPr="00E911D3">
        <w:rPr>
          <w:rFonts w:hint="eastAsia"/>
          <w:lang w:eastAsia="zh-CN"/>
        </w:rPr>
        <w:t xml:space="preserve"> trade</w:t>
      </w:r>
      <w:r w:rsidRPr="00AD29C2">
        <w:rPr>
          <w:lang w:eastAsia="zh-CN"/>
        </w:rPr>
        <w:t xml:space="preserve"> </w:t>
      </w:r>
      <w:r>
        <w:rPr>
          <w:rStyle w:val="lijuyuanxing"/>
        </w:rPr>
        <w:t>a</w:t>
      </w:r>
      <w:r>
        <w:rPr>
          <w:rStyle w:val="lijuyuanxing"/>
          <w:rFonts w:hint="eastAsia"/>
          <w:lang w:eastAsia="zh-CN"/>
        </w:rPr>
        <w:t>p</w:t>
      </w:r>
      <w:r>
        <w:rPr>
          <w:rStyle w:val="lijuyuanxing"/>
        </w:rPr>
        <w:t xml:space="preserve">point </w:t>
      </w:r>
      <w:r w:rsidRPr="00AD29C2">
        <w:rPr>
          <w:lang w:eastAsia="zh-CN"/>
        </w:rPr>
        <w:t>Trade</w:t>
      </w:r>
    </w:p>
    <w:p w:rsidR="00EF5A03" w:rsidRPr="00A92D1C" w:rsidRDefault="00EF5A03" w:rsidP="00EF5A03">
      <w:pPr>
        <w:rPr>
          <w:lang w:eastAsia="zh-CN"/>
        </w:rPr>
      </w:pPr>
      <w:r w:rsidRPr="00E911D3">
        <w:rPr>
          <w:rFonts w:hint="eastAsia"/>
          <w:lang w:eastAsia="zh-CN"/>
        </w:rPr>
        <w:t>QBD</w:t>
      </w:r>
      <w:r w:rsidRPr="00E911D3">
        <w:rPr>
          <w:rFonts w:hint="eastAsia"/>
          <w:lang w:eastAsia="zh-CN"/>
        </w:rPr>
        <w:tab/>
      </w:r>
      <w:r w:rsidRPr="00E911D3">
        <w:rPr>
          <w:rFonts w:hint="eastAsia"/>
          <w:lang w:eastAsia="zh-CN"/>
        </w:rPr>
        <w:t>报价入库</w:t>
      </w:r>
      <w:r w:rsidRPr="00E911D3">
        <w:rPr>
          <w:rFonts w:hint="eastAsia"/>
          <w:lang w:eastAsia="zh-CN"/>
        </w:rPr>
        <w:tab/>
      </w:r>
      <w:r w:rsidRPr="00E911D3">
        <w:rPr>
          <w:rFonts w:hint="eastAsia"/>
          <w:lang w:eastAsia="zh-CN"/>
        </w:rPr>
        <w:tab/>
        <w:t xml:space="preserve">Quote Bond </w:t>
      </w:r>
      <w:r>
        <w:rPr>
          <w:rFonts w:hint="eastAsia"/>
          <w:lang w:eastAsia="zh-CN"/>
        </w:rPr>
        <w:t>D</w:t>
      </w:r>
      <w:r w:rsidRPr="00A92D1C">
        <w:rPr>
          <w:lang w:eastAsia="zh-CN"/>
        </w:rPr>
        <w:t>eposit</w:t>
      </w:r>
    </w:p>
    <w:p w:rsidR="00EF5A03" w:rsidRPr="00E911D3" w:rsidRDefault="00EF5A03" w:rsidP="00EF5A03">
      <w:pPr>
        <w:rPr>
          <w:lang w:eastAsia="zh-CN"/>
        </w:rPr>
      </w:pPr>
      <w:r w:rsidRPr="00E911D3">
        <w:rPr>
          <w:rFonts w:hint="eastAsia"/>
          <w:lang w:eastAsia="zh-CN"/>
        </w:rPr>
        <w:t>QBW</w:t>
      </w:r>
      <w:r w:rsidRPr="00E911D3">
        <w:rPr>
          <w:rFonts w:hint="eastAsia"/>
          <w:lang w:eastAsia="zh-CN"/>
        </w:rPr>
        <w:tab/>
      </w:r>
      <w:r w:rsidRPr="00E911D3">
        <w:rPr>
          <w:rFonts w:hint="eastAsia"/>
          <w:lang w:eastAsia="zh-CN"/>
        </w:rPr>
        <w:t>报价出库</w:t>
      </w:r>
      <w:r w:rsidRPr="00E911D3">
        <w:rPr>
          <w:rFonts w:hint="eastAsia"/>
          <w:lang w:eastAsia="zh-CN"/>
        </w:rPr>
        <w:tab/>
      </w:r>
      <w:r w:rsidRPr="00E911D3">
        <w:rPr>
          <w:rFonts w:hint="eastAsia"/>
          <w:lang w:eastAsia="zh-CN"/>
        </w:rPr>
        <w:tab/>
        <w:t>Quote Bond Withdraw</w:t>
      </w:r>
    </w:p>
    <w:p w:rsidR="00EF5A03" w:rsidRPr="00E911D3" w:rsidRDefault="00EF5A03" w:rsidP="00EF5A03">
      <w:pPr>
        <w:rPr>
          <w:lang w:eastAsia="zh-CN"/>
        </w:rPr>
      </w:pPr>
      <w:r w:rsidRPr="00E911D3">
        <w:rPr>
          <w:rFonts w:hint="eastAsia"/>
          <w:lang w:eastAsia="zh-CN"/>
        </w:rPr>
        <w:t>QNE</w:t>
      </w:r>
      <w:r w:rsidRPr="00E911D3">
        <w:rPr>
          <w:rFonts w:hint="eastAsia"/>
          <w:lang w:eastAsia="zh-CN"/>
        </w:rPr>
        <w:tab/>
      </w:r>
      <w:r w:rsidRPr="00E911D3">
        <w:rPr>
          <w:rFonts w:hint="eastAsia"/>
          <w:lang w:eastAsia="zh-CN"/>
        </w:rPr>
        <w:t>报价回购</w:t>
      </w:r>
      <w:r w:rsidRPr="00E911D3">
        <w:rPr>
          <w:rFonts w:hint="eastAsia"/>
          <w:lang w:eastAsia="zh-CN"/>
        </w:rPr>
        <w:tab/>
      </w:r>
      <w:r w:rsidRPr="00E911D3">
        <w:rPr>
          <w:rFonts w:hint="eastAsia"/>
          <w:lang w:eastAsia="zh-CN"/>
        </w:rPr>
        <w:tab/>
        <w:t>Quote bond New Entry</w:t>
      </w:r>
    </w:p>
    <w:p w:rsidR="00EF5A03" w:rsidRPr="00E911D3" w:rsidRDefault="00EF5A03" w:rsidP="00EF5A03">
      <w:pPr>
        <w:rPr>
          <w:lang w:eastAsia="zh-CN"/>
        </w:rPr>
      </w:pPr>
      <w:r w:rsidRPr="00E911D3">
        <w:rPr>
          <w:rFonts w:hint="eastAsia"/>
          <w:lang w:eastAsia="zh-CN"/>
        </w:rPr>
        <w:t>QCA</w:t>
      </w:r>
      <w:r w:rsidRPr="00E911D3">
        <w:rPr>
          <w:rFonts w:hint="eastAsia"/>
          <w:lang w:eastAsia="zh-CN"/>
        </w:rPr>
        <w:tab/>
      </w:r>
      <w:r w:rsidRPr="00E911D3">
        <w:rPr>
          <w:rFonts w:hint="eastAsia"/>
          <w:lang w:eastAsia="zh-CN"/>
        </w:rPr>
        <w:t>报价回购提前购回</w:t>
      </w:r>
      <w:r w:rsidRPr="00E911D3">
        <w:rPr>
          <w:rFonts w:hint="eastAsia"/>
          <w:lang w:eastAsia="zh-CN"/>
        </w:rPr>
        <w:tab/>
        <w:t xml:space="preserve">Quote bond </w:t>
      </w:r>
      <w:r w:rsidRPr="00AD29C2">
        <w:rPr>
          <w:lang w:eastAsia="zh-CN"/>
        </w:rPr>
        <w:t>repo</w:t>
      </w:r>
    </w:p>
    <w:p w:rsidR="00EF5A03" w:rsidRPr="00E911D3" w:rsidRDefault="00EF5A03" w:rsidP="00EF5A03">
      <w:pPr>
        <w:rPr>
          <w:lang w:eastAsia="zh-CN"/>
        </w:rPr>
      </w:pPr>
      <w:r w:rsidRPr="00E911D3">
        <w:rPr>
          <w:rFonts w:hint="eastAsia"/>
          <w:lang w:eastAsia="zh-CN"/>
        </w:rPr>
        <w:t>RNE</w:t>
      </w:r>
      <w:r w:rsidRPr="00E911D3">
        <w:rPr>
          <w:rFonts w:hint="eastAsia"/>
          <w:lang w:eastAsia="zh-CN"/>
        </w:rPr>
        <w:tab/>
      </w:r>
      <w:r w:rsidRPr="00E911D3">
        <w:rPr>
          <w:rFonts w:hint="eastAsia"/>
          <w:lang w:eastAsia="zh-CN"/>
        </w:rPr>
        <w:t>初始交易</w:t>
      </w:r>
      <w:r w:rsidRPr="00E911D3">
        <w:rPr>
          <w:rFonts w:hint="eastAsia"/>
          <w:lang w:eastAsia="zh-CN"/>
        </w:rPr>
        <w:tab/>
      </w:r>
      <w:r w:rsidRPr="00E911D3">
        <w:rPr>
          <w:rFonts w:hint="eastAsia"/>
          <w:lang w:eastAsia="zh-CN"/>
        </w:rPr>
        <w:tab/>
        <w:t>Repurchase New Entry</w:t>
      </w:r>
    </w:p>
    <w:p w:rsidR="00EF5A03" w:rsidRPr="00E911D3" w:rsidRDefault="00EF5A03" w:rsidP="00EF5A03">
      <w:pPr>
        <w:rPr>
          <w:lang w:eastAsia="zh-CN"/>
        </w:rPr>
      </w:pPr>
      <w:r w:rsidRPr="00E911D3">
        <w:rPr>
          <w:rFonts w:hint="eastAsia"/>
          <w:lang w:eastAsia="zh-CN"/>
        </w:rPr>
        <w:t>RNR</w:t>
      </w:r>
      <w:r w:rsidRPr="00E911D3">
        <w:rPr>
          <w:rFonts w:hint="eastAsia"/>
          <w:lang w:eastAsia="zh-CN"/>
        </w:rPr>
        <w:tab/>
      </w:r>
      <w:r w:rsidRPr="00E911D3">
        <w:rPr>
          <w:rFonts w:hint="eastAsia"/>
          <w:lang w:eastAsia="zh-CN"/>
        </w:rPr>
        <w:t>购回交易</w:t>
      </w:r>
      <w:r w:rsidRPr="00E911D3">
        <w:rPr>
          <w:rFonts w:hint="eastAsia"/>
          <w:lang w:eastAsia="zh-CN"/>
        </w:rPr>
        <w:tab/>
      </w:r>
      <w:r w:rsidRPr="00E911D3">
        <w:rPr>
          <w:rFonts w:hint="eastAsia"/>
          <w:lang w:eastAsia="zh-CN"/>
        </w:rPr>
        <w:tab/>
        <w:t>Repurchase Return</w:t>
      </w:r>
    </w:p>
    <w:p w:rsidR="00EF5A03" w:rsidRPr="00E911D3" w:rsidRDefault="00EF5A03" w:rsidP="00EF5A03">
      <w:pPr>
        <w:rPr>
          <w:lang w:eastAsia="zh-CN"/>
        </w:rPr>
      </w:pPr>
      <w:r w:rsidRPr="00E911D3">
        <w:rPr>
          <w:rFonts w:hint="eastAsia"/>
          <w:lang w:eastAsia="zh-CN"/>
        </w:rPr>
        <w:t xml:space="preserve">EEC  </w:t>
      </w:r>
      <w:r w:rsidRPr="00E911D3">
        <w:rPr>
          <w:rFonts w:hint="eastAsia"/>
          <w:lang w:eastAsia="zh-CN"/>
        </w:rPr>
        <w:t>跨境</w:t>
      </w:r>
      <w:r w:rsidRPr="00E911D3">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E911D3">
        <w:rPr>
          <w:rFonts w:hint="eastAsia"/>
          <w:lang w:eastAsia="zh-CN"/>
        </w:rPr>
        <w:t>申购</w:t>
      </w:r>
      <w:r w:rsidRPr="00E911D3">
        <w:rPr>
          <w:rFonts w:hint="eastAsia"/>
          <w:lang w:eastAsia="zh-CN"/>
        </w:rPr>
        <w:tab/>
        <w:t>External ETF Creation</w:t>
      </w:r>
    </w:p>
    <w:p w:rsidR="00EF5A03" w:rsidRDefault="00EF5A03" w:rsidP="00EF5A03">
      <w:pPr>
        <w:rPr>
          <w:lang w:eastAsia="zh-CN"/>
        </w:rPr>
      </w:pPr>
      <w:r w:rsidRPr="00E911D3">
        <w:rPr>
          <w:rFonts w:hint="eastAsia"/>
          <w:lang w:eastAsia="zh-CN"/>
        </w:rPr>
        <w:t xml:space="preserve">EER  </w:t>
      </w:r>
      <w:r w:rsidRPr="00E911D3">
        <w:rPr>
          <w:rFonts w:hint="eastAsia"/>
          <w:lang w:eastAsia="zh-CN"/>
        </w:rPr>
        <w:t>跨境</w:t>
      </w:r>
      <w:r w:rsidRPr="00E911D3">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E911D3">
        <w:rPr>
          <w:rFonts w:hint="eastAsia"/>
          <w:lang w:eastAsia="zh-CN"/>
        </w:rPr>
        <w:t>赎回</w:t>
      </w:r>
      <w:r w:rsidRPr="00E911D3">
        <w:rPr>
          <w:rFonts w:hint="eastAsia"/>
          <w:lang w:eastAsia="zh-CN"/>
        </w:rPr>
        <w:tab/>
        <w:t>External ETF Redemption</w:t>
      </w:r>
    </w:p>
    <w:p w:rsidR="00EF5A03" w:rsidRPr="008F2375" w:rsidRDefault="00EF5A03" w:rsidP="00EF5A03">
      <w:pPr>
        <w:rPr>
          <w:lang w:eastAsia="zh-CN"/>
        </w:rPr>
      </w:pPr>
      <w:r>
        <w:rPr>
          <w:rFonts w:hint="eastAsia"/>
          <w:lang w:eastAsia="zh-CN"/>
        </w:rPr>
        <w:t xml:space="preserve">GEC  </w:t>
      </w:r>
      <w:r>
        <w:rPr>
          <w:rFonts w:hint="eastAsia"/>
          <w:lang w:eastAsia="zh-CN"/>
        </w:rPr>
        <w:t>黄金</w:t>
      </w:r>
      <w:r>
        <w:rPr>
          <w:rFonts w:hint="eastAsia"/>
          <w:lang w:eastAsia="zh-CN"/>
        </w:rPr>
        <w:t>ETF</w:t>
      </w:r>
      <w:r>
        <w:rPr>
          <w:rFonts w:hint="eastAsia"/>
          <w:lang w:eastAsia="zh-CN"/>
        </w:rPr>
        <w:t>实物申购</w:t>
      </w:r>
      <w:r>
        <w:rPr>
          <w:rFonts w:hint="eastAsia"/>
          <w:lang w:eastAsia="zh-CN"/>
        </w:rPr>
        <w:t xml:space="preserve"> </w:t>
      </w:r>
      <w:r w:rsidRPr="00E911D3">
        <w:rPr>
          <w:rFonts w:hint="eastAsia"/>
          <w:lang w:eastAsia="zh-CN"/>
        </w:rPr>
        <w:tab/>
      </w:r>
      <w:r>
        <w:rPr>
          <w:rFonts w:hint="eastAsia"/>
          <w:lang w:eastAsia="zh-CN"/>
        </w:rPr>
        <w:t>Gold</w:t>
      </w:r>
      <w:r w:rsidRPr="00E911D3">
        <w:rPr>
          <w:rFonts w:hint="eastAsia"/>
          <w:lang w:eastAsia="zh-CN"/>
        </w:rPr>
        <w:t xml:space="preserve"> ETF Creation</w:t>
      </w:r>
    </w:p>
    <w:p w:rsidR="00EF5A03" w:rsidRDefault="00EF5A03" w:rsidP="00EF5A03">
      <w:pPr>
        <w:rPr>
          <w:lang w:eastAsia="zh-CN"/>
        </w:rPr>
      </w:pPr>
      <w:r>
        <w:rPr>
          <w:rFonts w:hint="eastAsia"/>
          <w:lang w:eastAsia="zh-CN"/>
        </w:rPr>
        <w:t xml:space="preserve">GER  </w:t>
      </w:r>
      <w:r>
        <w:rPr>
          <w:rFonts w:hint="eastAsia"/>
          <w:lang w:eastAsia="zh-CN"/>
        </w:rPr>
        <w:t>黄金</w:t>
      </w:r>
      <w:r>
        <w:rPr>
          <w:rFonts w:hint="eastAsia"/>
          <w:lang w:eastAsia="zh-CN"/>
        </w:rPr>
        <w:t>ETF</w:t>
      </w:r>
      <w:r>
        <w:rPr>
          <w:rFonts w:hint="eastAsia"/>
          <w:lang w:eastAsia="zh-CN"/>
        </w:rPr>
        <w:t>实物赎回</w:t>
      </w:r>
      <w:r w:rsidRPr="00E911D3">
        <w:rPr>
          <w:rFonts w:hint="eastAsia"/>
          <w:lang w:eastAsia="zh-CN"/>
        </w:rPr>
        <w:tab/>
      </w:r>
      <w:r>
        <w:rPr>
          <w:rFonts w:hint="eastAsia"/>
          <w:lang w:eastAsia="zh-CN"/>
        </w:rPr>
        <w:t>Gold</w:t>
      </w:r>
      <w:r w:rsidRPr="00E911D3">
        <w:rPr>
          <w:rFonts w:hint="eastAsia"/>
          <w:lang w:eastAsia="zh-CN"/>
        </w:rPr>
        <w:t xml:space="preserve"> ETF Redemption</w:t>
      </w:r>
    </w:p>
    <w:p w:rsidR="00EF5A03" w:rsidRPr="00037FAC" w:rsidRDefault="00EF5A03" w:rsidP="00EF5A03">
      <w:pPr>
        <w:rPr>
          <w:lang w:eastAsia="zh-CN"/>
        </w:rPr>
      </w:pPr>
      <w:r w:rsidRPr="002227CF">
        <w:rPr>
          <w:rFonts w:hint="eastAsia"/>
          <w:lang w:eastAsia="zh-CN"/>
        </w:rPr>
        <w:t>ZII</w:t>
      </w:r>
      <w:r w:rsidRPr="002227CF">
        <w:rPr>
          <w:rFonts w:hint="eastAsia"/>
          <w:color w:val="FF0000"/>
          <w:lang w:eastAsia="zh-CN"/>
        </w:rPr>
        <w:t xml:space="preserve"> </w:t>
      </w:r>
      <w:r w:rsidRPr="002227CF">
        <w:rPr>
          <w:rFonts w:hint="eastAsia"/>
          <w:lang w:eastAsia="zh-CN"/>
        </w:rPr>
        <w:t xml:space="preserve"> </w:t>
      </w:r>
      <w:r w:rsidRPr="002227CF">
        <w:rPr>
          <w:rFonts w:hint="eastAsia"/>
          <w:lang w:eastAsia="zh-CN"/>
        </w:rPr>
        <w:t>转融通非</w:t>
      </w:r>
      <w:r>
        <w:rPr>
          <w:rFonts w:hint="eastAsia"/>
          <w:lang w:eastAsia="zh-CN"/>
        </w:rPr>
        <w:t>约定</w:t>
      </w:r>
      <w:r w:rsidRPr="002227CF">
        <w:rPr>
          <w:rFonts w:hint="eastAsia"/>
          <w:lang w:eastAsia="zh-CN"/>
        </w:rPr>
        <w:t>申报</w:t>
      </w:r>
      <w:r w:rsidRPr="002227CF">
        <w:rPr>
          <w:rFonts w:hint="eastAsia"/>
          <w:lang w:eastAsia="zh-CN"/>
        </w:rPr>
        <w:tab/>
      </w:r>
      <w:r w:rsidRPr="00037FAC">
        <w:rPr>
          <w:rFonts w:hint="eastAsia"/>
          <w:lang w:eastAsia="zh-CN"/>
        </w:rPr>
        <w:t>Lending and</w:t>
      </w:r>
      <w:r w:rsidRPr="00037FAC">
        <w:rPr>
          <w:lang w:eastAsia="zh-CN"/>
        </w:rPr>
        <w:t xml:space="preserve"> Borrowing</w:t>
      </w:r>
      <w:r>
        <w:rPr>
          <w:rFonts w:hint="eastAsia"/>
          <w:lang w:eastAsia="zh-CN"/>
        </w:rPr>
        <w:t>(Zhuanrongtong)</w:t>
      </w:r>
      <w:r w:rsidRPr="00037FAC">
        <w:rPr>
          <w:rFonts w:hint="eastAsia"/>
          <w:lang w:eastAsia="zh-CN"/>
        </w:rPr>
        <w:t xml:space="preserve"> Indication of Interest</w:t>
      </w:r>
    </w:p>
    <w:p w:rsidR="00EF5A03" w:rsidRDefault="00EF5A03" w:rsidP="00EF5A03">
      <w:pPr>
        <w:rPr>
          <w:lang w:eastAsia="zh-CN"/>
        </w:rPr>
      </w:pPr>
      <w:r w:rsidRPr="00037FAC">
        <w:rPr>
          <w:rFonts w:hint="eastAsia"/>
          <w:lang w:eastAsia="zh-CN"/>
        </w:rPr>
        <w:t xml:space="preserve">ZPT </w:t>
      </w:r>
      <w:r w:rsidRPr="00037FAC">
        <w:rPr>
          <w:rFonts w:hint="eastAsia"/>
          <w:lang w:eastAsia="zh-CN"/>
        </w:rPr>
        <w:t>转融通</w:t>
      </w:r>
      <w:r>
        <w:rPr>
          <w:rFonts w:hint="eastAsia"/>
          <w:lang w:eastAsia="zh-CN"/>
        </w:rPr>
        <w:t>约定</w:t>
      </w:r>
      <w:r w:rsidRPr="00037FAC">
        <w:rPr>
          <w:rFonts w:hint="eastAsia"/>
          <w:lang w:eastAsia="zh-CN"/>
        </w:rPr>
        <w:t>申报</w:t>
      </w:r>
      <w:r w:rsidRPr="00037FAC">
        <w:rPr>
          <w:rFonts w:hint="eastAsia"/>
          <w:lang w:eastAsia="zh-CN"/>
        </w:rPr>
        <w:tab/>
        <w:t>Lending and</w:t>
      </w:r>
      <w:r w:rsidRPr="00037FAC">
        <w:rPr>
          <w:lang w:eastAsia="zh-CN"/>
        </w:rPr>
        <w:t xml:space="preserve"> Borrowing</w:t>
      </w:r>
      <w:r>
        <w:rPr>
          <w:rFonts w:hint="eastAsia"/>
          <w:lang w:eastAsia="zh-CN"/>
        </w:rPr>
        <w:t>(Zhuanrongtong)</w:t>
      </w:r>
      <w:r w:rsidRPr="00037FAC">
        <w:rPr>
          <w:rFonts w:hint="eastAsia"/>
          <w:lang w:eastAsia="zh-CN"/>
        </w:rPr>
        <w:t xml:space="preserve"> </w:t>
      </w:r>
      <w:r w:rsidRPr="00037FAC">
        <w:rPr>
          <w:rStyle w:val="lijuyuanxing"/>
        </w:rPr>
        <w:t>a</w:t>
      </w:r>
      <w:r w:rsidRPr="00037FAC">
        <w:rPr>
          <w:rStyle w:val="lijuyuanxing"/>
          <w:rFonts w:hint="eastAsia"/>
          <w:lang w:eastAsia="zh-CN"/>
        </w:rPr>
        <w:t>p</w:t>
      </w:r>
      <w:r w:rsidRPr="00037FAC">
        <w:rPr>
          <w:rStyle w:val="lijuyuanxing"/>
        </w:rPr>
        <w:t>point</w:t>
      </w:r>
      <w:r w:rsidRPr="00037FAC">
        <w:rPr>
          <w:rFonts w:hint="eastAsia"/>
          <w:lang w:eastAsia="zh-CN"/>
        </w:rPr>
        <w:t xml:space="preserve"> T</w:t>
      </w:r>
      <w:r w:rsidRPr="002227CF">
        <w:rPr>
          <w:rFonts w:hint="eastAsia"/>
          <w:lang w:eastAsia="zh-CN"/>
        </w:rPr>
        <w:t>rade</w:t>
      </w:r>
    </w:p>
    <w:p w:rsidR="00EF5A03" w:rsidRPr="005A095D" w:rsidRDefault="00EF5A03" w:rsidP="00EF5A03">
      <w:pPr>
        <w:rPr>
          <w:lang w:eastAsia="zh-CN"/>
        </w:rPr>
      </w:pPr>
      <w:r w:rsidRPr="005A095D">
        <w:rPr>
          <w:rFonts w:hint="eastAsia"/>
          <w:lang w:eastAsia="zh-CN"/>
        </w:rPr>
        <w:t>OFC</w:t>
      </w:r>
      <w:r w:rsidRPr="005A095D">
        <w:rPr>
          <w:rFonts w:hint="eastAsia"/>
          <w:lang w:eastAsia="zh-CN"/>
        </w:rPr>
        <w:t>货币市场基金申购申报（</w:t>
      </w:r>
      <w:r w:rsidRPr="005A095D">
        <w:rPr>
          <w:rFonts w:hint="eastAsia"/>
          <w:lang w:eastAsia="zh-CN"/>
        </w:rPr>
        <w:t>Open-end Fund Createion</w:t>
      </w:r>
      <w:r w:rsidRPr="005A095D">
        <w:rPr>
          <w:rFonts w:hint="eastAsia"/>
          <w:lang w:eastAsia="zh-CN"/>
        </w:rPr>
        <w:t>）</w:t>
      </w:r>
    </w:p>
    <w:p w:rsidR="00EF5A03" w:rsidRDefault="00EF5A03" w:rsidP="00EF5A03">
      <w:pPr>
        <w:rPr>
          <w:lang w:eastAsia="zh-CN"/>
        </w:rPr>
      </w:pPr>
      <w:r w:rsidRPr="005A095D">
        <w:rPr>
          <w:rFonts w:hint="eastAsia"/>
          <w:lang w:eastAsia="zh-CN"/>
        </w:rPr>
        <w:t xml:space="preserve">OFR </w:t>
      </w:r>
      <w:r w:rsidRPr="005A095D">
        <w:rPr>
          <w:rFonts w:hint="eastAsia"/>
          <w:lang w:eastAsia="zh-CN"/>
        </w:rPr>
        <w:t>货币市场基金赎回申报（</w:t>
      </w:r>
      <w:r w:rsidRPr="005A095D">
        <w:rPr>
          <w:rFonts w:hint="eastAsia"/>
          <w:lang w:eastAsia="zh-CN"/>
        </w:rPr>
        <w:t>Open-end Fund Redemption</w:t>
      </w:r>
      <w:r w:rsidRPr="005A095D">
        <w:rPr>
          <w:rFonts w:hint="eastAsia"/>
          <w:lang w:eastAsia="zh-CN"/>
        </w:rPr>
        <w:t>）</w:t>
      </w:r>
    </w:p>
    <w:p w:rsidR="00EF5A03" w:rsidRPr="00B768FE" w:rsidRDefault="00EF5A03" w:rsidP="00EF5A03">
      <w:pPr>
        <w:jc w:val="both"/>
        <w:rPr>
          <w:rFonts w:cs="Arial"/>
          <w:color w:val="000000"/>
          <w:lang w:eastAsia="zh-CN"/>
        </w:rPr>
      </w:pPr>
      <w:r>
        <w:rPr>
          <w:rFonts w:cs="Arial" w:hint="eastAsia"/>
          <w:color w:val="000000"/>
          <w:lang w:eastAsia="zh-CN"/>
        </w:rPr>
        <w:t>SPN</w:t>
      </w:r>
      <w:r w:rsidRPr="00B768FE">
        <w:rPr>
          <w:rFonts w:cs="Arial" w:hint="eastAsia"/>
          <w:color w:val="000000"/>
          <w:lang w:eastAsia="zh-CN"/>
        </w:rPr>
        <w:tab/>
      </w:r>
      <w:r>
        <w:rPr>
          <w:rFonts w:cs="Arial" w:hint="eastAsia"/>
          <w:color w:val="000000"/>
          <w:lang w:eastAsia="zh-CN"/>
        </w:rPr>
        <w:t>初始交易</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New</w:t>
      </w:r>
    </w:p>
    <w:p w:rsidR="00EF5A03" w:rsidRPr="00B768FE" w:rsidRDefault="00EF5A03" w:rsidP="00EF5A03">
      <w:pPr>
        <w:jc w:val="both"/>
        <w:rPr>
          <w:rFonts w:cs="Arial"/>
          <w:color w:val="000000"/>
          <w:lang w:eastAsia="zh-CN"/>
        </w:rPr>
      </w:pPr>
      <w:r>
        <w:rPr>
          <w:rFonts w:cs="Arial" w:hint="eastAsia"/>
          <w:color w:val="000000"/>
          <w:lang w:eastAsia="zh-CN"/>
        </w:rPr>
        <w:t xml:space="preserve">SPS   </w:t>
      </w:r>
      <w:r>
        <w:rPr>
          <w:rFonts w:cs="Arial" w:hint="eastAsia"/>
          <w:color w:val="000000"/>
          <w:lang w:eastAsia="zh-CN"/>
        </w:rPr>
        <w:t>补充质押</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Supplement</w:t>
      </w:r>
    </w:p>
    <w:p w:rsidR="00EF5A03" w:rsidRPr="00B768FE" w:rsidRDefault="00EF5A03" w:rsidP="00EF5A03">
      <w:pPr>
        <w:jc w:val="both"/>
        <w:rPr>
          <w:rFonts w:cs="Arial"/>
          <w:color w:val="000000"/>
          <w:lang w:eastAsia="zh-CN"/>
        </w:rPr>
      </w:pPr>
      <w:r>
        <w:rPr>
          <w:rFonts w:cs="Arial" w:hint="eastAsia"/>
          <w:color w:val="000000"/>
          <w:lang w:eastAsia="zh-CN"/>
        </w:rPr>
        <w:t xml:space="preserve">SPR   </w:t>
      </w:r>
      <w:r>
        <w:rPr>
          <w:rFonts w:cs="Arial" w:hint="eastAsia"/>
          <w:color w:val="000000"/>
          <w:lang w:eastAsia="zh-CN"/>
        </w:rPr>
        <w:t>购回交易</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Retrun</w:t>
      </w:r>
    </w:p>
    <w:p w:rsidR="00EF5A03" w:rsidRDefault="00EF5A03" w:rsidP="00EF5A03">
      <w:pPr>
        <w:jc w:val="both"/>
        <w:rPr>
          <w:rFonts w:cs="Arial"/>
          <w:color w:val="000000"/>
          <w:lang w:eastAsia="zh-CN"/>
        </w:rPr>
      </w:pPr>
      <w:r>
        <w:rPr>
          <w:rFonts w:cs="Arial" w:hint="eastAsia"/>
          <w:color w:val="000000"/>
          <w:lang w:eastAsia="zh-CN"/>
        </w:rPr>
        <w:t xml:space="preserve">SPT   </w:t>
      </w:r>
      <w:r>
        <w:rPr>
          <w:rFonts w:cs="Arial" w:hint="eastAsia"/>
          <w:color w:val="000000"/>
          <w:lang w:eastAsia="zh-CN"/>
        </w:rPr>
        <w:t>终止购回</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sTop</w:t>
      </w:r>
    </w:p>
    <w:p w:rsidR="00EF5A03" w:rsidRPr="00B768FE" w:rsidRDefault="00EF5A03" w:rsidP="00EF5A03">
      <w:pPr>
        <w:jc w:val="both"/>
        <w:rPr>
          <w:rFonts w:cs="Arial"/>
          <w:color w:val="000000"/>
          <w:lang w:eastAsia="zh-CN"/>
        </w:rPr>
      </w:pPr>
      <w:r>
        <w:rPr>
          <w:rFonts w:cs="Arial" w:hint="eastAsia"/>
          <w:color w:val="000000"/>
          <w:lang w:eastAsia="zh-CN"/>
        </w:rPr>
        <w:t xml:space="preserve">SPD  </w:t>
      </w:r>
      <w:r>
        <w:rPr>
          <w:rFonts w:cs="Arial" w:hint="eastAsia"/>
          <w:color w:val="000000"/>
          <w:lang w:eastAsia="zh-CN"/>
        </w:rPr>
        <w:t>部分解除质押</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Dismiss</w:t>
      </w:r>
    </w:p>
    <w:p w:rsidR="00EF5A03" w:rsidRDefault="00EF5A03" w:rsidP="00EF5A03">
      <w:pPr>
        <w:jc w:val="both"/>
        <w:rPr>
          <w:rFonts w:cs="Arial"/>
          <w:color w:val="000000"/>
          <w:lang w:eastAsia="zh-CN"/>
        </w:rPr>
      </w:pPr>
      <w:r>
        <w:rPr>
          <w:rFonts w:cs="Arial" w:hint="eastAsia"/>
          <w:color w:val="000000"/>
          <w:lang w:eastAsia="zh-CN"/>
        </w:rPr>
        <w:t xml:space="preserve">SPB   </w:t>
      </w:r>
      <w:r>
        <w:rPr>
          <w:rFonts w:cs="Arial" w:hint="eastAsia"/>
          <w:color w:val="000000"/>
          <w:lang w:eastAsia="zh-CN"/>
        </w:rPr>
        <w:t>违约处置申请</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Breach</w:t>
      </w:r>
    </w:p>
    <w:p w:rsidR="00EF5A03" w:rsidRDefault="00EF5A03" w:rsidP="00EF5A03">
      <w:pPr>
        <w:rPr>
          <w:lang w:eastAsia="zh-CN"/>
        </w:rPr>
      </w:pPr>
      <w:r>
        <w:rPr>
          <w:rFonts w:hint="eastAsia"/>
          <w:lang w:eastAsia="zh-CN"/>
        </w:rPr>
        <w:t xml:space="preserve">BIY  </w:t>
      </w:r>
      <w:r>
        <w:rPr>
          <w:rFonts w:hint="eastAsia"/>
          <w:lang w:eastAsia="zh-CN"/>
        </w:rPr>
        <w:t>国债预发行利率（收益率）招标申报（</w:t>
      </w:r>
      <w:r>
        <w:rPr>
          <w:rFonts w:hint="eastAsia"/>
          <w:lang w:eastAsia="zh-CN"/>
        </w:rPr>
        <w:t>Bond when Issue by Yield</w:t>
      </w:r>
      <w:r>
        <w:rPr>
          <w:rFonts w:hint="eastAsia"/>
          <w:lang w:eastAsia="zh-CN"/>
        </w:rPr>
        <w:t>）</w:t>
      </w:r>
    </w:p>
    <w:p w:rsidR="00EF5A03" w:rsidRDefault="00EF5A03" w:rsidP="00EF5A03">
      <w:pPr>
        <w:rPr>
          <w:lang w:eastAsia="zh-CN"/>
        </w:rPr>
      </w:pPr>
      <w:r>
        <w:rPr>
          <w:rFonts w:hint="eastAsia"/>
          <w:lang w:eastAsia="zh-CN"/>
        </w:rPr>
        <w:t xml:space="preserve">BIP  </w:t>
      </w:r>
      <w:r>
        <w:rPr>
          <w:rFonts w:hint="eastAsia"/>
          <w:lang w:eastAsia="zh-CN"/>
        </w:rPr>
        <w:t>国债预发行价格招标申报（</w:t>
      </w:r>
      <w:r>
        <w:rPr>
          <w:rFonts w:hint="eastAsia"/>
          <w:lang w:eastAsia="zh-CN"/>
        </w:rPr>
        <w:t>Bond when Issue by Price</w:t>
      </w:r>
      <w:r>
        <w:rPr>
          <w:rFonts w:hint="eastAsia"/>
          <w:lang w:eastAsia="zh-CN"/>
        </w:rPr>
        <w:t>）</w:t>
      </w:r>
    </w:p>
    <w:p w:rsidR="00EF5A03" w:rsidRDefault="00EF5A03" w:rsidP="00EF5A03">
      <w:pPr>
        <w:jc w:val="both"/>
        <w:rPr>
          <w:lang w:eastAsia="zh-CN"/>
        </w:rPr>
      </w:pPr>
      <w:r w:rsidRPr="00392799">
        <w:rPr>
          <w:rFonts w:hint="eastAsia"/>
          <w:lang w:eastAsia="zh-CN"/>
        </w:rPr>
        <w:t xml:space="preserve">FPE  </w:t>
      </w:r>
      <w:r w:rsidRPr="00392799">
        <w:rPr>
          <w:rFonts w:hint="eastAsia"/>
          <w:lang w:eastAsia="zh-CN"/>
        </w:rPr>
        <w:t>大宗固定价格交易申报（</w:t>
      </w:r>
      <w:r w:rsidRPr="00392799">
        <w:rPr>
          <w:rFonts w:hint="eastAsia"/>
          <w:lang w:eastAsia="zh-CN"/>
        </w:rPr>
        <w:t>Fix Price Entry of block trading</w:t>
      </w:r>
      <w:r w:rsidRPr="00392799">
        <w:rPr>
          <w:rFonts w:hint="eastAsia"/>
          <w:lang w:eastAsia="zh-CN"/>
        </w:rPr>
        <w:t>）</w:t>
      </w:r>
    </w:p>
    <w:p w:rsidR="00EF5A03" w:rsidRPr="005655F2" w:rsidRDefault="00EF5A03" w:rsidP="00EF5A03">
      <w:pPr>
        <w:rPr>
          <w:lang w:eastAsia="zh-CN"/>
        </w:rPr>
      </w:pPr>
      <w:r w:rsidRPr="005655F2">
        <w:rPr>
          <w:rFonts w:hint="eastAsia"/>
          <w:lang w:eastAsia="zh-CN"/>
        </w:rPr>
        <w:t xml:space="preserve">LFS  </w:t>
      </w:r>
      <w:r w:rsidRPr="005655F2">
        <w:rPr>
          <w:rFonts w:hint="eastAsia"/>
          <w:lang w:eastAsia="zh-CN"/>
        </w:rPr>
        <w:t>上证</w:t>
      </w:r>
      <w:r w:rsidRPr="005655F2">
        <w:rPr>
          <w:rFonts w:hint="eastAsia"/>
          <w:lang w:eastAsia="zh-CN"/>
        </w:rPr>
        <w:t>LOF</w:t>
      </w:r>
      <w:r w:rsidRPr="005655F2">
        <w:rPr>
          <w:rFonts w:hint="eastAsia"/>
          <w:lang w:eastAsia="zh-CN"/>
        </w:rPr>
        <w:t>认购</w:t>
      </w:r>
    </w:p>
    <w:p w:rsidR="00EF5A03" w:rsidRPr="005655F2" w:rsidRDefault="00EF5A03" w:rsidP="00EF5A03">
      <w:pPr>
        <w:rPr>
          <w:lang w:eastAsia="zh-CN"/>
        </w:rPr>
      </w:pPr>
      <w:r w:rsidRPr="005655F2">
        <w:rPr>
          <w:rFonts w:hint="eastAsia"/>
          <w:lang w:eastAsia="zh-CN"/>
        </w:rPr>
        <w:lastRenderedPageBreak/>
        <w:t xml:space="preserve">LFC  </w:t>
      </w:r>
      <w:r w:rsidRPr="005655F2">
        <w:rPr>
          <w:rFonts w:hint="eastAsia"/>
          <w:lang w:eastAsia="zh-CN"/>
        </w:rPr>
        <w:t>上证</w:t>
      </w:r>
      <w:r w:rsidRPr="005655F2">
        <w:rPr>
          <w:rFonts w:hint="eastAsia"/>
          <w:lang w:eastAsia="zh-CN"/>
        </w:rPr>
        <w:t>LOF</w:t>
      </w:r>
      <w:r w:rsidRPr="005655F2">
        <w:rPr>
          <w:rFonts w:hint="eastAsia"/>
          <w:lang w:eastAsia="zh-CN"/>
        </w:rPr>
        <w:t>申购</w:t>
      </w:r>
      <w:r w:rsidRPr="005655F2">
        <w:rPr>
          <w:rFonts w:hint="eastAsia"/>
          <w:lang w:eastAsia="zh-CN"/>
        </w:rPr>
        <w:tab/>
        <w:t>LOF Creation</w:t>
      </w:r>
    </w:p>
    <w:p w:rsidR="00EF5A03" w:rsidRPr="005655F2" w:rsidRDefault="00EF5A03" w:rsidP="00EF5A03">
      <w:pPr>
        <w:rPr>
          <w:lang w:eastAsia="zh-CN"/>
        </w:rPr>
      </w:pPr>
      <w:r w:rsidRPr="005655F2">
        <w:rPr>
          <w:rFonts w:hint="eastAsia"/>
          <w:lang w:eastAsia="zh-CN"/>
        </w:rPr>
        <w:t xml:space="preserve">LFR  </w:t>
      </w:r>
      <w:r w:rsidRPr="005655F2">
        <w:rPr>
          <w:rFonts w:hint="eastAsia"/>
          <w:lang w:eastAsia="zh-CN"/>
        </w:rPr>
        <w:t>上证</w:t>
      </w:r>
      <w:r w:rsidRPr="005655F2">
        <w:rPr>
          <w:rFonts w:hint="eastAsia"/>
          <w:lang w:eastAsia="zh-CN"/>
        </w:rPr>
        <w:t>LOF</w:t>
      </w:r>
      <w:r w:rsidRPr="005655F2">
        <w:rPr>
          <w:rFonts w:hint="eastAsia"/>
          <w:lang w:eastAsia="zh-CN"/>
        </w:rPr>
        <w:t>赎回</w:t>
      </w:r>
      <w:r w:rsidRPr="005655F2">
        <w:rPr>
          <w:rFonts w:hint="eastAsia"/>
          <w:lang w:eastAsia="zh-CN"/>
        </w:rPr>
        <w:tab/>
        <w:t>LOF Redemption</w:t>
      </w:r>
    </w:p>
    <w:p w:rsidR="00EF5A03" w:rsidRPr="005655F2" w:rsidRDefault="00EF5A03" w:rsidP="00EF5A03">
      <w:pPr>
        <w:rPr>
          <w:lang w:eastAsia="zh-CN"/>
        </w:rPr>
      </w:pPr>
      <w:r w:rsidRPr="005655F2">
        <w:rPr>
          <w:rFonts w:hint="eastAsia"/>
          <w:lang w:eastAsia="zh-CN"/>
        </w:rPr>
        <w:t xml:space="preserve">LFT  </w:t>
      </w:r>
      <w:r w:rsidRPr="005655F2">
        <w:rPr>
          <w:rFonts w:hint="eastAsia"/>
          <w:lang w:eastAsia="zh-CN"/>
        </w:rPr>
        <w:t>上证</w:t>
      </w:r>
      <w:r w:rsidRPr="005655F2">
        <w:rPr>
          <w:rFonts w:hint="eastAsia"/>
          <w:lang w:eastAsia="zh-CN"/>
        </w:rPr>
        <w:t>LOF</w:t>
      </w:r>
      <w:r w:rsidRPr="005655F2">
        <w:rPr>
          <w:rFonts w:hint="eastAsia"/>
          <w:lang w:eastAsia="zh-CN"/>
        </w:rPr>
        <w:t>场内转场外的转托管</w:t>
      </w:r>
    </w:p>
    <w:p w:rsidR="00EF5A03" w:rsidRPr="005655F2" w:rsidRDefault="00EF5A03" w:rsidP="00EF5A03">
      <w:pPr>
        <w:rPr>
          <w:lang w:eastAsia="zh-CN"/>
        </w:rPr>
      </w:pPr>
      <w:r w:rsidRPr="005655F2">
        <w:rPr>
          <w:rFonts w:hint="eastAsia"/>
          <w:lang w:eastAsia="zh-CN"/>
        </w:rPr>
        <w:t xml:space="preserve">LFP  </w:t>
      </w:r>
      <w:r w:rsidRPr="005655F2">
        <w:rPr>
          <w:rFonts w:hint="eastAsia"/>
          <w:lang w:eastAsia="zh-CN"/>
        </w:rPr>
        <w:t>上证</w:t>
      </w:r>
      <w:r w:rsidRPr="005655F2">
        <w:rPr>
          <w:rFonts w:hint="eastAsia"/>
          <w:lang w:eastAsia="zh-CN"/>
        </w:rPr>
        <w:t>LOF</w:t>
      </w:r>
      <w:r w:rsidRPr="005655F2">
        <w:rPr>
          <w:rFonts w:hint="eastAsia"/>
          <w:lang w:eastAsia="zh-CN"/>
        </w:rPr>
        <w:t>母基金分拆</w:t>
      </w:r>
    </w:p>
    <w:p w:rsidR="00EF5A03" w:rsidRDefault="00EF5A03" w:rsidP="00EF5A03">
      <w:pPr>
        <w:rPr>
          <w:lang w:eastAsia="zh-CN"/>
        </w:rPr>
      </w:pPr>
      <w:r w:rsidRPr="005655F2">
        <w:rPr>
          <w:rFonts w:hint="eastAsia"/>
          <w:lang w:eastAsia="zh-CN"/>
        </w:rPr>
        <w:t xml:space="preserve">LFM  </w:t>
      </w:r>
      <w:r w:rsidRPr="005655F2">
        <w:rPr>
          <w:rFonts w:hint="eastAsia"/>
          <w:lang w:eastAsia="zh-CN"/>
        </w:rPr>
        <w:t>上证</w:t>
      </w:r>
      <w:r w:rsidRPr="005655F2">
        <w:rPr>
          <w:rFonts w:hint="eastAsia"/>
          <w:lang w:eastAsia="zh-CN"/>
        </w:rPr>
        <w:t>LOF</w:t>
      </w:r>
      <w:r w:rsidRPr="005655F2">
        <w:rPr>
          <w:rFonts w:hint="eastAsia"/>
          <w:lang w:eastAsia="zh-CN"/>
        </w:rPr>
        <w:t>子基金合并</w:t>
      </w:r>
    </w:p>
    <w:p w:rsidR="00EF5A03" w:rsidRDefault="00EF5A03" w:rsidP="00EF5A03">
      <w:pPr>
        <w:rPr>
          <w:lang w:eastAsia="zh-CN"/>
        </w:rPr>
      </w:pPr>
      <w:r w:rsidRPr="00917A26">
        <w:rPr>
          <w:rFonts w:hint="eastAsia"/>
          <w:lang w:eastAsia="zh-CN"/>
        </w:rPr>
        <w:t xml:space="preserve">VTE  </w:t>
      </w:r>
      <w:r w:rsidRPr="00917A26">
        <w:rPr>
          <w:rFonts w:hint="eastAsia"/>
          <w:lang w:eastAsia="zh-CN"/>
        </w:rPr>
        <w:t>投票申报（</w:t>
      </w:r>
      <w:r w:rsidRPr="00917A26">
        <w:rPr>
          <w:rFonts w:hint="eastAsia"/>
          <w:lang w:eastAsia="zh-CN"/>
        </w:rPr>
        <w:t>Vote Entry</w:t>
      </w:r>
      <w:r w:rsidRPr="00917A26">
        <w:rPr>
          <w:rFonts w:hint="eastAsia"/>
          <w:lang w:eastAsia="zh-CN"/>
        </w:rPr>
        <w:t>）</w:t>
      </w:r>
    </w:p>
    <w:p w:rsidR="00EF5A03" w:rsidRDefault="00EF5A03" w:rsidP="00EF5A03">
      <w:pPr>
        <w:rPr>
          <w:lang w:eastAsia="zh-CN"/>
        </w:rPr>
      </w:pPr>
      <w:r w:rsidRPr="004B7012">
        <w:rPr>
          <w:lang w:eastAsia="zh-CN"/>
        </w:rPr>
        <w:t xml:space="preserve">CFC </w:t>
      </w:r>
      <w:r w:rsidRPr="004B7012">
        <w:rPr>
          <w:rFonts w:hint="eastAsia"/>
          <w:lang w:eastAsia="zh-CN"/>
        </w:rPr>
        <w:t>资金前端控制</w:t>
      </w:r>
    </w:p>
    <w:p w:rsidR="004B7012" w:rsidRDefault="004B7012" w:rsidP="002D2CE4">
      <w:pPr>
        <w:outlineLvl w:val="0"/>
        <w:rPr>
          <w:lang w:eastAsia="zh-CN"/>
        </w:rPr>
      </w:pPr>
      <w:r w:rsidRPr="00E90DDB">
        <w:rPr>
          <w:lang w:eastAsia="zh-CN"/>
        </w:rPr>
        <w:t>PWS</w:t>
      </w:r>
      <w:r w:rsidRPr="00E90DDB">
        <w:rPr>
          <w:rFonts w:hint="eastAsia"/>
          <w:lang w:eastAsia="zh-CN"/>
        </w:rPr>
        <w:t xml:space="preserve"> </w:t>
      </w:r>
      <w:r w:rsidRPr="00E90DDB">
        <w:rPr>
          <w:rFonts w:hint="eastAsia"/>
          <w:lang w:eastAsia="zh-CN"/>
        </w:rPr>
        <w:t>密码服务</w:t>
      </w:r>
      <w:r w:rsidRPr="00E90DDB">
        <w:rPr>
          <w:rFonts w:hint="eastAsia"/>
          <w:lang w:eastAsia="zh-CN"/>
        </w:rPr>
        <w:t xml:space="preserve"> </w:t>
      </w:r>
      <w:r w:rsidRPr="00200E39">
        <w:rPr>
          <w:lang w:eastAsia="zh-CN"/>
        </w:rPr>
        <w:t>Password Service</w:t>
      </w:r>
    </w:p>
    <w:p w:rsidR="00EF5A03" w:rsidRPr="00152EAA" w:rsidRDefault="00EF5A03" w:rsidP="00EF5A03">
      <w:pPr>
        <w:rPr>
          <w:lang w:eastAsia="zh-CN"/>
        </w:rPr>
      </w:pPr>
    </w:p>
    <w:p w:rsidR="00EF5A03" w:rsidRPr="004A4861" w:rsidRDefault="00EF5A03" w:rsidP="00EF5A03">
      <w:pPr>
        <w:rPr>
          <w:rFonts w:ascii="宋体" w:hAnsi="Times New Roman" w:cs="宋体"/>
          <w:b/>
          <w:lang w:val="en-US" w:eastAsia="zh-CN"/>
        </w:rPr>
      </w:pPr>
      <w:r w:rsidRPr="004A4861">
        <w:rPr>
          <w:rFonts w:ascii="宋体" w:hAnsi="Times New Roman" w:cs="宋体" w:hint="eastAsia"/>
          <w:b/>
          <w:lang w:val="en-US" w:eastAsia="zh-CN"/>
        </w:rPr>
        <w:t>数据广播类型</w:t>
      </w:r>
      <w:r>
        <w:rPr>
          <w:rFonts w:hint="eastAsia"/>
        </w:rPr>
        <w:t>（</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sidRPr="004A4861">
        <w:rPr>
          <w:rFonts w:ascii="宋体" w:hAnsi="Times New Roman" w:cs="宋体" w:hint="eastAsia"/>
          <w:b/>
          <w:lang w:val="en-US" w:eastAsia="zh-CN"/>
        </w:rPr>
        <w:t>，取值为：</w:t>
      </w:r>
    </w:p>
    <w:p w:rsidR="00EF5A03" w:rsidRPr="005C3FD5" w:rsidRDefault="00EF5A03" w:rsidP="00EF5A03">
      <w:pPr>
        <w:widowControl w:val="0"/>
        <w:ind w:firstLineChars="100" w:firstLine="200"/>
        <w:jc w:val="both"/>
        <w:rPr>
          <w:rFonts w:ascii="Calibri" w:hAnsi="Calibri" w:cs="Arial"/>
          <w:kern w:val="2"/>
          <w:szCs w:val="22"/>
          <w:lang w:eastAsia="zh-CN"/>
        </w:rPr>
      </w:pPr>
      <w:r w:rsidRPr="005C3FD5">
        <w:rPr>
          <w:rFonts w:ascii="Calibri" w:hAnsi="Calibri" w:cs="Arial" w:hint="eastAsia"/>
          <w:kern w:val="2"/>
          <w:szCs w:val="22"/>
          <w:lang w:eastAsia="zh-CN"/>
        </w:rPr>
        <w:t>01</w:t>
      </w:r>
      <w:r w:rsidRPr="005C3FD5">
        <w:rPr>
          <w:rFonts w:ascii="Calibri" w:hAnsi="Calibri" w:cs="Arial" w:hint="eastAsia"/>
          <w:kern w:val="2"/>
          <w:szCs w:val="22"/>
          <w:lang w:eastAsia="zh-CN"/>
        </w:rPr>
        <w:t>：</w:t>
      </w:r>
      <w:r w:rsidRPr="005C3FD5">
        <w:rPr>
          <w:rFonts w:ascii="Calibri" w:hAnsi="Calibri" w:cs="Arial" w:hint="eastAsia"/>
          <w:kern w:val="2"/>
          <w:szCs w:val="22"/>
        </w:rPr>
        <w:t>跨境</w:t>
      </w:r>
      <w:r w:rsidRPr="005C3FD5">
        <w:rPr>
          <w:rFonts w:ascii="Calibri" w:hAnsi="Calibri" w:cs="Arial" w:hint="eastAsia"/>
          <w:kern w:val="2"/>
          <w:szCs w:val="22"/>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ascii="Calibri" w:hAnsi="Calibri" w:cs="Arial" w:hint="eastAsia"/>
          <w:kern w:val="2"/>
          <w:szCs w:val="22"/>
        </w:rPr>
        <w:t>申赎业务</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leftChars="100" w:left="200"/>
        <w:jc w:val="both"/>
        <w:rPr>
          <w:rFonts w:ascii="Calibri" w:hAnsi="Calibri" w:cs="Arial"/>
          <w:kern w:val="2"/>
          <w:szCs w:val="22"/>
          <w:lang w:eastAsia="zh-CN"/>
        </w:rPr>
      </w:pPr>
      <w:r w:rsidRPr="005C3FD5">
        <w:rPr>
          <w:rFonts w:ascii="Calibri" w:hAnsi="Calibri" w:cs="Arial" w:hint="eastAsia"/>
          <w:kern w:val="2"/>
          <w:szCs w:val="22"/>
          <w:lang w:eastAsia="zh-CN"/>
        </w:rPr>
        <w:t>02</w:t>
      </w:r>
      <w:r w:rsidRPr="005C3FD5">
        <w:rPr>
          <w:rFonts w:ascii="Calibri" w:hAnsi="Calibri" w:cs="Arial" w:hint="eastAsia"/>
          <w:kern w:val="2"/>
          <w:szCs w:val="22"/>
          <w:lang w:eastAsia="zh-CN"/>
        </w:rPr>
        <w:t>：</w:t>
      </w:r>
      <w:r w:rsidRPr="005C3FD5">
        <w:rPr>
          <w:rFonts w:ascii="Calibri" w:hAnsi="Calibri" w:cs="Arial"/>
          <w:kern w:val="2"/>
          <w:szCs w:val="22"/>
        </w:rPr>
        <w:t>大宗交易执行报告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r w:rsidRPr="005C3FD5">
        <w:rPr>
          <w:rFonts w:ascii="Calibri" w:hAnsi="Calibri" w:cs="Arial"/>
          <w:kern w:val="2"/>
          <w:szCs w:val="22"/>
        </w:rPr>
        <w:br/>
      </w:r>
      <w:r w:rsidRPr="005C3FD5">
        <w:rPr>
          <w:rFonts w:ascii="Calibri" w:hAnsi="Calibri" w:cs="Arial" w:hint="eastAsia"/>
          <w:kern w:val="2"/>
          <w:szCs w:val="22"/>
          <w:lang w:eastAsia="zh-CN"/>
        </w:rPr>
        <w:t>03</w:t>
      </w:r>
      <w:r w:rsidRPr="005C3FD5">
        <w:rPr>
          <w:rFonts w:ascii="Calibri" w:hAnsi="Calibri" w:cs="Arial" w:hint="eastAsia"/>
          <w:kern w:val="2"/>
          <w:szCs w:val="22"/>
          <w:lang w:eastAsia="zh-CN"/>
        </w:rPr>
        <w:t>：</w:t>
      </w:r>
      <w:r w:rsidRPr="005C3FD5">
        <w:rPr>
          <w:rFonts w:ascii="Calibri" w:hAnsi="Calibri" w:cs="Arial"/>
          <w:kern w:val="2"/>
          <w:szCs w:val="22"/>
          <w:lang w:eastAsia="zh-CN"/>
        </w:rPr>
        <w:t>大宗交易意向申报行情</w:t>
      </w:r>
      <w:r w:rsidRPr="005C3FD5">
        <w:rPr>
          <w:rFonts w:ascii="Calibri" w:hAnsi="Calibri" w:cs="Arial" w:hint="eastAsia"/>
          <w:kern w:val="2"/>
          <w:szCs w:val="22"/>
          <w:lang w:eastAsia="zh-CN"/>
        </w:rPr>
        <w:t>（</w:t>
      </w:r>
      <w:r w:rsidRPr="005C3FD5">
        <w:rPr>
          <w:rFonts w:ascii="Calibri" w:hAnsi="Calibri" w:cs="Arial"/>
          <w:kern w:val="2"/>
          <w:szCs w:val="22"/>
          <w:lang w:eastAsia="zh-CN"/>
        </w:rPr>
        <w:t>pubdata</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04 </w:t>
      </w:r>
      <w:r w:rsidRPr="005C3FD5">
        <w:rPr>
          <w:rFonts w:ascii="Calibri" w:hAnsi="Calibri" w:cs="Arial" w:hint="eastAsia"/>
          <w:kern w:val="2"/>
          <w:szCs w:val="22"/>
        </w:rPr>
        <w:t>转融通出借人实时申报及成交汇总行情广播</w:t>
      </w:r>
      <w:r w:rsidRPr="005C3FD5">
        <w:rPr>
          <w:rFonts w:ascii="Calibri" w:hAnsi="Calibri" w:cs="Arial" w:hint="eastAsia"/>
          <w:kern w:val="2"/>
          <w:szCs w:val="22"/>
          <w:lang w:eastAsia="zh-CN"/>
        </w:rPr>
        <w:t>（</w:t>
      </w:r>
      <w:r w:rsidRPr="005C3FD5">
        <w:rPr>
          <w:rFonts w:ascii="Calibri" w:hAnsi="Calibri" w:cs="Arial"/>
          <w:kern w:val="2"/>
          <w:szCs w:val="22"/>
          <w:lang w:eastAsia="zh-CN"/>
        </w:rPr>
        <w:t>pubdata</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05 </w:t>
      </w:r>
      <w:r>
        <w:rPr>
          <w:rFonts w:ascii="Calibri" w:hAnsi="Calibri" w:cs="Arial" w:hint="eastAsia"/>
          <w:kern w:val="2"/>
          <w:szCs w:val="22"/>
          <w:lang w:eastAsia="zh-CN"/>
        </w:rPr>
        <w:t>约定申报</w:t>
      </w:r>
      <w:r w:rsidRPr="005C3FD5">
        <w:rPr>
          <w:rFonts w:ascii="Calibri" w:hAnsi="Calibri" w:cs="Arial" w:hint="eastAsia"/>
          <w:kern w:val="2"/>
          <w:szCs w:val="22"/>
        </w:rPr>
        <w:t>转融通执行报告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06 </w:t>
      </w:r>
      <w:r w:rsidRPr="005C3FD5">
        <w:rPr>
          <w:rFonts w:ascii="Calibri" w:hAnsi="Calibri" w:cs="Arial" w:hint="eastAsia"/>
          <w:kern w:val="2"/>
          <w:szCs w:val="22"/>
        </w:rPr>
        <w:t>非</w:t>
      </w:r>
      <w:r>
        <w:rPr>
          <w:rFonts w:ascii="Calibri" w:hAnsi="Calibri" w:cs="Arial" w:hint="eastAsia"/>
          <w:kern w:val="2"/>
          <w:szCs w:val="22"/>
          <w:lang w:eastAsia="zh-CN"/>
        </w:rPr>
        <w:t>约定申报</w:t>
      </w:r>
      <w:r w:rsidRPr="005C3FD5">
        <w:rPr>
          <w:rFonts w:ascii="Calibri" w:hAnsi="Calibri" w:cs="Arial" w:hint="eastAsia"/>
          <w:kern w:val="2"/>
          <w:szCs w:val="22"/>
        </w:rPr>
        <w:t>转融通执行报告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07 </w:t>
      </w:r>
      <w:r w:rsidRPr="005C3FD5">
        <w:rPr>
          <w:rFonts w:ascii="Calibri" w:hAnsi="Calibri" w:cs="Arial" w:hint="eastAsia"/>
          <w:kern w:val="2"/>
          <w:szCs w:val="22"/>
        </w:rPr>
        <w:t>转发的转融通</w:t>
      </w:r>
      <w:r>
        <w:rPr>
          <w:rFonts w:ascii="Calibri" w:hAnsi="Calibri" w:cs="Arial" w:hint="eastAsia"/>
          <w:kern w:val="2"/>
          <w:szCs w:val="22"/>
          <w:lang w:eastAsia="zh-CN"/>
        </w:rPr>
        <w:t>约定</w:t>
      </w:r>
      <w:r w:rsidRPr="005C3FD5">
        <w:rPr>
          <w:rFonts w:ascii="Calibri" w:hAnsi="Calibri" w:cs="Arial" w:hint="eastAsia"/>
          <w:kern w:val="2"/>
          <w:szCs w:val="22"/>
        </w:rPr>
        <w:t>申报</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08 </w:t>
      </w:r>
      <w:r w:rsidRPr="005C3FD5">
        <w:rPr>
          <w:rFonts w:ascii="Calibri" w:hAnsi="Calibri" w:cs="Arial" w:hint="eastAsia"/>
          <w:kern w:val="2"/>
          <w:szCs w:val="22"/>
        </w:rPr>
        <w:t>转发的转融通非</w:t>
      </w:r>
      <w:r>
        <w:rPr>
          <w:rFonts w:ascii="Calibri" w:hAnsi="Calibri" w:cs="Arial" w:hint="eastAsia"/>
          <w:kern w:val="2"/>
          <w:szCs w:val="22"/>
          <w:lang w:eastAsia="zh-CN"/>
        </w:rPr>
        <w:t>约定</w:t>
      </w:r>
      <w:r w:rsidRPr="005C3FD5">
        <w:rPr>
          <w:rFonts w:ascii="Calibri" w:hAnsi="Calibri" w:cs="Arial" w:hint="eastAsia"/>
          <w:kern w:val="2"/>
          <w:szCs w:val="22"/>
        </w:rPr>
        <w:t>申报</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09 </w:t>
      </w:r>
      <w:r w:rsidRPr="005C3FD5">
        <w:rPr>
          <w:rFonts w:ascii="Calibri" w:hAnsi="Calibri" w:cs="Arial" w:hint="eastAsia"/>
          <w:kern w:val="2"/>
          <w:szCs w:val="22"/>
        </w:rPr>
        <w:t>转发的转融通</w:t>
      </w:r>
      <w:r>
        <w:rPr>
          <w:rFonts w:ascii="Calibri" w:hAnsi="Calibri" w:cs="Arial" w:hint="eastAsia"/>
          <w:kern w:val="2"/>
          <w:szCs w:val="22"/>
          <w:lang w:eastAsia="zh-CN"/>
        </w:rPr>
        <w:t>约定申报</w:t>
      </w:r>
      <w:r w:rsidRPr="005C3FD5">
        <w:rPr>
          <w:rFonts w:ascii="Calibri" w:hAnsi="Calibri" w:cs="Arial" w:hint="eastAsia"/>
          <w:kern w:val="2"/>
          <w:szCs w:val="22"/>
        </w:rPr>
        <w:t>撤单</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5C3FD5">
        <w:rPr>
          <w:rFonts w:ascii="Calibri" w:hAnsi="Calibri" w:cs="Arial" w:hint="eastAsia"/>
          <w:kern w:val="2"/>
          <w:szCs w:val="22"/>
        </w:rPr>
        <w:t>10 </w:t>
      </w:r>
      <w:r w:rsidRPr="005C3FD5">
        <w:rPr>
          <w:rFonts w:ascii="Calibri" w:hAnsi="Calibri" w:cs="Arial" w:hint="eastAsia"/>
          <w:kern w:val="2"/>
          <w:szCs w:val="22"/>
        </w:rPr>
        <w:t>转发的转融通非</w:t>
      </w:r>
      <w:r>
        <w:rPr>
          <w:rFonts w:ascii="Calibri" w:hAnsi="Calibri" w:cs="Arial" w:hint="eastAsia"/>
          <w:kern w:val="2"/>
          <w:szCs w:val="22"/>
          <w:lang w:eastAsia="zh-CN"/>
        </w:rPr>
        <w:t>约定申报</w:t>
      </w:r>
      <w:r w:rsidRPr="005C3FD5">
        <w:rPr>
          <w:rFonts w:ascii="Calibri" w:hAnsi="Calibri" w:cs="Arial" w:hint="eastAsia"/>
          <w:kern w:val="2"/>
          <w:szCs w:val="22"/>
        </w:rPr>
        <w:t>撤单</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A9346E">
        <w:rPr>
          <w:rFonts w:ascii="Calibri" w:hAnsi="Calibri" w:cs="Arial"/>
          <w:kern w:val="2"/>
          <w:szCs w:val="22"/>
          <w:lang w:eastAsia="zh-CN"/>
        </w:rPr>
        <w:t>12</w:t>
      </w:r>
      <w:r w:rsidRPr="00A9346E">
        <w:rPr>
          <w:rFonts w:ascii="Calibri" w:hAnsi="Calibri" w:cs="Arial" w:hint="eastAsia"/>
          <w:kern w:val="2"/>
          <w:szCs w:val="22"/>
          <w:lang w:eastAsia="zh-CN"/>
        </w:rPr>
        <w:t>货币基金执行报告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917A26">
        <w:rPr>
          <w:rFonts w:ascii="Calibri" w:hAnsi="Calibri" w:cs="Arial" w:hint="eastAsia"/>
          <w:kern w:val="2"/>
          <w:szCs w:val="22"/>
          <w:lang w:eastAsia="zh-CN"/>
        </w:rPr>
        <w:t>13 LOF</w:t>
      </w:r>
      <w:r w:rsidRPr="00917A26">
        <w:rPr>
          <w:rFonts w:ascii="Calibri" w:hAnsi="Calibri" w:cs="Arial" w:hint="eastAsia"/>
          <w:kern w:val="2"/>
          <w:szCs w:val="22"/>
          <w:lang w:eastAsia="zh-CN"/>
        </w:rPr>
        <w:t>执行报告（</w:t>
      </w:r>
      <w:r w:rsidRPr="00917A26">
        <w:rPr>
          <w:rFonts w:ascii="Calibri" w:hAnsi="Calibri" w:cs="Arial" w:hint="eastAsia"/>
          <w:kern w:val="2"/>
          <w:szCs w:val="22"/>
          <w:lang w:eastAsia="zh-CN"/>
        </w:rPr>
        <w:t>execreport</w:t>
      </w:r>
      <w:r w:rsidRPr="00917A26">
        <w:rPr>
          <w:rFonts w:ascii="Calibri" w:hAnsi="Calibri" w:cs="Arial"/>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Pr>
          <w:rFonts w:ascii="Calibri" w:hAnsi="Calibri" w:cs="Arial" w:hint="eastAsia"/>
          <w:kern w:val="2"/>
          <w:szCs w:val="22"/>
          <w:lang w:eastAsia="zh-CN"/>
        </w:rPr>
        <w:t xml:space="preserve">14 </w:t>
      </w:r>
      <w:r>
        <w:rPr>
          <w:rFonts w:ascii="Calibri" w:hAnsi="Calibri" w:cs="Arial" w:hint="eastAsia"/>
          <w:kern w:val="2"/>
          <w:szCs w:val="22"/>
          <w:lang w:eastAsia="zh-CN"/>
        </w:rPr>
        <w:t>大宗盘后固定价格交易执行报告</w:t>
      </w:r>
      <w:r w:rsidRPr="00F158E8">
        <w:rPr>
          <w:rFonts w:ascii="Calibri" w:hAnsi="Calibri" w:cs="Arial" w:hint="eastAsia"/>
          <w:kern w:val="2"/>
          <w:szCs w:val="22"/>
          <w:lang w:eastAsia="zh-CN"/>
        </w:rPr>
        <w:t>（</w:t>
      </w:r>
      <w:r w:rsidRPr="00F158E8">
        <w:rPr>
          <w:rFonts w:ascii="Calibri" w:hAnsi="Calibri" w:cs="Arial"/>
          <w:kern w:val="2"/>
          <w:szCs w:val="22"/>
          <w:lang w:eastAsia="zh-CN"/>
        </w:rPr>
        <w:t>execreport</w:t>
      </w:r>
      <w:r w:rsidRPr="00F158E8">
        <w:rPr>
          <w:rFonts w:ascii="Calibri" w:hAnsi="Calibri" w:cs="Arial" w:hint="eastAsia"/>
          <w:kern w:val="2"/>
          <w:szCs w:val="22"/>
          <w:lang w:eastAsia="zh-CN"/>
        </w:rPr>
        <w:t>）</w:t>
      </w:r>
    </w:p>
    <w:p w:rsidR="00EF5A03" w:rsidRPr="00A9346E" w:rsidRDefault="00EF5A03" w:rsidP="00EF5A03">
      <w:pPr>
        <w:widowControl w:val="0"/>
        <w:ind w:firstLineChars="100" w:firstLine="200"/>
        <w:jc w:val="both"/>
        <w:rPr>
          <w:rFonts w:ascii="Calibri" w:hAnsi="Calibri" w:cs="Arial"/>
          <w:kern w:val="2"/>
          <w:szCs w:val="22"/>
          <w:lang w:eastAsia="zh-CN"/>
        </w:rPr>
      </w:pPr>
      <w:r>
        <w:rPr>
          <w:rFonts w:ascii="Calibri" w:hAnsi="Calibri" w:cs="Arial" w:hint="eastAsia"/>
          <w:kern w:val="2"/>
          <w:szCs w:val="22"/>
          <w:lang w:eastAsia="zh-CN"/>
        </w:rPr>
        <w:t>16</w:t>
      </w:r>
      <w:r>
        <w:rPr>
          <w:rFonts w:ascii="Calibri" w:hAnsi="Calibri" w:cs="Arial" w:hint="eastAsia"/>
          <w:kern w:val="2"/>
          <w:szCs w:val="22"/>
          <w:lang w:eastAsia="zh-CN"/>
        </w:rPr>
        <w:t>黄金</w:t>
      </w:r>
      <w:r>
        <w:rPr>
          <w:rFonts w:ascii="Calibri" w:hAnsi="Calibri" w:cs="Arial" w:hint="eastAsia"/>
          <w:kern w:val="2"/>
          <w:szCs w:val="22"/>
          <w:lang w:eastAsia="zh-CN"/>
        </w:rPr>
        <w:t>ETF</w:t>
      </w:r>
      <w:r>
        <w:rPr>
          <w:rFonts w:ascii="Calibri" w:hAnsi="Calibri" w:cs="Arial" w:hint="eastAsia"/>
          <w:kern w:val="2"/>
          <w:szCs w:val="22"/>
          <w:lang w:eastAsia="zh-CN"/>
        </w:rPr>
        <w:t>实物申赎执行报告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BA6246" w:rsidRDefault="00EF5A03" w:rsidP="00EF5A03">
      <w:pPr>
        <w:widowControl w:val="0"/>
        <w:ind w:firstLineChars="100" w:firstLine="200"/>
        <w:jc w:val="both"/>
        <w:rPr>
          <w:rFonts w:ascii="Calibri" w:hAnsi="Calibri" w:cs="Arial"/>
          <w:kern w:val="2"/>
          <w:szCs w:val="22"/>
          <w:lang w:eastAsia="zh-CN"/>
        </w:rPr>
      </w:pPr>
      <w:r w:rsidRPr="00BA6246">
        <w:rPr>
          <w:rFonts w:ascii="Calibri" w:hAnsi="Calibri" w:cs="Arial" w:hint="eastAsia"/>
          <w:kern w:val="2"/>
          <w:szCs w:val="22"/>
          <w:lang w:eastAsia="zh-CN"/>
        </w:rPr>
        <w:t>17</w:t>
      </w:r>
      <w:r>
        <w:rPr>
          <w:rFonts w:hint="eastAsia"/>
          <w:lang w:eastAsia="zh-CN"/>
        </w:rPr>
        <w:t>国债预发行</w:t>
      </w:r>
      <w:r w:rsidRPr="00BA6246">
        <w:rPr>
          <w:rFonts w:ascii="Calibri" w:hAnsi="Calibri" w:cs="Arial" w:hint="eastAsia"/>
          <w:kern w:val="2"/>
          <w:szCs w:val="22"/>
          <w:lang w:eastAsia="zh-CN"/>
        </w:rPr>
        <w:t>价格招标执行报告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BA6246" w:rsidRDefault="00EF5A03" w:rsidP="00EF5A03">
      <w:pPr>
        <w:widowControl w:val="0"/>
        <w:ind w:firstLineChars="100" w:firstLine="200"/>
        <w:jc w:val="both"/>
        <w:rPr>
          <w:rFonts w:ascii="Calibri" w:hAnsi="Calibri" w:cs="Arial"/>
          <w:kern w:val="2"/>
          <w:szCs w:val="22"/>
          <w:lang w:eastAsia="zh-CN"/>
        </w:rPr>
      </w:pPr>
      <w:r w:rsidRPr="00BA6246">
        <w:rPr>
          <w:rFonts w:ascii="Calibri" w:hAnsi="Calibri" w:cs="Arial" w:hint="eastAsia"/>
          <w:kern w:val="2"/>
          <w:szCs w:val="22"/>
          <w:lang w:eastAsia="zh-CN"/>
        </w:rPr>
        <w:t xml:space="preserve">18 </w:t>
      </w:r>
      <w:r>
        <w:rPr>
          <w:rFonts w:hint="eastAsia"/>
          <w:lang w:eastAsia="zh-CN"/>
        </w:rPr>
        <w:t>国债预发行</w:t>
      </w:r>
      <w:r w:rsidRPr="00BA6246">
        <w:rPr>
          <w:rFonts w:ascii="Calibri" w:hAnsi="Calibri" w:cs="Arial" w:hint="eastAsia"/>
          <w:kern w:val="2"/>
          <w:szCs w:val="22"/>
          <w:lang w:eastAsia="zh-CN"/>
        </w:rPr>
        <w:t>利率招标执行报告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BA6246" w:rsidRDefault="00EF5A03" w:rsidP="00EF5A03">
      <w:pPr>
        <w:rPr>
          <w:rFonts w:ascii="宋体" w:hAnsi="Times New Roman" w:cs="宋体"/>
          <w:color w:val="000000"/>
          <w:lang w:eastAsia="zh-CN"/>
        </w:rPr>
      </w:pPr>
    </w:p>
    <w:p w:rsidR="00EF5A03" w:rsidRPr="003E39B3" w:rsidRDefault="00EF5A03" w:rsidP="00EF5A03">
      <w:pPr>
        <w:rPr>
          <w:rFonts w:cs="Arial"/>
          <w:b/>
          <w:color w:val="000000"/>
          <w:lang w:eastAsia="zh-CN"/>
        </w:rPr>
      </w:pPr>
      <w:r w:rsidRPr="003E39B3">
        <w:rPr>
          <w:rFonts w:cs="Arial" w:hint="eastAsia"/>
          <w:b/>
          <w:color w:val="000000"/>
          <w:lang w:eastAsia="zh-CN"/>
        </w:rPr>
        <w:t>业务类型与执行报告数据广播类型及产品集关系表：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4"/>
        <w:gridCol w:w="2577"/>
        <w:gridCol w:w="1552"/>
        <w:gridCol w:w="1552"/>
        <w:gridCol w:w="1372"/>
      </w:tblGrid>
      <w:tr w:rsidR="00EF5A03" w:rsidRPr="00E76E75" w:rsidTr="004B7012">
        <w:trPr>
          <w:trHeight w:val="550"/>
        </w:trPr>
        <w:tc>
          <w:tcPr>
            <w:tcW w:w="1474"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业务名称</w:t>
            </w:r>
          </w:p>
        </w:tc>
        <w:tc>
          <w:tcPr>
            <w:tcW w:w="2577"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业务类型（</w:t>
            </w:r>
            <w:r w:rsidRPr="00E76E75">
              <w:rPr>
                <w:rFonts w:cs="Arial" w:hint="eastAsia"/>
                <w:b/>
                <w:color w:val="000000"/>
                <w:lang w:eastAsia="zh-CN"/>
              </w:rPr>
              <w:t>reqid</w:t>
            </w:r>
            <w:r w:rsidRPr="00E76E75">
              <w:rPr>
                <w:rFonts w:cs="Arial" w:hint="eastAsia"/>
                <w:b/>
                <w:color w:val="000000"/>
                <w:lang w:eastAsia="zh-CN"/>
              </w:rPr>
              <w:t>）</w:t>
            </w:r>
          </w:p>
        </w:tc>
        <w:tc>
          <w:tcPr>
            <w:tcW w:w="155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执行报告</w:t>
            </w:r>
          </w:p>
          <w:p w:rsidR="00EF5A03" w:rsidRPr="00E76E75" w:rsidRDefault="00EF5A03" w:rsidP="004B7012">
            <w:pPr>
              <w:jc w:val="center"/>
              <w:rPr>
                <w:rFonts w:cs="Arial"/>
                <w:b/>
                <w:color w:val="000000"/>
                <w:lang w:eastAsia="zh-CN"/>
              </w:rPr>
            </w:pPr>
            <w:r w:rsidRPr="00E76E75">
              <w:rPr>
                <w:rFonts w:cs="Arial" w:hint="eastAsia"/>
                <w:b/>
                <w:color w:val="000000"/>
                <w:lang w:eastAsia="zh-CN"/>
              </w:rPr>
              <w:t>广播类型</w:t>
            </w:r>
          </w:p>
          <w:p w:rsidR="00EF5A03" w:rsidRPr="00E76E75" w:rsidRDefault="00EF5A03" w:rsidP="004B7012">
            <w:pPr>
              <w:jc w:val="center"/>
              <w:rPr>
                <w:rFonts w:cs="Arial"/>
                <w:b/>
                <w:color w:val="000000"/>
                <w:lang w:eastAsia="zh-CN"/>
              </w:rPr>
            </w:pPr>
            <w:r w:rsidRPr="00E76E75">
              <w:rPr>
                <w:rFonts w:cs="Arial" w:hint="eastAsia"/>
                <w:b/>
                <w:color w:val="000000"/>
                <w:lang w:eastAsia="zh-CN"/>
              </w:rPr>
              <w:t>（</w:t>
            </w:r>
            <w:r w:rsidRPr="00E76E75">
              <w:rPr>
                <w:rFonts w:cs="Arial" w:hint="eastAsia"/>
                <w:b/>
                <w:color w:val="000000"/>
                <w:lang w:eastAsia="zh-CN"/>
              </w:rPr>
              <w:t>bcasttype</w:t>
            </w:r>
            <w:r w:rsidRPr="00E76E75">
              <w:rPr>
                <w:rFonts w:cs="Arial" w:hint="eastAsia"/>
                <w:b/>
                <w:color w:val="000000"/>
                <w:lang w:eastAsia="zh-CN"/>
              </w:rPr>
              <w:t>）</w:t>
            </w:r>
          </w:p>
        </w:tc>
        <w:tc>
          <w:tcPr>
            <w:tcW w:w="155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公共数据</w:t>
            </w:r>
          </w:p>
          <w:p w:rsidR="00EF5A03" w:rsidRPr="00E76E75" w:rsidRDefault="00EF5A03" w:rsidP="004B7012">
            <w:pPr>
              <w:jc w:val="center"/>
              <w:rPr>
                <w:rFonts w:cs="Arial"/>
                <w:b/>
                <w:color w:val="000000"/>
                <w:lang w:eastAsia="zh-CN"/>
              </w:rPr>
            </w:pPr>
            <w:r w:rsidRPr="00E76E75">
              <w:rPr>
                <w:rFonts w:cs="Arial" w:hint="eastAsia"/>
                <w:b/>
                <w:color w:val="000000"/>
                <w:lang w:eastAsia="zh-CN"/>
              </w:rPr>
              <w:t>广播类型</w:t>
            </w:r>
          </w:p>
          <w:p w:rsidR="00EF5A03" w:rsidRPr="00E76E75" w:rsidRDefault="00EF5A03" w:rsidP="004B7012">
            <w:pPr>
              <w:jc w:val="center"/>
              <w:rPr>
                <w:rFonts w:cs="Arial"/>
                <w:b/>
                <w:color w:val="000000"/>
                <w:lang w:eastAsia="zh-CN"/>
              </w:rPr>
            </w:pPr>
            <w:r w:rsidRPr="00E76E75">
              <w:rPr>
                <w:rFonts w:cs="Arial" w:hint="eastAsia"/>
                <w:b/>
                <w:color w:val="000000"/>
                <w:lang w:eastAsia="zh-CN"/>
              </w:rPr>
              <w:t>（</w:t>
            </w:r>
            <w:r w:rsidRPr="00E76E75">
              <w:rPr>
                <w:rFonts w:cs="Arial" w:hint="eastAsia"/>
                <w:b/>
                <w:color w:val="000000"/>
                <w:lang w:eastAsia="zh-CN"/>
              </w:rPr>
              <w:t>bcasttype</w:t>
            </w:r>
            <w:r w:rsidRPr="00E76E75">
              <w:rPr>
                <w:rFonts w:cs="Arial" w:hint="eastAsia"/>
                <w:b/>
                <w:color w:val="000000"/>
                <w:lang w:eastAsia="zh-CN"/>
              </w:rPr>
              <w:t>）</w:t>
            </w:r>
          </w:p>
        </w:tc>
        <w:tc>
          <w:tcPr>
            <w:tcW w:w="137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产品集编号</w:t>
            </w:r>
          </w:p>
          <w:p w:rsidR="00EF5A03" w:rsidRDefault="00EF5A03" w:rsidP="004B7012">
            <w:pPr>
              <w:jc w:val="center"/>
              <w:rPr>
                <w:rFonts w:cs="Arial"/>
                <w:color w:val="000000"/>
                <w:lang w:eastAsia="zh-CN"/>
              </w:rPr>
            </w:pPr>
            <w:r w:rsidRPr="00E76E75">
              <w:rPr>
                <w:rFonts w:cs="Arial" w:hint="eastAsia"/>
                <w:color w:val="000000"/>
              </w:rPr>
              <w:t>（</w:t>
            </w:r>
            <w:r w:rsidRPr="00E76E75">
              <w:rPr>
                <w:rFonts w:cs="Arial" w:hint="eastAsia"/>
                <w:color w:val="000000"/>
              </w:rPr>
              <w:t>setid</w:t>
            </w:r>
            <w:r w:rsidRPr="00E76E75">
              <w:rPr>
                <w:rFonts w:cs="Arial" w:hint="eastAsia"/>
                <w:color w:val="000000"/>
              </w:rPr>
              <w:t>）</w:t>
            </w:r>
          </w:p>
          <w:p w:rsidR="00EF5A03" w:rsidRPr="00E76E75" w:rsidRDefault="00EF5A03" w:rsidP="004B7012">
            <w:pPr>
              <w:jc w:val="center"/>
              <w:rPr>
                <w:rFonts w:cs="Arial"/>
                <w:b/>
                <w:color w:val="000000"/>
                <w:lang w:eastAsia="zh-CN"/>
              </w:rPr>
            </w:pPr>
            <w:r>
              <w:rPr>
                <w:rFonts w:cs="Arial" w:hint="eastAsia"/>
                <w:color w:val="000000"/>
                <w:lang w:eastAsia="zh-CN"/>
              </w:rPr>
              <w:t>供参考以具</w:t>
            </w:r>
            <w:r>
              <w:rPr>
                <w:rFonts w:cs="Arial" w:hint="eastAsia"/>
                <w:color w:val="000000"/>
                <w:lang w:eastAsia="zh-CN"/>
              </w:rPr>
              <w:lastRenderedPageBreak/>
              <w:t>体数据为准</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lastRenderedPageBreak/>
              <w:t>跨境</w:t>
            </w:r>
            <w:r w:rsidRPr="00E76E75">
              <w:rPr>
                <w:rFonts w:cs="Arial" w:hint="eastAsia"/>
                <w:color w:val="000000"/>
                <w:lang w:eastAsia="zh-CN"/>
              </w:rPr>
              <w:t>ETF</w:t>
            </w:r>
            <w:r w:rsidRPr="00E76E75">
              <w:rPr>
                <w:rFonts w:cs="Arial" w:hint="eastAsia"/>
                <w:color w:val="000000"/>
                <w:lang w:eastAsia="zh-CN"/>
              </w:rPr>
              <w:t>申赎</w:t>
            </w:r>
            <w:r>
              <w:rPr>
                <w:rFonts w:hint="eastAsia"/>
                <w:lang w:eastAsia="zh-CN"/>
              </w:rPr>
              <w:t>/</w:t>
            </w:r>
            <w:r>
              <w:rPr>
                <w:rFonts w:hint="eastAsia"/>
                <w:lang w:eastAsia="zh-CN"/>
              </w:rPr>
              <w:t>黄金</w:t>
            </w:r>
            <w:r>
              <w:rPr>
                <w:rFonts w:hint="eastAsia"/>
                <w:lang w:eastAsia="zh-CN"/>
              </w:rPr>
              <w:t>ETF</w:t>
            </w:r>
            <w:r>
              <w:rPr>
                <w:rFonts w:hint="eastAsia"/>
                <w:lang w:eastAsia="zh-CN"/>
              </w:rPr>
              <w:t>现金申赎</w:t>
            </w:r>
            <w:r>
              <w:rPr>
                <w:rFonts w:hint="eastAsia"/>
                <w:lang w:eastAsia="zh-CN"/>
              </w:rPr>
              <w:t>/</w:t>
            </w:r>
            <w:r>
              <w:rPr>
                <w:rFonts w:hint="eastAsia"/>
                <w:lang w:eastAsia="zh-CN"/>
              </w:rPr>
              <w:t>交易型货币市场基金申赎</w:t>
            </w:r>
          </w:p>
        </w:tc>
        <w:tc>
          <w:tcPr>
            <w:tcW w:w="2577" w:type="dxa"/>
          </w:tcPr>
          <w:p w:rsidR="00EF5A03" w:rsidRDefault="00EF5A03" w:rsidP="004B7012">
            <w:pPr>
              <w:jc w:val="both"/>
              <w:rPr>
                <w:lang w:eastAsia="zh-CN"/>
              </w:rPr>
            </w:pPr>
            <w:r w:rsidRPr="005C3FD5">
              <w:rPr>
                <w:rFonts w:hint="eastAsia"/>
                <w:lang w:eastAsia="zh-CN"/>
              </w:rPr>
              <w:t xml:space="preserve">EEC  </w:t>
            </w:r>
            <w:r w:rsidRPr="005C3FD5">
              <w:rPr>
                <w:rFonts w:hint="eastAsia"/>
                <w:lang w:eastAsia="zh-CN"/>
              </w:rPr>
              <w:t>跨境</w:t>
            </w:r>
            <w:r w:rsidRPr="005C3FD5">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hint="eastAsia"/>
                <w:lang w:eastAsia="zh-CN"/>
              </w:rPr>
              <w:t>申购</w:t>
            </w:r>
          </w:p>
          <w:p w:rsidR="00EF5A03" w:rsidRPr="00E76E75" w:rsidRDefault="00EF5A03" w:rsidP="004B7012">
            <w:pPr>
              <w:jc w:val="both"/>
              <w:rPr>
                <w:rFonts w:cs="Arial"/>
                <w:color w:val="000000"/>
                <w:lang w:eastAsia="zh-CN"/>
              </w:rPr>
            </w:pPr>
            <w:r w:rsidRPr="005C3FD5">
              <w:rPr>
                <w:rFonts w:hint="eastAsia"/>
                <w:lang w:eastAsia="zh-CN"/>
              </w:rPr>
              <w:t xml:space="preserve">EER  </w:t>
            </w:r>
            <w:r w:rsidRPr="005C3FD5">
              <w:rPr>
                <w:rFonts w:hint="eastAsia"/>
                <w:lang w:eastAsia="zh-CN"/>
              </w:rPr>
              <w:t>跨境</w:t>
            </w:r>
            <w:r w:rsidRPr="005C3FD5">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hint="eastAsia"/>
                <w:lang w:eastAsia="zh-CN"/>
              </w:rPr>
              <w:t>赎回</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01</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sidRPr="00E76E75">
              <w:rPr>
                <w:rFonts w:cs="Arial" w:hint="eastAsia"/>
                <w:color w:val="000000"/>
                <w:lang w:eastAsia="zh-CN"/>
              </w:rPr>
              <w:t>102</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Pr>
                <w:rFonts w:hint="eastAsia"/>
                <w:lang w:eastAsia="zh-CN"/>
              </w:rPr>
              <w:t>黄金</w:t>
            </w:r>
            <w:r>
              <w:rPr>
                <w:rFonts w:hint="eastAsia"/>
                <w:lang w:eastAsia="zh-CN"/>
              </w:rPr>
              <w:t>ETF</w:t>
            </w:r>
            <w:r>
              <w:rPr>
                <w:rFonts w:hint="eastAsia"/>
                <w:lang w:eastAsia="zh-CN"/>
              </w:rPr>
              <w:t>实物申赎</w:t>
            </w:r>
          </w:p>
        </w:tc>
        <w:tc>
          <w:tcPr>
            <w:tcW w:w="2577" w:type="dxa"/>
          </w:tcPr>
          <w:p w:rsidR="00EF5A03" w:rsidRPr="008F2375" w:rsidRDefault="00EF5A03" w:rsidP="004B7012">
            <w:pPr>
              <w:rPr>
                <w:lang w:eastAsia="zh-CN"/>
              </w:rPr>
            </w:pPr>
            <w:r>
              <w:rPr>
                <w:rFonts w:hint="eastAsia"/>
                <w:lang w:eastAsia="zh-CN"/>
              </w:rPr>
              <w:t xml:space="preserve">GEC  </w:t>
            </w:r>
            <w:r>
              <w:rPr>
                <w:rFonts w:hint="eastAsia"/>
                <w:lang w:eastAsia="zh-CN"/>
              </w:rPr>
              <w:t>黄金</w:t>
            </w:r>
            <w:r>
              <w:rPr>
                <w:rFonts w:hint="eastAsia"/>
                <w:lang w:eastAsia="zh-CN"/>
              </w:rPr>
              <w:t>ETF</w:t>
            </w:r>
            <w:r>
              <w:rPr>
                <w:rFonts w:hint="eastAsia"/>
                <w:lang w:eastAsia="zh-CN"/>
              </w:rPr>
              <w:t>实物申购</w:t>
            </w:r>
          </w:p>
          <w:p w:rsidR="00EF5A03" w:rsidRDefault="00EF5A03" w:rsidP="004B7012">
            <w:pPr>
              <w:jc w:val="both"/>
              <w:rPr>
                <w:lang w:eastAsia="zh-CN"/>
              </w:rPr>
            </w:pPr>
            <w:r>
              <w:rPr>
                <w:rFonts w:hint="eastAsia"/>
                <w:lang w:eastAsia="zh-CN"/>
              </w:rPr>
              <w:t xml:space="preserve">GER  </w:t>
            </w:r>
            <w:r>
              <w:rPr>
                <w:rFonts w:hint="eastAsia"/>
                <w:lang w:eastAsia="zh-CN"/>
              </w:rPr>
              <w:t>黄金</w:t>
            </w:r>
            <w:r>
              <w:rPr>
                <w:rFonts w:hint="eastAsia"/>
                <w:lang w:eastAsia="zh-CN"/>
              </w:rPr>
              <w:t>ETF</w:t>
            </w:r>
            <w:r>
              <w:rPr>
                <w:rFonts w:hint="eastAsia"/>
                <w:lang w:eastAsia="zh-CN"/>
              </w:rPr>
              <w:t>实物赎回</w:t>
            </w:r>
          </w:p>
          <w:p w:rsidR="00EF5A03" w:rsidRPr="005C3FD5" w:rsidRDefault="00EF5A03" w:rsidP="004B7012">
            <w:pPr>
              <w:jc w:val="both"/>
              <w:rPr>
                <w:lang w:eastAsia="zh-CN"/>
              </w:rPr>
            </w:pPr>
            <w:r>
              <w:rPr>
                <w:rFonts w:hint="eastAsia"/>
                <w:lang w:eastAsia="zh-CN"/>
              </w:rPr>
              <w:t>注：无订单申报，用于</w:t>
            </w:r>
            <w:r>
              <w:rPr>
                <w:rFonts w:hint="eastAsia"/>
                <w:lang w:eastAsia="zh-CN"/>
              </w:rPr>
              <w:t>BGH</w:t>
            </w:r>
            <w:r>
              <w:rPr>
                <w:rFonts w:hint="eastAsia"/>
                <w:lang w:eastAsia="zh-CN"/>
              </w:rPr>
              <w:t>中。</w:t>
            </w:r>
          </w:p>
        </w:tc>
        <w:tc>
          <w:tcPr>
            <w:tcW w:w="1552" w:type="dxa"/>
          </w:tcPr>
          <w:p w:rsidR="00EF5A03" w:rsidRPr="00E76E75" w:rsidRDefault="00EF5A03" w:rsidP="004B7012">
            <w:pPr>
              <w:jc w:val="both"/>
              <w:rPr>
                <w:rFonts w:cs="Arial"/>
                <w:color w:val="000000"/>
                <w:lang w:eastAsia="zh-CN"/>
              </w:rPr>
            </w:pPr>
            <w:r>
              <w:rPr>
                <w:rFonts w:cs="Arial" w:hint="eastAsia"/>
                <w:color w:val="000000"/>
                <w:lang w:eastAsia="zh-CN"/>
              </w:rPr>
              <w:t>16</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102</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大宗业务</w:t>
            </w:r>
          </w:p>
        </w:tc>
        <w:tc>
          <w:tcPr>
            <w:tcW w:w="2577" w:type="dxa"/>
          </w:tcPr>
          <w:p w:rsidR="00EF5A03" w:rsidRDefault="00EF5A03" w:rsidP="004B7012">
            <w:pPr>
              <w:jc w:val="both"/>
              <w:rPr>
                <w:lang w:eastAsia="zh-CN"/>
              </w:rPr>
            </w:pPr>
            <w:r w:rsidRPr="00D73FFA">
              <w:rPr>
                <w:rFonts w:hint="eastAsia"/>
                <w:lang w:eastAsia="zh-CN"/>
              </w:rPr>
              <w:t>BII</w:t>
            </w:r>
            <w:r w:rsidRPr="00D73FFA">
              <w:rPr>
                <w:rFonts w:hint="eastAsia"/>
                <w:lang w:eastAsia="zh-CN"/>
              </w:rPr>
              <w:tab/>
            </w:r>
            <w:r w:rsidRPr="00D73FFA">
              <w:rPr>
                <w:rFonts w:hint="eastAsia"/>
                <w:lang w:eastAsia="zh-CN"/>
              </w:rPr>
              <w:t>大宗意向</w:t>
            </w:r>
          </w:p>
          <w:p w:rsidR="00EF5A03" w:rsidRDefault="00EF5A03" w:rsidP="004B7012">
            <w:pPr>
              <w:jc w:val="both"/>
              <w:rPr>
                <w:lang w:eastAsia="zh-CN"/>
              </w:rPr>
            </w:pPr>
            <w:r w:rsidRPr="005C3FD5">
              <w:rPr>
                <w:rFonts w:hint="eastAsia"/>
                <w:lang w:eastAsia="zh-CN"/>
              </w:rPr>
              <w:t>BPT</w:t>
            </w:r>
            <w:r w:rsidRPr="005C3FD5">
              <w:rPr>
                <w:rFonts w:hint="eastAsia"/>
                <w:lang w:eastAsia="zh-CN"/>
              </w:rPr>
              <w:tab/>
              <w:t xml:space="preserve"> </w:t>
            </w:r>
            <w:r w:rsidRPr="005C3FD5">
              <w:rPr>
                <w:rFonts w:hint="eastAsia"/>
                <w:lang w:eastAsia="zh-CN"/>
              </w:rPr>
              <w:t>大宗交易</w:t>
            </w:r>
          </w:p>
          <w:p w:rsidR="00EF5A03" w:rsidRPr="00E76E75" w:rsidRDefault="00EF5A03" w:rsidP="004B7012">
            <w:pPr>
              <w:jc w:val="both"/>
              <w:rPr>
                <w:rFonts w:cs="Arial"/>
                <w:color w:val="000000"/>
                <w:lang w:eastAsia="zh-CN"/>
              </w:rPr>
            </w:pPr>
            <w:r w:rsidRPr="000961FB">
              <w:rPr>
                <w:rFonts w:hint="eastAsia"/>
                <w:lang w:eastAsia="zh-CN"/>
              </w:rPr>
              <w:t xml:space="preserve">FPE  </w:t>
            </w:r>
            <w:r w:rsidRPr="000961FB">
              <w:rPr>
                <w:rFonts w:hint="eastAsia"/>
                <w:lang w:eastAsia="zh-CN"/>
              </w:rPr>
              <w:t>大宗固定价格交易</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t>02</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Pr>
                <w:rFonts w:cs="Arial" w:hint="eastAsia"/>
                <w:color w:val="000000"/>
                <w:lang w:eastAsia="zh-CN"/>
              </w:rPr>
              <w:t>14</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t>03</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Default="00EF5A03" w:rsidP="004B7012">
            <w:pPr>
              <w:jc w:val="both"/>
              <w:rPr>
                <w:rFonts w:cs="Arial"/>
                <w:color w:val="000000"/>
                <w:lang w:eastAsia="zh-CN"/>
              </w:rPr>
            </w:pPr>
            <w:r>
              <w:rPr>
                <w:rFonts w:cs="Arial" w:hint="eastAsia"/>
                <w:color w:val="000000"/>
                <w:lang w:eastAsia="zh-CN"/>
              </w:rPr>
              <w:t>101</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Pr>
                <w:rFonts w:cs="Arial" w:hint="eastAsia"/>
                <w:color w:val="000000"/>
                <w:lang w:eastAsia="zh-CN"/>
              </w:rPr>
              <w:t>101</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报价回购</w:t>
            </w:r>
          </w:p>
        </w:tc>
        <w:tc>
          <w:tcPr>
            <w:tcW w:w="2577" w:type="dxa"/>
          </w:tcPr>
          <w:p w:rsidR="00EF5A03" w:rsidRDefault="00EF5A03" w:rsidP="004B7012">
            <w:pPr>
              <w:jc w:val="both"/>
              <w:rPr>
                <w:lang w:eastAsia="zh-CN"/>
              </w:rPr>
            </w:pPr>
            <w:r w:rsidRPr="005C3FD5">
              <w:rPr>
                <w:rFonts w:hint="eastAsia"/>
                <w:lang w:eastAsia="zh-CN"/>
              </w:rPr>
              <w:t>QBD</w:t>
            </w:r>
            <w:r w:rsidRPr="005C3FD5">
              <w:rPr>
                <w:rFonts w:hint="eastAsia"/>
                <w:lang w:eastAsia="zh-CN"/>
              </w:rPr>
              <w:tab/>
            </w:r>
            <w:r w:rsidRPr="005C3FD5">
              <w:rPr>
                <w:rFonts w:hint="eastAsia"/>
                <w:lang w:eastAsia="zh-CN"/>
              </w:rPr>
              <w:t>报价入库</w:t>
            </w:r>
          </w:p>
          <w:p w:rsidR="00EF5A03" w:rsidRDefault="00EF5A03" w:rsidP="004B7012">
            <w:pPr>
              <w:jc w:val="both"/>
              <w:rPr>
                <w:lang w:eastAsia="zh-CN"/>
              </w:rPr>
            </w:pPr>
            <w:r w:rsidRPr="005C3FD5">
              <w:rPr>
                <w:rFonts w:hint="eastAsia"/>
                <w:lang w:eastAsia="zh-CN"/>
              </w:rPr>
              <w:t>QBW</w:t>
            </w:r>
            <w:r w:rsidRPr="005C3FD5">
              <w:rPr>
                <w:rFonts w:hint="eastAsia"/>
                <w:lang w:eastAsia="zh-CN"/>
              </w:rPr>
              <w:tab/>
            </w:r>
            <w:r w:rsidRPr="005C3FD5">
              <w:rPr>
                <w:rFonts w:hint="eastAsia"/>
                <w:lang w:eastAsia="zh-CN"/>
              </w:rPr>
              <w:t>报价出库</w:t>
            </w:r>
          </w:p>
          <w:p w:rsidR="00EF5A03" w:rsidRDefault="00EF5A03" w:rsidP="004B7012">
            <w:pPr>
              <w:jc w:val="both"/>
              <w:rPr>
                <w:lang w:eastAsia="zh-CN"/>
              </w:rPr>
            </w:pPr>
            <w:r w:rsidRPr="005C3FD5">
              <w:rPr>
                <w:rFonts w:hint="eastAsia"/>
                <w:lang w:eastAsia="zh-CN"/>
              </w:rPr>
              <w:t>QNE</w:t>
            </w:r>
            <w:r w:rsidRPr="005C3FD5">
              <w:rPr>
                <w:rFonts w:hint="eastAsia"/>
                <w:lang w:eastAsia="zh-CN"/>
              </w:rPr>
              <w:tab/>
            </w:r>
            <w:r w:rsidRPr="005C3FD5">
              <w:rPr>
                <w:rFonts w:hint="eastAsia"/>
                <w:lang w:eastAsia="zh-CN"/>
              </w:rPr>
              <w:t>报价回购</w:t>
            </w:r>
          </w:p>
          <w:p w:rsidR="00EF5A03" w:rsidRPr="00E76E75" w:rsidRDefault="00EF5A03" w:rsidP="004B7012">
            <w:pPr>
              <w:jc w:val="both"/>
              <w:rPr>
                <w:rFonts w:cs="Arial"/>
                <w:color w:val="000000"/>
                <w:lang w:eastAsia="zh-CN"/>
              </w:rPr>
            </w:pPr>
            <w:r w:rsidRPr="005C3FD5">
              <w:rPr>
                <w:rFonts w:hint="eastAsia"/>
                <w:lang w:eastAsia="zh-CN"/>
              </w:rPr>
              <w:t>QCA</w:t>
            </w:r>
            <w:r w:rsidRPr="005C3FD5">
              <w:rPr>
                <w:rFonts w:hint="eastAsia"/>
                <w:lang w:eastAsia="zh-CN"/>
              </w:rPr>
              <w:tab/>
            </w:r>
            <w:r w:rsidRPr="005C3FD5">
              <w:rPr>
                <w:rFonts w:hint="eastAsia"/>
                <w:lang w:eastAsia="zh-CN"/>
              </w:rPr>
              <w:t>报价回购提前购回</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100</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约定购回</w:t>
            </w:r>
          </w:p>
        </w:tc>
        <w:tc>
          <w:tcPr>
            <w:tcW w:w="2577" w:type="dxa"/>
          </w:tcPr>
          <w:p w:rsidR="00EF5A03" w:rsidRDefault="00EF5A03" w:rsidP="004B7012">
            <w:pPr>
              <w:jc w:val="both"/>
              <w:rPr>
                <w:lang w:eastAsia="zh-CN"/>
              </w:rPr>
            </w:pPr>
            <w:r w:rsidRPr="005C3FD5">
              <w:rPr>
                <w:rFonts w:hint="eastAsia"/>
                <w:lang w:eastAsia="zh-CN"/>
              </w:rPr>
              <w:t>RNE</w:t>
            </w:r>
            <w:r w:rsidRPr="005C3FD5">
              <w:rPr>
                <w:rFonts w:hint="eastAsia"/>
                <w:lang w:eastAsia="zh-CN"/>
              </w:rPr>
              <w:tab/>
            </w:r>
            <w:r w:rsidRPr="005C3FD5">
              <w:rPr>
                <w:rFonts w:hint="eastAsia"/>
                <w:lang w:eastAsia="zh-CN"/>
              </w:rPr>
              <w:t>初始交易</w:t>
            </w:r>
          </w:p>
          <w:p w:rsidR="00EF5A03" w:rsidRPr="00E76E75" w:rsidRDefault="00EF5A03" w:rsidP="004B7012">
            <w:pPr>
              <w:jc w:val="both"/>
              <w:rPr>
                <w:rFonts w:cs="Arial"/>
                <w:color w:val="000000"/>
                <w:lang w:eastAsia="zh-CN"/>
              </w:rPr>
            </w:pPr>
            <w:r w:rsidRPr="005C3FD5">
              <w:rPr>
                <w:rFonts w:hint="eastAsia"/>
                <w:lang w:eastAsia="zh-CN"/>
              </w:rPr>
              <w:t>RNR</w:t>
            </w:r>
            <w:r w:rsidRPr="005C3FD5">
              <w:rPr>
                <w:rFonts w:hint="eastAsia"/>
                <w:lang w:eastAsia="zh-CN"/>
              </w:rPr>
              <w:tab/>
            </w:r>
            <w:r w:rsidRPr="005C3FD5">
              <w:rPr>
                <w:rFonts w:hint="eastAsia"/>
                <w:lang w:eastAsia="zh-CN"/>
              </w:rPr>
              <w:t>购回交易</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100</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转融通</w:t>
            </w:r>
          </w:p>
        </w:tc>
        <w:tc>
          <w:tcPr>
            <w:tcW w:w="2577" w:type="dxa"/>
          </w:tcPr>
          <w:p w:rsidR="00EF5A03" w:rsidRDefault="00EF5A03" w:rsidP="004B7012">
            <w:pPr>
              <w:jc w:val="both"/>
              <w:rPr>
                <w:lang w:eastAsia="zh-CN"/>
              </w:rPr>
            </w:pPr>
            <w:r w:rsidRPr="005C3FD5">
              <w:rPr>
                <w:rFonts w:hint="eastAsia"/>
                <w:lang w:eastAsia="zh-CN"/>
              </w:rPr>
              <w:t xml:space="preserve">ZII </w:t>
            </w:r>
            <w:r w:rsidRPr="005C3FD5">
              <w:rPr>
                <w:rFonts w:hint="eastAsia"/>
                <w:lang w:eastAsia="zh-CN"/>
              </w:rPr>
              <w:t>转融通非指定对手方</w:t>
            </w:r>
          </w:p>
          <w:p w:rsidR="00EF5A03" w:rsidRPr="00E76E75" w:rsidRDefault="00EF5A03" w:rsidP="004B7012">
            <w:pPr>
              <w:jc w:val="both"/>
              <w:rPr>
                <w:rFonts w:cs="Arial"/>
                <w:color w:val="000000"/>
                <w:lang w:eastAsia="zh-CN"/>
              </w:rPr>
            </w:pPr>
            <w:r w:rsidRPr="005C3FD5">
              <w:rPr>
                <w:rFonts w:hint="eastAsia"/>
                <w:lang w:eastAsia="zh-CN"/>
              </w:rPr>
              <w:t xml:space="preserve">ZPT </w:t>
            </w:r>
            <w:r w:rsidRPr="005C3FD5">
              <w:rPr>
                <w:rFonts w:hint="eastAsia"/>
                <w:lang w:eastAsia="zh-CN"/>
              </w:rPr>
              <w:t>转融通指定对手方</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05,07,09</w:t>
            </w:r>
          </w:p>
          <w:p w:rsidR="00EF5A03" w:rsidRPr="00E76E75" w:rsidRDefault="00EF5A03" w:rsidP="004B7012">
            <w:pPr>
              <w:jc w:val="both"/>
              <w:rPr>
                <w:rFonts w:cs="Arial"/>
                <w:color w:val="000000"/>
                <w:lang w:eastAsia="zh-CN"/>
              </w:rPr>
            </w:pPr>
            <w:r w:rsidRPr="00E76E75">
              <w:rPr>
                <w:rFonts w:cs="Arial" w:hint="eastAsia"/>
                <w:color w:val="000000"/>
                <w:lang w:eastAsia="zh-CN"/>
              </w:rPr>
              <w:t>06,08,10</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04</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104</w:t>
            </w:r>
          </w:p>
        </w:tc>
      </w:tr>
      <w:tr w:rsidR="00EF5A03" w:rsidRPr="00E76E75" w:rsidTr="004B7012">
        <w:trPr>
          <w:trHeight w:val="550"/>
        </w:trPr>
        <w:tc>
          <w:tcPr>
            <w:tcW w:w="1474" w:type="dxa"/>
          </w:tcPr>
          <w:p w:rsidR="00EF5A03" w:rsidRPr="005A095D" w:rsidRDefault="00EF5A03" w:rsidP="004B7012">
            <w:pPr>
              <w:jc w:val="both"/>
              <w:rPr>
                <w:rFonts w:cs="Arial"/>
                <w:lang w:eastAsia="zh-CN"/>
              </w:rPr>
            </w:pPr>
            <w:r w:rsidRPr="005A095D">
              <w:rPr>
                <w:rFonts w:cs="Arial" w:hint="eastAsia"/>
                <w:lang w:eastAsia="zh-CN"/>
              </w:rPr>
              <w:t>货币市场基金申赎</w:t>
            </w:r>
            <w:r>
              <w:rPr>
                <w:rFonts w:cs="Arial" w:hint="eastAsia"/>
                <w:lang w:eastAsia="zh-CN"/>
              </w:rPr>
              <w:t>（即：货币市场基金场内实时申赎）</w:t>
            </w:r>
          </w:p>
        </w:tc>
        <w:tc>
          <w:tcPr>
            <w:tcW w:w="2577" w:type="dxa"/>
          </w:tcPr>
          <w:p w:rsidR="00EF5A03" w:rsidRPr="005A095D" w:rsidRDefault="00EF5A03" w:rsidP="004B7012">
            <w:pPr>
              <w:jc w:val="both"/>
              <w:rPr>
                <w:lang w:eastAsia="zh-CN"/>
              </w:rPr>
            </w:pPr>
            <w:r w:rsidRPr="005A095D">
              <w:rPr>
                <w:rFonts w:cs="Arial" w:hint="eastAsia"/>
                <w:lang w:eastAsia="zh-CN"/>
              </w:rPr>
              <w:t>OFC</w:t>
            </w:r>
            <w:r w:rsidRPr="005A095D">
              <w:rPr>
                <w:rFonts w:cs="Arial" w:hint="eastAsia"/>
                <w:lang w:eastAsia="zh-CN"/>
              </w:rPr>
              <w:t>货币市场基金申购</w:t>
            </w:r>
            <w:r w:rsidRPr="005A095D">
              <w:rPr>
                <w:rFonts w:cs="Arial" w:hint="eastAsia"/>
              </w:rPr>
              <w:t>申报</w:t>
            </w:r>
          </w:p>
          <w:p w:rsidR="00EF5A03" w:rsidRPr="005A095D" w:rsidRDefault="00EF5A03" w:rsidP="004B7012">
            <w:pPr>
              <w:jc w:val="both"/>
              <w:rPr>
                <w:lang w:eastAsia="zh-CN"/>
              </w:rPr>
            </w:pPr>
            <w:r w:rsidRPr="005A095D">
              <w:rPr>
                <w:rFonts w:cs="Arial" w:hint="eastAsia"/>
                <w:lang w:eastAsia="zh-CN"/>
              </w:rPr>
              <w:t>OFR</w:t>
            </w:r>
            <w:r w:rsidRPr="005A095D">
              <w:rPr>
                <w:rFonts w:cs="Arial" w:hint="eastAsia"/>
              </w:rPr>
              <w:t xml:space="preserve"> </w:t>
            </w:r>
            <w:r w:rsidRPr="005A095D">
              <w:rPr>
                <w:rFonts w:cs="Arial" w:hint="eastAsia"/>
                <w:lang w:eastAsia="zh-CN"/>
              </w:rPr>
              <w:t>货币市场基金赎回</w:t>
            </w:r>
            <w:r w:rsidRPr="005A095D">
              <w:rPr>
                <w:rFonts w:cs="Arial" w:hint="eastAsia"/>
              </w:rPr>
              <w:t>申报</w:t>
            </w:r>
          </w:p>
        </w:tc>
        <w:tc>
          <w:tcPr>
            <w:tcW w:w="1552" w:type="dxa"/>
          </w:tcPr>
          <w:p w:rsidR="00EF5A03" w:rsidRPr="005A095D" w:rsidRDefault="00EF5A03" w:rsidP="004B7012">
            <w:pPr>
              <w:jc w:val="both"/>
              <w:rPr>
                <w:rFonts w:cs="Arial"/>
                <w:lang w:eastAsia="zh-CN"/>
              </w:rPr>
            </w:pPr>
            <w:r>
              <w:rPr>
                <w:rFonts w:cs="Arial" w:hint="eastAsia"/>
                <w:color w:val="000000"/>
                <w:lang w:eastAsia="zh-CN"/>
              </w:rPr>
              <w:t>12</w:t>
            </w:r>
          </w:p>
        </w:tc>
        <w:tc>
          <w:tcPr>
            <w:tcW w:w="1552" w:type="dxa"/>
          </w:tcPr>
          <w:p w:rsidR="00EF5A03" w:rsidRPr="005A095D" w:rsidRDefault="00EF5A03" w:rsidP="004B7012">
            <w:pPr>
              <w:jc w:val="both"/>
              <w:rPr>
                <w:rFonts w:cs="Arial"/>
                <w:lang w:eastAsia="zh-CN"/>
              </w:rPr>
            </w:pPr>
            <w:r>
              <w:rPr>
                <w:rFonts w:cs="Arial" w:hint="eastAsia"/>
                <w:lang w:eastAsia="zh-CN"/>
              </w:rPr>
              <w:t>N/A</w:t>
            </w:r>
          </w:p>
        </w:tc>
        <w:tc>
          <w:tcPr>
            <w:tcW w:w="1372" w:type="dxa"/>
          </w:tcPr>
          <w:p w:rsidR="00EF5A03" w:rsidRPr="005A095D" w:rsidRDefault="00EF5A03" w:rsidP="004B7012">
            <w:pPr>
              <w:jc w:val="both"/>
              <w:rPr>
                <w:rFonts w:cs="Arial"/>
                <w:lang w:eastAsia="zh-CN"/>
              </w:rPr>
            </w:pPr>
            <w:r w:rsidRPr="005A095D">
              <w:rPr>
                <w:rFonts w:cs="Arial" w:hint="eastAsia"/>
                <w:lang w:eastAsia="zh-CN"/>
              </w:rPr>
              <w:t>105</w:t>
            </w:r>
          </w:p>
        </w:tc>
      </w:tr>
      <w:tr w:rsidR="00EF5A03" w:rsidRPr="00E76E75" w:rsidTr="004B7012">
        <w:trPr>
          <w:trHeight w:val="550"/>
        </w:trPr>
        <w:tc>
          <w:tcPr>
            <w:tcW w:w="1474" w:type="dxa"/>
          </w:tcPr>
          <w:p w:rsidR="00EF5A03" w:rsidRPr="005A095D" w:rsidRDefault="00EF5A03" w:rsidP="004B7012">
            <w:pPr>
              <w:jc w:val="both"/>
              <w:rPr>
                <w:rFonts w:cs="Arial"/>
                <w:lang w:eastAsia="zh-CN"/>
              </w:rPr>
            </w:pPr>
            <w:r>
              <w:rPr>
                <w:rFonts w:cs="Arial" w:hint="eastAsia"/>
                <w:lang w:eastAsia="zh-CN"/>
              </w:rPr>
              <w:t>股票质押回购</w:t>
            </w:r>
          </w:p>
        </w:tc>
        <w:tc>
          <w:tcPr>
            <w:tcW w:w="2577" w:type="dxa"/>
          </w:tcPr>
          <w:p w:rsidR="00EF5A03" w:rsidRPr="00B768FE" w:rsidRDefault="00EF5A03" w:rsidP="004B7012">
            <w:pPr>
              <w:jc w:val="both"/>
              <w:rPr>
                <w:rFonts w:cs="Arial"/>
                <w:color w:val="000000"/>
                <w:lang w:eastAsia="zh-CN"/>
              </w:rPr>
            </w:pPr>
            <w:r>
              <w:rPr>
                <w:rFonts w:cs="Arial" w:hint="eastAsia"/>
                <w:color w:val="000000"/>
                <w:lang w:eastAsia="zh-CN"/>
              </w:rPr>
              <w:t>SPN</w:t>
            </w:r>
            <w:r w:rsidRPr="00B768FE">
              <w:rPr>
                <w:rFonts w:cs="Arial" w:hint="eastAsia"/>
                <w:color w:val="000000"/>
                <w:lang w:eastAsia="zh-CN"/>
              </w:rPr>
              <w:tab/>
            </w:r>
            <w:r>
              <w:rPr>
                <w:rFonts w:cs="Arial" w:hint="eastAsia"/>
                <w:color w:val="000000"/>
                <w:lang w:eastAsia="zh-CN"/>
              </w:rPr>
              <w:t>初始交易</w:t>
            </w:r>
          </w:p>
          <w:p w:rsidR="00EF5A03" w:rsidRPr="00B768FE" w:rsidRDefault="00EF5A03" w:rsidP="004B7012">
            <w:pPr>
              <w:jc w:val="both"/>
              <w:rPr>
                <w:rFonts w:cs="Arial"/>
                <w:color w:val="000000"/>
                <w:lang w:eastAsia="zh-CN"/>
              </w:rPr>
            </w:pPr>
            <w:r>
              <w:rPr>
                <w:rFonts w:cs="Arial" w:hint="eastAsia"/>
                <w:color w:val="000000"/>
                <w:lang w:eastAsia="zh-CN"/>
              </w:rPr>
              <w:t xml:space="preserve">SPS   </w:t>
            </w:r>
            <w:r>
              <w:rPr>
                <w:rFonts w:cs="Arial" w:hint="eastAsia"/>
                <w:color w:val="000000"/>
                <w:lang w:eastAsia="zh-CN"/>
              </w:rPr>
              <w:t>补充质押</w:t>
            </w:r>
          </w:p>
          <w:p w:rsidR="00EF5A03" w:rsidRPr="00B768FE" w:rsidRDefault="00EF5A03" w:rsidP="004B7012">
            <w:pPr>
              <w:jc w:val="both"/>
              <w:rPr>
                <w:rFonts w:cs="Arial"/>
                <w:color w:val="000000"/>
                <w:lang w:eastAsia="zh-CN"/>
              </w:rPr>
            </w:pPr>
            <w:r>
              <w:rPr>
                <w:rFonts w:cs="Arial" w:hint="eastAsia"/>
                <w:color w:val="000000"/>
                <w:lang w:eastAsia="zh-CN"/>
              </w:rPr>
              <w:t xml:space="preserve">SPR   </w:t>
            </w:r>
            <w:r>
              <w:rPr>
                <w:rFonts w:cs="Arial" w:hint="eastAsia"/>
                <w:color w:val="000000"/>
                <w:lang w:eastAsia="zh-CN"/>
              </w:rPr>
              <w:t>购回交易</w:t>
            </w:r>
          </w:p>
          <w:p w:rsidR="00EF5A03" w:rsidRDefault="00EF5A03" w:rsidP="004B7012">
            <w:pPr>
              <w:jc w:val="both"/>
              <w:rPr>
                <w:rFonts w:cs="Arial"/>
                <w:color w:val="000000"/>
                <w:lang w:eastAsia="zh-CN"/>
              </w:rPr>
            </w:pPr>
            <w:r>
              <w:rPr>
                <w:rFonts w:cs="Arial" w:hint="eastAsia"/>
                <w:color w:val="000000"/>
                <w:lang w:eastAsia="zh-CN"/>
              </w:rPr>
              <w:t xml:space="preserve">SPT   </w:t>
            </w:r>
            <w:r>
              <w:rPr>
                <w:rFonts w:cs="Arial" w:hint="eastAsia"/>
                <w:color w:val="000000"/>
                <w:lang w:eastAsia="zh-CN"/>
              </w:rPr>
              <w:t>终止购回</w:t>
            </w:r>
          </w:p>
          <w:p w:rsidR="00EF5A03" w:rsidRPr="00B768FE" w:rsidRDefault="00EF5A03" w:rsidP="004B7012">
            <w:pPr>
              <w:jc w:val="both"/>
              <w:rPr>
                <w:rFonts w:cs="Arial"/>
                <w:color w:val="000000"/>
                <w:lang w:eastAsia="zh-CN"/>
              </w:rPr>
            </w:pPr>
            <w:r>
              <w:rPr>
                <w:rFonts w:cs="Arial" w:hint="eastAsia"/>
                <w:color w:val="000000"/>
                <w:lang w:eastAsia="zh-CN"/>
              </w:rPr>
              <w:lastRenderedPageBreak/>
              <w:t xml:space="preserve">SPD  </w:t>
            </w:r>
            <w:r>
              <w:rPr>
                <w:rFonts w:cs="Arial" w:hint="eastAsia"/>
                <w:color w:val="000000"/>
                <w:lang w:eastAsia="zh-CN"/>
              </w:rPr>
              <w:t>部分解除质押</w:t>
            </w:r>
          </w:p>
          <w:p w:rsidR="00EF5A03" w:rsidRPr="005A095D" w:rsidRDefault="00EF5A03" w:rsidP="004B7012">
            <w:pPr>
              <w:jc w:val="both"/>
              <w:rPr>
                <w:rFonts w:cs="Arial"/>
                <w:lang w:eastAsia="zh-CN"/>
              </w:rPr>
            </w:pPr>
            <w:r>
              <w:rPr>
                <w:rFonts w:cs="Arial" w:hint="eastAsia"/>
                <w:color w:val="000000"/>
                <w:lang w:eastAsia="zh-CN"/>
              </w:rPr>
              <w:t xml:space="preserve">SPB   </w:t>
            </w:r>
            <w:r>
              <w:rPr>
                <w:rFonts w:cs="Arial" w:hint="eastAsia"/>
                <w:color w:val="000000"/>
                <w:lang w:eastAsia="zh-CN"/>
              </w:rPr>
              <w:t>违约处置申请</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lastRenderedPageBreak/>
              <w:t>N/A</w:t>
            </w:r>
          </w:p>
        </w:tc>
        <w:tc>
          <w:tcPr>
            <w:tcW w:w="1552" w:type="dxa"/>
          </w:tcPr>
          <w:p w:rsidR="00EF5A03" w:rsidRPr="005A095D" w:rsidRDefault="00EF5A03" w:rsidP="004B7012">
            <w:pPr>
              <w:jc w:val="both"/>
              <w:rPr>
                <w:rFonts w:cs="Arial"/>
                <w:lang w:eastAsia="zh-CN"/>
              </w:rPr>
            </w:pPr>
            <w:r w:rsidRPr="00E76E75">
              <w:rPr>
                <w:rFonts w:cs="Arial" w:hint="eastAsia"/>
                <w:color w:val="000000"/>
                <w:lang w:eastAsia="zh-CN"/>
              </w:rPr>
              <w:t>N/A</w:t>
            </w:r>
          </w:p>
        </w:tc>
        <w:tc>
          <w:tcPr>
            <w:tcW w:w="1372" w:type="dxa"/>
          </w:tcPr>
          <w:p w:rsidR="00EF5A03" w:rsidRPr="005A095D" w:rsidRDefault="00EF5A03" w:rsidP="004B7012">
            <w:pPr>
              <w:jc w:val="both"/>
              <w:rPr>
                <w:rFonts w:cs="Arial"/>
                <w:lang w:eastAsia="zh-CN"/>
              </w:rPr>
            </w:pPr>
            <w:r>
              <w:rPr>
                <w:rFonts w:cs="Arial" w:hint="eastAsia"/>
                <w:lang w:eastAsia="zh-CN"/>
              </w:rPr>
              <w:t>100</w:t>
            </w:r>
          </w:p>
        </w:tc>
      </w:tr>
      <w:tr w:rsidR="00EF5A03" w:rsidRPr="00E76E75" w:rsidTr="004B7012">
        <w:trPr>
          <w:trHeight w:val="550"/>
        </w:trPr>
        <w:tc>
          <w:tcPr>
            <w:tcW w:w="1474" w:type="dxa"/>
          </w:tcPr>
          <w:p w:rsidR="00EF5A03" w:rsidRDefault="00EF5A03" w:rsidP="004B7012">
            <w:pPr>
              <w:jc w:val="both"/>
              <w:rPr>
                <w:rFonts w:cs="Arial"/>
                <w:lang w:eastAsia="zh-CN"/>
              </w:rPr>
            </w:pPr>
            <w:r>
              <w:rPr>
                <w:rFonts w:cs="Arial" w:hint="eastAsia"/>
                <w:lang w:eastAsia="zh-CN"/>
              </w:rPr>
              <w:lastRenderedPageBreak/>
              <w:t>国债预发行</w:t>
            </w:r>
          </w:p>
        </w:tc>
        <w:tc>
          <w:tcPr>
            <w:tcW w:w="2577" w:type="dxa"/>
          </w:tcPr>
          <w:p w:rsidR="00EF5A03" w:rsidRDefault="00EF5A03" w:rsidP="004B7012">
            <w:pPr>
              <w:jc w:val="both"/>
              <w:rPr>
                <w:lang w:eastAsia="zh-CN"/>
              </w:rPr>
            </w:pPr>
            <w:r>
              <w:rPr>
                <w:rFonts w:hint="eastAsia"/>
                <w:lang w:eastAsia="zh-CN"/>
              </w:rPr>
              <w:t xml:space="preserve">BIY  </w:t>
            </w:r>
            <w:r>
              <w:rPr>
                <w:rFonts w:hint="eastAsia"/>
                <w:lang w:eastAsia="zh-CN"/>
              </w:rPr>
              <w:t>国债预发行利率（收益率）招标申报</w:t>
            </w:r>
          </w:p>
          <w:p w:rsidR="00EF5A03" w:rsidRDefault="00EF5A03" w:rsidP="004B7012">
            <w:pPr>
              <w:jc w:val="both"/>
              <w:rPr>
                <w:rFonts w:cs="Arial"/>
                <w:color w:val="000000"/>
                <w:lang w:eastAsia="zh-CN"/>
              </w:rPr>
            </w:pPr>
            <w:r>
              <w:rPr>
                <w:rFonts w:hint="eastAsia"/>
                <w:lang w:eastAsia="zh-CN"/>
              </w:rPr>
              <w:t xml:space="preserve">BIP  </w:t>
            </w:r>
            <w:r>
              <w:rPr>
                <w:rFonts w:hint="eastAsia"/>
                <w:lang w:eastAsia="zh-CN"/>
              </w:rPr>
              <w:t>国债预发行价格招标申报</w:t>
            </w:r>
          </w:p>
        </w:tc>
        <w:tc>
          <w:tcPr>
            <w:tcW w:w="1552" w:type="dxa"/>
          </w:tcPr>
          <w:p w:rsidR="00EF5A03" w:rsidRDefault="00EF5A03" w:rsidP="004B7012">
            <w:pPr>
              <w:jc w:val="both"/>
              <w:rPr>
                <w:rFonts w:cs="Arial"/>
                <w:color w:val="000000"/>
                <w:lang w:eastAsia="zh-CN"/>
              </w:rPr>
            </w:pPr>
            <w:r>
              <w:rPr>
                <w:rFonts w:cs="Arial" w:hint="eastAsia"/>
                <w:color w:val="000000"/>
                <w:lang w:eastAsia="zh-CN"/>
              </w:rPr>
              <w:t>17</w:t>
            </w:r>
          </w:p>
          <w:p w:rsidR="00EF5A03" w:rsidRPr="00E76E75" w:rsidRDefault="00EF5A03" w:rsidP="004B7012">
            <w:pPr>
              <w:jc w:val="both"/>
              <w:rPr>
                <w:rFonts w:cs="Arial"/>
                <w:color w:val="000000"/>
                <w:lang w:eastAsia="zh-CN"/>
              </w:rPr>
            </w:pPr>
            <w:r>
              <w:rPr>
                <w:rFonts w:cs="Arial" w:hint="eastAsia"/>
                <w:color w:val="000000"/>
                <w:lang w:eastAsia="zh-CN"/>
              </w:rPr>
              <w:t>18</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5A095D" w:rsidRDefault="00EF5A03" w:rsidP="004B7012">
            <w:pPr>
              <w:jc w:val="both"/>
              <w:rPr>
                <w:rFonts w:cs="Arial"/>
                <w:lang w:eastAsia="zh-CN"/>
              </w:rPr>
            </w:pPr>
            <w:r>
              <w:rPr>
                <w:rFonts w:cs="Arial" w:hint="eastAsia"/>
                <w:lang w:eastAsia="zh-CN"/>
              </w:rPr>
              <w:t>106</w:t>
            </w:r>
          </w:p>
        </w:tc>
      </w:tr>
      <w:tr w:rsidR="00EF5A03" w:rsidRPr="00E76E75" w:rsidTr="004B7012">
        <w:trPr>
          <w:trHeight w:val="550"/>
        </w:trPr>
        <w:tc>
          <w:tcPr>
            <w:tcW w:w="1474" w:type="dxa"/>
          </w:tcPr>
          <w:p w:rsidR="00EF5A03" w:rsidRPr="005655F2" w:rsidRDefault="00EF5A03" w:rsidP="004B7012">
            <w:pPr>
              <w:jc w:val="both"/>
              <w:rPr>
                <w:rFonts w:cs="Arial"/>
                <w:lang w:eastAsia="zh-CN"/>
              </w:rPr>
            </w:pPr>
            <w:r w:rsidRPr="005655F2">
              <w:rPr>
                <w:rFonts w:cs="Arial" w:hint="eastAsia"/>
                <w:lang w:eastAsia="zh-CN"/>
              </w:rPr>
              <w:t>上证</w:t>
            </w:r>
            <w:r w:rsidRPr="005655F2">
              <w:rPr>
                <w:rFonts w:cs="Arial"/>
                <w:lang w:eastAsia="zh-CN"/>
              </w:rPr>
              <w:t>LOF</w:t>
            </w:r>
          </w:p>
        </w:tc>
        <w:tc>
          <w:tcPr>
            <w:tcW w:w="2577" w:type="dxa"/>
          </w:tcPr>
          <w:p w:rsidR="00EF5A03" w:rsidRPr="005655F2" w:rsidRDefault="00EF5A03" w:rsidP="004B7012">
            <w:pPr>
              <w:jc w:val="both"/>
              <w:rPr>
                <w:lang w:eastAsia="zh-CN"/>
              </w:rPr>
            </w:pPr>
            <w:r w:rsidRPr="005655F2">
              <w:rPr>
                <w:rFonts w:hint="eastAsia"/>
                <w:lang w:eastAsia="zh-CN"/>
              </w:rPr>
              <w:t xml:space="preserve">LFS  </w:t>
            </w:r>
            <w:r w:rsidRPr="005655F2">
              <w:rPr>
                <w:rFonts w:hint="eastAsia"/>
                <w:lang w:eastAsia="zh-CN"/>
              </w:rPr>
              <w:t>上证</w:t>
            </w:r>
            <w:r w:rsidRPr="005655F2">
              <w:rPr>
                <w:rFonts w:hint="eastAsia"/>
                <w:lang w:eastAsia="zh-CN"/>
              </w:rPr>
              <w:t>LOF</w:t>
            </w:r>
            <w:r w:rsidRPr="005655F2">
              <w:rPr>
                <w:rFonts w:hint="eastAsia"/>
                <w:lang w:eastAsia="zh-CN"/>
              </w:rPr>
              <w:t>认购</w:t>
            </w:r>
          </w:p>
          <w:p w:rsidR="00EF5A03" w:rsidRPr="005655F2" w:rsidRDefault="00EF5A03" w:rsidP="004B7012">
            <w:pPr>
              <w:jc w:val="both"/>
              <w:rPr>
                <w:lang w:eastAsia="zh-CN"/>
              </w:rPr>
            </w:pPr>
            <w:r w:rsidRPr="005655F2">
              <w:rPr>
                <w:rFonts w:hint="eastAsia"/>
                <w:lang w:eastAsia="zh-CN"/>
              </w:rPr>
              <w:t xml:space="preserve">LFC  </w:t>
            </w:r>
            <w:r w:rsidRPr="005655F2">
              <w:rPr>
                <w:rFonts w:hint="eastAsia"/>
                <w:lang w:eastAsia="zh-CN"/>
              </w:rPr>
              <w:t>上证</w:t>
            </w:r>
            <w:r w:rsidRPr="005655F2">
              <w:rPr>
                <w:rFonts w:hint="eastAsia"/>
                <w:lang w:eastAsia="zh-CN"/>
              </w:rPr>
              <w:t>LOF</w:t>
            </w:r>
            <w:r w:rsidRPr="005655F2">
              <w:rPr>
                <w:rFonts w:hint="eastAsia"/>
                <w:lang w:eastAsia="zh-CN"/>
              </w:rPr>
              <w:t>申购</w:t>
            </w:r>
            <w:r w:rsidRPr="005655F2">
              <w:rPr>
                <w:rFonts w:hint="eastAsia"/>
                <w:lang w:eastAsia="zh-CN"/>
              </w:rPr>
              <w:tab/>
            </w:r>
          </w:p>
          <w:p w:rsidR="00EF5A03" w:rsidRPr="005655F2" w:rsidRDefault="00EF5A03" w:rsidP="004B7012">
            <w:pPr>
              <w:jc w:val="both"/>
              <w:rPr>
                <w:lang w:eastAsia="zh-CN"/>
              </w:rPr>
            </w:pPr>
            <w:r w:rsidRPr="005655F2">
              <w:rPr>
                <w:rFonts w:hint="eastAsia"/>
                <w:lang w:eastAsia="zh-CN"/>
              </w:rPr>
              <w:t xml:space="preserve">LFR  </w:t>
            </w:r>
            <w:r w:rsidRPr="005655F2">
              <w:rPr>
                <w:rFonts w:hint="eastAsia"/>
                <w:lang w:eastAsia="zh-CN"/>
              </w:rPr>
              <w:t>上证</w:t>
            </w:r>
            <w:r w:rsidRPr="005655F2">
              <w:rPr>
                <w:rFonts w:hint="eastAsia"/>
                <w:lang w:eastAsia="zh-CN"/>
              </w:rPr>
              <w:t>LOF</w:t>
            </w:r>
            <w:r w:rsidRPr="005655F2">
              <w:rPr>
                <w:rFonts w:hint="eastAsia"/>
                <w:lang w:eastAsia="zh-CN"/>
              </w:rPr>
              <w:t>赎回</w:t>
            </w:r>
            <w:r w:rsidRPr="005655F2">
              <w:rPr>
                <w:rFonts w:hint="eastAsia"/>
                <w:lang w:eastAsia="zh-CN"/>
              </w:rPr>
              <w:tab/>
            </w:r>
          </w:p>
          <w:p w:rsidR="00EF5A03" w:rsidRPr="005655F2" w:rsidRDefault="00EF5A03" w:rsidP="004B7012">
            <w:pPr>
              <w:jc w:val="both"/>
              <w:rPr>
                <w:lang w:eastAsia="zh-CN"/>
              </w:rPr>
            </w:pPr>
            <w:r w:rsidRPr="005655F2">
              <w:rPr>
                <w:rFonts w:hint="eastAsia"/>
                <w:lang w:eastAsia="zh-CN"/>
              </w:rPr>
              <w:t xml:space="preserve">LFT  </w:t>
            </w:r>
            <w:r w:rsidRPr="005655F2">
              <w:rPr>
                <w:rFonts w:hint="eastAsia"/>
                <w:lang w:eastAsia="zh-CN"/>
              </w:rPr>
              <w:t>上证</w:t>
            </w:r>
            <w:r w:rsidRPr="005655F2">
              <w:rPr>
                <w:rFonts w:hint="eastAsia"/>
                <w:lang w:eastAsia="zh-CN"/>
              </w:rPr>
              <w:t>LOF</w:t>
            </w:r>
            <w:r w:rsidRPr="005655F2">
              <w:rPr>
                <w:rFonts w:hint="eastAsia"/>
                <w:lang w:eastAsia="zh-CN"/>
              </w:rPr>
              <w:t>场内转场外的转托管</w:t>
            </w:r>
          </w:p>
          <w:p w:rsidR="00EF5A03" w:rsidRPr="005655F2" w:rsidRDefault="00EF5A03" w:rsidP="004B7012">
            <w:pPr>
              <w:jc w:val="both"/>
              <w:rPr>
                <w:lang w:eastAsia="zh-CN"/>
              </w:rPr>
            </w:pPr>
            <w:r w:rsidRPr="005655F2">
              <w:rPr>
                <w:rFonts w:hint="eastAsia"/>
                <w:lang w:eastAsia="zh-CN"/>
              </w:rPr>
              <w:t xml:space="preserve">LFP  </w:t>
            </w:r>
            <w:r w:rsidRPr="005655F2">
              <w:rPr>
                <w:rFonts w:hint="eastAsia"/>
                <w:lang w:eastAsia="zh-CN"/>
              </w:rPr>
              <w:t>上证</w:t>
            </w:r>
            <w:r w:rsidRPr="005655F2">
              <w:rPr>
                <w:rFonts w:hint="eastAsia"/>
                <w:lang w:eastAsia="zh-CN"/>
              </w:rPr>
              <w:t>LOF</w:t>
            </w:r>
            <w:r w:rsidRPr="005655F2">
              <w:rPr>
                <w:rFonts w:hint="eastAsia"/>
                <w:lang w:eastAsia="zh-CN"/>
              </w:rPr>
              <w:t>母基金分拆</w:t>
            </w:r>
          </w:p>
          <w:p w:rsidR="00EF5A03" w:rsidRPr="005655F2" w:rsidRDefault="00EF5A03" w:rsidP="004B7012">
            <w:pPr>
              <w:jc w:val="both"/>
              <w:rPr>
                <w:lang w:eastAsia="zh-CN"/>
              </w:rPr>
            </w:pPr>
            <w:r w:rsidRPr="005655F2">
              <w:rPr>
                <w:rFonts w:hint="eastAsia"/>
                <w:lang w:eastAsia="zh-CN"/>
              </w:rPr>
              <w:t xml:space="preserve">LFM  </w:t>
            </w:r>
            <w:r w:rsidRPr="005655F2">
              <w:rPr>
                <w:rFonts w:hint="eastAsia"/>
                <w:lang w:eastAsia="zh-CN"/>
              </w:rPr>
              <w:t>上证</w:t>
            </w:r>
            <w:r w:rsidRPr="005655F2">
              <w:rPr>
                <w:rFonts w:hint="eastAsia"/>
                <w:lang w:eastAsia="zh-CN"/>
              </w:rPr>
              <w:t>LOF</w:t>
            </w:r>
            <w:r w:rsidRPr="005655F2">
              <w:rPr>
                <w:rFonts w:hint="eastAsia"/>
                <w:lang w:eastAsia="zh-CN"/>
              </w:rPr>
              <w:t>子基金合并</w:t>
            </w:r>
          </w:p>
        </w:tc>
        <w:tc>
          <w:tcPr>
            <w:tcW w:w="1552" w:type="dxa"/>
          </w:tcPr>
          <w:p w:rsidR="00EF5A03" w:rsidRPr="005655F2" w:rsidRDefault="00EF5A03" w:rsidP="004B7012">
            <w:pPr>
              <w:jc w:val="both"/>
              <w:rPr>
                <w:rFonts w:cs="Arial"/>
                <w:color w:val="000000"/>
                <w:lang w:eastAsia="zh-CN"/>
              </w:rPr>
            </w:pPr>
            <w:r w:rsidRPr="005655F2">
              <w:rPr>
                <w:rFonts w:cs="Arial" w:hint="eastAsia"/>
                <w:color w:val="000000"/>
                <w:lang w:eastAsia="zh-CN"/>
              </w:rPr>
              <w:t>13</w:t>
            </w:r>
          </w:p>
        </w:tc>
        <w:tc>
          <w:tcPr>
            <w:tcW w:w="1552" w:type="dxa"/>
          </w:tcPr>
          <w:p w:rsidR="00EF5A03" w:rsidRPr="005655F2" w:rsidRDefault="00EF5A03" w:rsidP="004B7012">
            <w:pPr>
              <w:jc w:val="both"/>
              <w:rPr>
                <w:rFonts w:cs="Arial"/>
                <w:color w:val="000000"/>
                <w:lang w:eastAsia="zh-CN"/>
              </w:rPr>
            </w:pPr>
            <w:r w:rsidRPr="005655F2">
              <w:rPr>
                <w:rFonts w:cs="Arial" w:hint="eastAsia"/>
                <w:color w:val="000000"/>
                <w:lang w:eastAsia="zh-CN"/>
              </w:rPr>
              <w:t>N/A</w:t>
            </w:r>
          </w:p>
        </w:tc>
        <w:tc>
          <w:tcPr>
            <w:tcW w:w="1372" w:type="dxa"/>
          </w:tcPr>
          <w:p w:rsidR="00EF5A03" w:rsidRPr="005655F2" w:rsidRDefault="00EF5A03" w:rsidP="004B7012">
            <w:pPr>
              <w:jc w:val="both"/>
              <w:rPr>
                <w:rFonts w:cs="Arial"/>
                <w:lang w:eastAsia="zh-CN"/>
              </w:rPr>
            </w:pPr>
            <w:r>
              <w:rPr>
                <w:rFonts w:cs="Arial" w:hint="eastAsia"/>
                <w:lang w:eastAsia="zh-CN"/>
              </w:rPr>
              <w:t>105</w:t>
            </w:r>
          </w:p>
        </w:tc>
      </w:tr>
      <w:tr w:rsidR="00EF5A03" w:rsidRPr="00E76E75" w:rsidTr="004B7012">
        <w:trPr>
          <w:trHeight w:val="550"/>
        </w:trPr>
        <w:tc>
          <w:tcPr>
            <w:tcW w:w="1474" w:type="dxa"/>
          </w:tcPr>
          <w:p w:rsidR="00EF5A03" w:rsidRPr="00917A26" w:rsidRDefault="00EF5A03" w:rsidP="004B7012">
            <w:pPr>
              <w:jc w:val="both"/>
              <w:rPr>
                <w:rFonts w:cs="Arial"/>
                <w:lang w:eastAsia="zh-CN"/>
              </w:rPr>
            </w:pPr>
            <w:r w:rsidRPr="00917A26">
              <w:rPr>
                <w:rFonts w:cs="Arial" w:hint="eastAsia"/>
                <w:lang w:eastAsia="zh-CN"/>
              </w:rPr>
              <w:t>网络投票</w:t>
            </w:r>
          </w:p>
        </w:tc>
        <w:tc>
          <w:tcPr>
            <w:tcW w:w="2577" w:type="dxa"/>
          </w:tcPr>
          <w:p w:rsidR="00EF5A03" w:rsidRPr="00917A26" w:rsidRDefault="00EF5A03" w:rsidP="004B7012">
            <w:pPr>
              <w:rPr>
                <w:lang w:eastAsia="zh-CN"/>
              </w:rPr>
            </w:pPr>
            <w:r w:rsidRPr="00917A26">
              <w:rPr>
                <w:rFonts w:hint="eastAsia"/>
                <w:lang w:eastAsia="zh-CN"/>
              </w:rPr>
              <w:t xml:space="preserve">VTE  </w:t>
            </w:r>
            <w:r w:rsidRPr="00917A26">
              <w:rPr>
                <w:rFonts w:hint="eastAsia"/>
                <w:lang w:eastAsia="zh-CN"/>
              </w:rPr>
              <w:t>投票申报（</w:t>
            </w:r>
            <w:r w:rsidRPr="00917A26">
              <w:rPr>
                <w:rFonts w:hint="eastAsia"/>
                <w:lang w:eastAsia="zh-CN"/>
              </w:rPr>
              <w:t>Vote Entry</w:t>
            </w:r>
            <w:r w:rsidRPr="00917A26">
              <w:rPr>
                <w:rFonts w:hint="eastAsia"/>
                <w:lang w:eastAsia="zh-CN"/>
              </w:rPr>
              <w:t>）</w:t>
            </w:r>
          </w:p>
        </w:tc>
        <w:tc>
          <w:tcPr>
            <w:tcW w:w="1552" w:type="dxa"/>
          </w:tcPr>
          <w:p w:rsidR="00EF5A03" w:rsidRPr="00917A26" w:rsidRDefault="00EF5A03" w:rsidP="004B7012">
            <w:pPr>
              <w:jc w:val="both"/>
              <w:rPr>
                <w:rFonts w:cs="Arial"/>
                <w:color w:val="000000"/>
                <w:lang w:eastAsia="zh-CN"/>
              </w:rPr>
            </w:pPr>
            <w:r w:rsidRPr="00917A26">
              <w:rPr>
                <w:rFonts w:cs="Arial" w:hint="eastAsia"/>
                <w:color w:val="000000"/>
                <w:lang w:eastAsia="zh-CN"/>
              </w:rPr>
              <w:t>N/A</w:t>
            </w:r>
          </w:p>
        </w:tc>
        <w:tc>
          <w:tcPr>
            <w:tcW w:w="1552" w:type="dxa"/>
          </w:tcPr>
          <w:p w:rsidR="00EF5A03" w:rsidRPr="00917A26" w:rsidRDefault="00EF5A03" w:rsidP="004B7012">
            <w:pPr>
              <w:jc w:val="both"/>
              <w:rPr>
                <w:rFonts w:cs="Arial"/>
                <w:color w:val="000000"/>
                <w:lang w:eastAsia="zh-CN"/>
              </w:rPr>
            </w:pPr>
            <w:r w:rsidRPr="00917A26">
              <w:rPr>
                <w:rFonts w:cs="Arial" w:hint="eastAsia"/>
                <w:color w:val="000000"/>
                <w:lang w:eastAsia="zh-CN"/>
              </w:rPr>
              <w:t>N/A</w:t>
            </w:r>
          </w:p>
        </w:tc>
        <w:tc>
          <w:tcPr>
            <w:tcW w:w="1372" w:type="dxa"/>
          </w:tcPr>
          <w:p w:rsidR="00EF5A03" w:rsidRPr="00917A26" w:rsidRDefault="00EF5A03" w:rsidP="004B7012">
            <w:pPr>
              <w:jc w:val="both"/>
              <w:rPr>
                <w:rFonts w:cs="Arial"/>
                <w:lang w:eastAsia="zh-CN"/>
              </w:rPr>
            </w:pPr>
            <w:r w:rsidRPr="00917A26">
              <w:rPr>
                <w:rFonts w:cs="Arial" w:hint="eastAsia"/>
                <w:lang w:eastAsia="zh-CN"/>
              </w:rPr>
              <w:t>0109</w:t>
            </w:r>
          </w:p>
        </w:tc>
      </w:tr>
      <w:tr w:rsidR="00EF5A03" w:rsidRPr="00E76E75" w:rsidTr="004B7012">
        <w:trPr>
          <w:trHeight w:val="550"/>
        </w:trPr>
        <w:tc>
          <w:tcPr>
            <w:tcW w:w="1474" w:type="dxa"/>
          </w:tcPr>
          <w:p w:rsidR="00EF5A03" w:rsidRPr="004B7012" w:rsidRDefault="00EF5A03" w:rsidP="004B7012">
            <w:pPr>
              <w:jc w:val="both"/>
              <w:rPr>
                <w:rFonts w:cs="Arial"/>
                <w:lang w:eastAsia="zh-CN"/>
              </w:rPr>
            </w:pPr>
            <w:r w:rsidRPr="004B7012">
              <w:rPr>
                <w:rFonts w:cs="Arial" w:hint="eastAsia"/>
                <w:lang w:eastAsia="zh-CN"/>
              </w:rPr>
              <w:t>资金前端控制</w:t>
            </w:r>
          </w:p>
        </w:tc>
        <w:tc>
          <w:tcPr>
            <w:tcW w:w="2577" w:type="dxa"/>
          </w:tcPr>
          <w:p w:rsidR="00EF5A03" w:rsidRPr="004B7012" w:rsidRDefault="00EF5A03" w:rsidP="004B7012">
            <w:pPr>
              <w:rPr>
                <w:lang w:eastAsia="zh-CN"/>
              </w:rPr>
            </w:pPr>
            <w:r w:rsidRPr="004B7012">
              <w:rPr>
                <w:rFonts w:cs="Arial" w:hint="eastAsia"/>
                <w:lang w:eastAsia="zh-CN"/>
              </w:rPr>
              <w:t>CFC</w:t>
            </w:r>
            <w:r w:rsidRPr="004B7012">
              <w:rPr>
                <w:rFonts w:cs="Arial" w:hint="eastAsia"/>
                <w:lang w:eastAsia="zh-CN"/>
              </w:rPr>
              <w:t>资金前端控制申报</w:t>
            </w:r>
          </w:p>
        </w:tc>
        <w:tc>
          <w:tcPr>
            <w:tcW w:w="1552" w:type="dxa"/>
          </w:tcPr>
          <w:p w:rsidR="00EF5A03" w:rsidRPr="004B7012" w:rsidRDefault="00EF5A03" w:rsidP="004B7012">
            <w:pPr>
              <w:jc w:val="both"/>
              <w:rPr>
                <w:rFonts w:cs="Arial"/>
                <w:color w:val="000000"/>
                <w:lang w:eastAsia="zh-CN"/>
              </w:rPr>
            </w:pPr>
            <w:r w:rsidRPr="004B7012">
              <w:rPr>
                <w:rFonts w:cs="Arial" w:hint="eastAsia"/>
                <w:color w:val="000000"/>
                <w:lang w:eastAsia="zh-CN"/>
              </w:rPr>
              <w:t>N</w:t>
            </w:r>
            <w:r w:rsidRPr="004B7012">
              <w:rPr>
                <w:rFonts w:cs="Arial"/>
                <w:color w:val="000000"/>
                <w:lang w:eastAsia="zh-CN"/>
              </w:rPr>
              <w:t>/A</w:t>
            </w:r>
          </w:p>
        </w:tc>
        <w:tc>
          <w:tcPr>
            <w:tcW w:w="1552" w:type="dxa"/>
          </w:tcPr>
          <w:p w:rsidR="00EF5A03" w:rsidRPr="004B7012" w:rsidRDefault="00EF5A03" w:rsidP="004B7012">
            <w:pPr>
              <w:jc w:val="both"/>
              <w:rPr>
                <w:rFonts w:cs="Arial"/>
                <w:color w:val="000000"/>
                <w:lang w:eastAsia="zh-CN"/>
              </w:rPr>
            </w:pPr>
            <w:r w:rsidRPr="004B7012">
              <w:rPr>
                <w:rFonts w:cs="Arial" w:hint="eastAsia"/>
                <w:color w:val="000000"/>
                <w:lang w:eastAsia="zh-CN"/>
              </w:rPr>
              <w:t>N</w:t>
            </w:r>
            <w:r w:rsidRPr="004B7012">
              <w:rPr>
                <w:rFonts w:cs="Arial"/>
                <w:color w:val="000000"/>
                <w:lang w:eastAsia="zh-CN"/>
              </w:rPr>
              <w:t>/A</w:t>
            </w:r>
          </w:p>
        </w:tc>
        <w:tc>
          <w:tcPr>
            <w:tcW w:w="1372" w:type="dxa"/>
          </w:tcPr>
          <w:p w:rsidR="00EF5A03" w:rsidRPr="004B7012" w:rsidRDefault="00EF5A03" w:rsidP="004B7012">
            <w:pPr>
              <w:jc w:val="both"/>
              <w:rPr>
                <w:rFonts w:cs="Arial"/>
                <w:lang w:eastAsia="zh-CN"/>
              </w:rPr>
            </w:pPr>
            <w:r w:rsidRPr="004B7012">
              <w:rPr>
                <w:rFonts w:cs="Arial" w:hint="eastAsia"/>
                <w:lang w:eastAsia="zh-CN"/>
              </w:rPr>
              <w:t>0</w:t>
            </w:r>
            <w:r w:rsidRPr="004B7012">
              <w:rPr>
                <w:rFonts w:cs="Arial"/>
                <w:lang w:eastAsia="zh-CN"/>
              </w:rPr>
              <w:t>109</w:t>
            </w:r>
          </w:p>
        </w:tc>
      </w:tr>
      <w:tr w:rsidR="004B7012" w:rsidRPr="00200E39" w:rsidTr="004B7012">
        <w:trPr>
          <w:trHeight w:val="550"/>
        </w:trPr>
        <w:tc>
          <w:tcPr>
            <w:tcW w:w="1474"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kern w:val="2"/>
                <w:lang w:eastAsia="zh-CN"/>
              </w:rPr>
            </w:pPr>
            <w:r w:rsidRPr="00200E39">
              <w:rPr>
                <w:rFonts w:cs="Arial" w:hint="eastAsia"/>
                <w:kern w:val="2"/>
                <w:lang w:eastAsia="zh-CN"/>
              </w:rPr>
              <w:t>密码服务</w:t>
            </w:r>
          </w:p>
        </w:tc>
        <w:tc>
          <w:tcPr>
            <w:tcW w:w="2577"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rPr>
                <w:rFonts w:cs="Arial"/>
                <w:kern w:val="2"/>
                <w:lang w:eastAsia="zh-CN"/>
              </w:rPr>
            </w:pPr>
            <w:r w:rsidRPr="00200E39">
              <w:rPr>
                <w:rFonts w:cs="Arial"/>
                <w:kern w:val="2"/>
                <w:lang w:eastAsia="zh-CN"/>
              </w:rPr>
              <w:t>PWS</w:t>
            </w:r>
            <w:r>
              <w:rPr>
                <w:rFonts w:cs="Arial" w:hint="eastAsia"/>
                <w:kern w:val="2"/>
                <w:lang w:eastAsia="zh-CN"/>
              </w:rPr>
              <w:t xml:space="preserve"> </w:t>
            </w:r>
            <w:r w:rsidRPr="00200E39">
              <w:rPr>
                <w:rFonts w:cs="Arial" w:hint="eastAsia"/>
                <w:kern w:val="2"/>
                <w:lang w:eastAsia="zh-CN"/>
              </w:rPr>
              <w:t>密码服务申报</w:t>
            </w:r>
            <w:r w:rsidRPr="00200E39">
              <w:rPr>
                <w:kern w:val="2"/>
                <w:lang w:eastAsia="zh-CN"/>
              </w:rPr>
              <w:t>Password Service</w:t>
            </w:r>
          </w:p>
        </w:tc>
        <w:tc>
          <w:tcPr>
            <w:tcW w:w="155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color w:val="000000"/>
                <w:kern w:val="2"/>
                <w:lang w:eastAsia="zh-CN"/>
              </w:rPr>
            </w:pPr>
            <w:r w:rsidRPr="00200E39">
              <w:rPr>
                <w:rFonts w:cs="Arial"/>
                <w:color w:val="000000"/>
                <w:kern w:val="2"/>
                <w:lang w:eastAsia="zh-CN"/>
              </w:rPr>
              <w:t>N/A</w:t>
            </w:r>
          </w:p>
        </w:tc>
        <w:tc>
          <w:tcPr>
            <w:tcW w:w="155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color w:val="000000"/>
                <w:kern w:val="2"/>
                <w:lang w:eastAsia="zh-CN"/>
              </w:rPr>
            </w:pPr>
            <w:r w:rsidRPr="00200E39">
              <w:rPr>
                <w:rFonts w:cs="Arial"/>
                <w:color w:val="000000"/>
                <w:kern w:val="2"/>
                <w:lang w:eastAsia="zh-CN"/>
              </w:rPr>
              <w:t>N/A</w:t>
            </w:r>
          </w:p>
        </w:tc>
        <w:tc>
          <w:tcPr>
            <w:tcW w:w="137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kern w:val="2"/>
                <w:lang w:eastAsia="zh-CN"/>
              </w:rPr>
            </w:pPr>
            <w:r w:rsidRPr="00200E39">
              <w:rPr>
                <w:rFonts w:cs="Arial"/>
                <w:kern w:val="2"/>
                <w:lang w:eastAsia="zh-CN"/>
              </w:rPr>
              <w:t>0109</w:t>
            </w:r>
          </w:p>
        </w:tc>
      </w:tr>
    </w:tbl>
    <w:p w:rsidR="00EF5A03" w:rsidRDefault="00EF5A03" w:rsidP="00EF5A03">
      <w:pPr>
        <w:rPr>
          <w:rFonts w:ascii="宋体" w:hAnsi="Times New Roman" w:cs="宋体"/>
          <w:color w:val="000000"/>
          <w:lang w:eastAsia="zh-CN"/>
        </w:rPr>
      </w:pPr>
    </w:p>
    <w:p w:rsidR="00EF5A03" w:rsidRDefault="00EF5A03" w:rsidP="00EF5A03">
      <w:pPr>
        <w:rPr>
          <w:rFonts w:ascii="宋体" w:hAnsi="Times New Roman" w:cs="宋体"/>
          <w:color w:val="000000"/>
          <w:lang w:eastAsia="zh-CN"/>
        </w:rPr>
      </w:pPr>
    </w:p>
    <w:p w:rsidR="00EF5A03" w:rsidRPr="003E39B3" w:rsidRDefault="00EF5A03" w:rsidP="00EF5A03">
      <w:pPr>
        <w:rPr>
          <w:rFonts w:cs="Arial"/>
          <w:b/>
          <w:color w:val="000000"/>
        </w:rPr>
      </w:pPr>
      <w:r w:rsidRPr="003E39B3">
        <w:rPr>
          <w:rFonts w:cs="Arial" w:hint="eastAsia"/>
          <w:b/>
          <w:color w:val="000000"/>
        </w:rPr>
        <w:t>消息类型（</w:t>
      </w:r>
      <w:r w:rsidRPr="003E39B3">
        <w:rPr>
          <w:rFonts w:cs="Arial"/>
          <w:b/>
        </w:rPr>
        <w:t>MsgType</w:t>
      </w:r>
      <w:r w:rsidRPr="003E39B3">
        <w:rPr>
          <w:rFonts w:cs="Arial" w:hint="eastAsia"/>
          <w:b/>
          <w:color w:val="000000"/>
        </w:rPr>
        <w:t>），取值</w:t>
      </w:r>
      <w:r w:rsidRPr="003E39B3">
        <w:rPr>
          <w:rFonts w:cs="Arial" w:hint="eastAsia"/>
          <w:b/>
          <w:color w:val="000000"/>
          <w:lang w:eastAsia="zh-CN"/>
        </w:rPr>
        <w:t>为</w:t>
      </w:r>
      <w:r w:rsidRPr="003E39B3">
        <w:rPr>
          <w:rFonts w:cs="Arial" w:hint="eastAsia"/>
          <w:b/>
          <w:color w:val="000000"/>
        </w:rPr>
        <w:t>：</w:t>
      </w:r>
    </w:p>
    <w:p w:rsidR="00EF5A03" w:rsidRDefault="00EF5A03" w:rsidP="00EF5A03">
      <w:pPr>
        <w:ind w:firstLineChars="200" w:firstLine="400"/>
        <w:rPr>
          <w:rFonts w:cs="Arial"/>
          <w:color w:val="000000"/>
          <w:lang w:eastAsia="zh-CN"/>
        </w:rPr>
      </w:pPr>
      <w:r w:rsidRPr="00F852EA">
        <w:rPr>
          <w:rFonts w:cs="Arial" w:hint="eastAsia"/>
          <w:color w:val="000000"/>
          <w:lang w:eastAsia="zh-CN"/>
        </w:rPr>
        <w:t>6</w:t>
      </w:r>
      <w:r>
        <w:rPr>
          <w:rFonts w:cs="Arial" w:hint="eastAsia"/>
          <w:color w:val="000000"/>
          <w:lang w:eastAsia="zh-CN"/>
        </w:rPr>
        <w:t xml:space="preserve"> </w:t>
      </w:r>
      <w:r w:rsidRPr="00F852EA">
        <w:rPr>
          <w:rFonts w:cs="Arial" w:hint="eastAsia"/>
          <w:color w:val="000000"/>
          <w:lang w:eastAsia="zh-CN"/>
        </w:rPr>
        <w:t>=</w:t>
      </w:r>
      <w:r>
        <w:rPr>
          <w:rFonts w:cs="Arial" w:hint="eastAsia"/>
          <w:color w:val="000000"/>
          <w:lang w:eastAsia="zh-CN"/>
        </w:rPr>
        <w:t xml:space="preserve"> </w:t>
      </w:r>
      <w:r w:rsidRPr="00F852EA">
        <w:rPr>
          <w:rFonts w:cs="Arial" w:hint="eastAsia"/>
          <w:color w:val="000000"/>
          <w:lang w:eastAsia="zh-CN"/>
        </w:rPr>
        <w:t>意向申报或意向申报撤单</w:t>
      </w:r>
      <w:r>
        <w:rPr>
          <w:rFonts w:cs="Arial" w:hint="eastAsia"/>
          <w:color w:val="000000"/>
          <w:lang w:eastAsia="zh-CN"/>
        </w:rPr>
        <w:t>（</w:t>
      </w:r>
      <w:r>
        <w:rPr>
          <w:rFonts w:cs="Arial" w:hint="eastAsia"/>
          <w:color w:val="000000"/>
          <w:lang w:eastAsia="zh-CN"/>
        </w:rPr>
        <w:t>IOI</w:t>
      </w:r>
      <w:r>
        <w:rPr>
          <w:rFonts w:cs="Arial" w:hint="eastAsia"/>
          <w:color w:val="000000"/>
          <w:lang w:eastAsia="zh-CN"/>
        </w:rPr>
        <w:t>）</w:t>
      </w:r>
    </w:p>
    <w:p w:rsidR="00EF5A03" w:rsidRDefault="00EF5A03" w:rsidP="00EF5A03">
      <w:pPr>
        <w:ind w:firstLine="435"/>
        <w:rPr>
          <w:lang w:eastAsia="zh-CN"/>
        </w:rPr>
      </w:pPr>
      <w:r>
        <w:t>8 =</w:t>
      </w:r>
      <w:r>
        <w:rPr>
          <w:rFonts w:hint="eastAsia"/>
        </w:rPr>
        <w:t>申报响应或执行报告（</w:t>
      </w:r>
      <w:r>
        <w:t>Execution Report</w:t>
      </w:r>
      <w:r>
        <w:rPr>
          <w:rFonts w:hint="eastAsia"/>
        </w:rPr>
        <w:t>）</w:t>
      </w:r>
    </w:p>
    <w:p w:rsidR="00EF5A03" w:rsidRDefault="00EF5A03" w:rsidP="00EF5A03">
      <w:pPr>
        <w:ind w:firstLine="435"/>
        <w:rPr>
          <w:bCs/>
        </w:rPr>
      </w:pPr>
      <w:r w:rsidRPr="00A53D7E">
        <w:rPr>
          <w:rFonts w:cs="Arial" w:hint="eastAsia"/>
          <w:color w:val="000000"/>
        </w:rPr>
        <w:t>9</w:t>
      </w:r>
      <w:r>
        <w:rPr>
          <w:rFonts w:cs="Arial" w:hint="eastAsia"/>
          <w:color w:val="000000"/>
        </w:rPr>
        <w:t xml:space="preserve"> </w:t>
      </w:r>
      <w:r w:rsidRPr="00A53D7E">
        <w:rPr>
          <w:rFonts w:cs="Arial" w:hint="eastAsia"/>
          <w:color w:val="000000"/>
        </w:rPr>
        <w:t>=</w:t>
      </w:r>
      <w:r w:rsidRPr="00A53D7E">
        <w:rPr>
          <w:rFonts w:cs="Arial" w:hint="eastAsia"/>
          <w:color w:val="000000"/>
        </w:rPr>
        <w:t>申报撤</w:t>
      </w:r>
      <w:r>
        <w:rPr>
          <w:rFonts w:cs="Arial" w:hint="eastAsia"/>
          <w:color w:val="000000"/>
          <w:lang w:eastAsia="zh-CN"/>
        </w:rPr>
        <w:t>单</w:t>
      </w:r>
      <w:r w:rsidRPr="00A53D7E">
        <w:rPr>
          <w:rFonts w:cs="Arial" w:hint="eastAsia"/>
          <w:color w:val="000000"/>
        </w:rPr>
        <w:t>失败</w:t>
      </w:r>
      <w:r>
        <w:rPr>
          <w:rFonts w:cs="Arial" w:hint="eastAsia"/>
          <w:color w:val="000000"/>
        </w:rPr>
        <w:t>（</w:t>
      </w:r>
      <w:r w:rsidRPr="00392B99">
        <w:rPr>
          <w:rFonts w:hint="eastAsia"/>
          <w:bCs/>
        </w:rPr>
        <w:t>OrderCancelReject</w:t>
      </w:r>
      <w:r w:rsidRPr="00392B99">
        <w:rPr>
          <w:rFonts w:hint="eastAsia"/>
          <w:bCs/>
        </w:rPr>
        <w:t>）</w:t>
      </w:r>
    </w:p>
    <w:p w:rsidR="00EF5A03" w:rsidRDefault="00EF5A03" w:rsidP="00EF5A03">
      <w:pPr>
        <w:ind w:firstLine="435"/>
      </w:pPr>
      <w:r>
        <w:t>D =</w:t>
      </w:r>
      <w:r>
        <w:rPr>
          <w:rFonts w:hint="eastAsia"/>
        </w:rPr>
        <w:t>申报（</w:t>
      </w:r>
      <w:r>
        <w:rPr>
          <w:rFonts w:cs="Arial" w:hint="eastAsia"/>
          <w:color w:val="000000"/>
        </w:rPr>
        <w:t>New</w:t>
      </w:r>
      <w:r w:rsidRPr="003941B6">
        <w:rPr>
          <w:rFonts w:cs="Arial" w:hint="eastAsia"/>
          <w:color w:val="000000"/>
        </w:rPr>
        <w:t xml:space="preserve">Order </w:t>
      </w:r>
      <w:r>
        <w:rPr>
          <w:rFonts w:cs="Arial" w:hint="eastAsia"/>
          <w:color w:val="000000"/>
        </w:rPr>
        <w:t>Single</w:t>
      </w:r>
      <w:r>
        <w:rPr>
          <w:rFonts w:hint="eastAsia"/>
        </w:rPr>
        <w:t>）</w:t>
      </w:r>
    </w:p>
    <w:p w:rsidR="00EF5A03" w:rsidRDefault="00EF5A03" w:rsidP="00EF5A03">
      <w:pPr>
        <w:ind w:firstLine="435"/>
        <w:rPr>
          <w:rFonts w:cs="Arial"/>
          <w:color w:val="000000"/>
        </w:rPr>
      </w:pPr>
      <w:r w:rsidRPr="00F852EA">
        <w:rPr>
          <w:rFonts w:cs="Arial" w:hint="eastAsia"/>
          <w:color w:val="000000"/>
        </w:rPr>
        <w:t>F</w:t>
      </w:r>
      <w:r>
        <w:rPr>
          <w:rFonts w:cs="Arial" w:hint="eastAsia"/>
          <w:color w:val="000000"/>
        </w:rPr>
        <w:t xml:space="preserve"> </w:t>
      </w:r>
      <w:r w:rsidRPr="00F852EA">
        <w:rPr>
          <w:rFonts w:cs="Arial" w:hint="eastAsia"/>
          <w:color w:val="000000"/>
        </w:rPr>
        <w:t>=</w:t>
      </w:r>
      <w:r w:rsidRPr="00F852EA">
        <w:rPr>
          <w:rFonts w:cs="Arial" w:hint="eastAsia"/>
          <w:color w:val="000000"/>
        </w:rPr>
        <w:t>申报撤单</w:t>
      </w:r>
      <w:r>
        <w:rPr>
          <w:rFonts w:cs="Arial" w:hint="eastAsia"/>
          <w:color w:val="000000"/>
        </w:rPr>
        <w:t>（</w:t>
      </w:r>
      <w:r w:rsidRPr="003A611F">
        <w:rPr>
          <w:rFonts w:hint="eastAsia"/>
          <w:bCs/>
        </w:rPr>
        <w:t>OrderCancel Request</w:t>
      </w:r>
      <w:r>
        <w:rPr>
          <w:rFonts w:cs="Arial" w:hint="eastAsia"/>
          <w:color w:val="000000"/>
        </w:rPr>
        <w:t>）</w:t>
      </w:r>
    </w:p>
    <w:p w:rsidR="00EF5A03" w:rsidRDefault="00EF5A03" w:rsidP="00EF5A03">
      <w:pPr>
        <w:ind w:firstLineChars="200" w:firstLine="400"/>
        <w:rPr>
          <w:rFonts w:cs="Arial"/>
          <w:color w:val="000000"/>
          <w:lang w:val="en-US" w:eastAsia="zh-CN"/>
        </w:rPr>
      </w:pPr>
      <w:r w:rsidRPr="00F852EA">
        <w:rPr>
          <w:rFonts w:cs="Arial" w:hint="eastAsia"/>
          <w:color w:val="000000"/>
          <w:lang w:val="en-US"/>
        </w:rPr>
        <w:t>AJ</w:t>
      </w:r>
      <w:r>
        <w:rPr>
          <w:rFonts w:cs="Arial" w:hint="eastAsia"/>
          <w:color w:val="000000"/>
          <w:lang w:val="en-US" w:eastAsia="zh-CN"/>
        </w:rPr>
        <w:t xml:space="preserve"> </w:t>
      </w:r>
      <w:r w:rsidRPr="00F852EA">
        <w:rPr>
          <w:rFonts w:cs="Arial" w:hint="eastAsia"/>
          <w:color w:val="000000"/>
          <w:lang w:val="en-US"/>
        </w:rPr>
        <w:t>=</w:t>
      </w:r>
      <w:r>
        <w:rPr>
          <w:rFonts w:cs="Arial" w:hint="eastAsia"/>
          <w:color w:val="000000"/>
          <w:lang w:val="en-US" w:eastAsia="zh-CN"/>
        </w:rPr>
        <w:t xml:space="preserve"> </w:t>
      </w:r>
      <w:r w:rsidRPr="00F852EA">
        <w:rPr>
          <w:rFonts w:cs="Arial" w:hint="eastAsia"/>
          <w:color w:val="000000"/>
          <w:lang w:val="en-US"/>
        </w:rPr>
        <w:t>意向申报响应或意向申报撤单</w:t>
      </w:r>
      <w:r w:rsidRPr="00474D84">
        <w:rPr>
          <w:rFonts w:cs="Arial" w:hint="eastAsia"/>
          <w:color w:val="000000"/>
          <w:lang w:val="en-US"/>
        </w:rPr>
        <w:t>响应</w:t>
      </w:r>
      <w:r w:rsidRPr="00474D84">
        <w:rPr>
          <w:rFonts w:cs="Arial" w:hint="eastAsia"/>
          <w:color w:val="000000"/>
          <w:lang w:val="en-US" w:eastAsia="zh-CN"/>
        </w:rPr>
        <w:t>（</w:t>
      </w:r>
      <w:r w:rsidRPr="00474D84">
        <w:rPr>
          <w:rFonts w:hint="eastAsia"/>
        </w:rPr>
        <w:t>QuoteResponse</w:t>
      </w:r>
      <w:r w:rsidRPr="00474D84">
        <w:rPr>
          <w:rFonts w:cs="Arial" w:hint="eastAsia"/>
          <w:color w:val="000000"/>
          <w:lang w:val="en-US" w:eastAsia="zh-CN"/>
        </w:rPr>
        <w:t>）</w:t>
      </w:r>
    </w:p>
    <w:p w:rsidR="00EF5A03" w:rsidRDefault="00EF5A03" w:rsidP="00EF5A03">
      <w:pPr>
        <w:ind w:firstLine="435"/>
        <w:rPr>
          <w:rFonts w:cs="Arial"/>
          <w:color w:val="000000"/>
        </w:rPr>
      </w:pPr>
      <w:r>
        <w:rPr>
          <w:rFonts w:cs="Arial" w:hint="eastAsia"/>
          <w:color w:val="000000"/>
        </w:rPr>
        <w:t>W</w:t>
      </w:r>
      <w:r>
        <w:rPr>
          <w:rFonts w:cs="Arial" w:hint="eastAsia"/>
          <w:color w:val="000000"/>
          <w:lang w:eastAsia="zh-CN"/>
        </w:rPr>
        <w:t xml:space="preserve"> </w:t>
      </w:r>
      <w:r w:rsidRPr="00F852EA">
        <w:rPr>
          <w:rFonts w:cs="Arial" w:hint="eastAsia"/>
          <w:color w:val="000000"/>
        </w:rPr>
        <w:t>=</w:t>
      </w:r>
      <w:r>
        <w:rPr>
          <w:rFonts w:cs="Arial" w:hint="eastAsia"/>
          <w:color w:val="000000"/>
        </w:rPr>
        <w:t>行情（</w:t>
      </w:r>
      <w:r w:rsidRPr="007E6723">
        <w:rPr>
          <w:rFonts w:cs="Arial"/>
          <w:color w:val="000000"/>
        </w:rPr>
        <w:t>MktDataFull</w:t>
      </w:r>
      <w:r>
        <w:rPr>
          <w:rFonts w:cs="Arial" w:hint="eastAsia"/>
          <w:color w:val="000000"/>
        </w:rPr>
        <w:t>）</w:t>
      </w:r>
    </w:p>
    <w:p w:rsidR="00EF5A03" w:rsidRDefault="00EF5A03" w:rsidP="00EF5A03">
      <w:pPr>
        <w:ind w:firstLine="435"/>
      </w:pPr>
      <w:r w:rsidRPr="005655F2">
        <w:rPr>
          <w:rFonts w:hint="eastAsia"/>
          <w:lang w:eastAsia="zh-CN"/>
        </w:rPr>
        <w:t xml:space="preserve">U001 = </w:t>
      </w:r>
      <w:r w:rsidRPr="005655F2">
        <w:rPr>
          <w:rFonts w:hint="eastAsia"/>
          <w:lang w:eastAsia="zh-CN"/>
        </w:rPr>
        <w:t>注册指令</w:t>
      </w:r>
      <w:r w:rsidRPr="005655F2">
        <w:rPr>
          <w:rFonts w:hint="eastAsia"/>
        </w:rPr>
        <w:t>（</w:t>
      </w:r>
      <w:r w:rsidRPr="005655F2">
        <w:rPr>
          <w:rFonts w:hint="eastAsia"/>
        </w:rPr>
        <w:t>DesignationInstruction</w:t>
      </w:r>
      <w:r w:rsidRPr="005655F2">
        <w:rPr>
          <w:rFonts w:hint="eastAsia"/>
        </w:rPr>
        <w:t>）</w:t>
      </w:r>
    </w:p>
    <w:p w:rsidR="00EF5A03" w:rsidRPr="00917A26" w:rsidRDefault="00EF5A03" w:rsidP="00EF5A03">
      <w:pPr>
        <w:ind w:firstLine="435"/>
        <w:rPr>
          <w:lang w:eastAsia="zh-CN"/>
        </w:rPr>
      </w:pPr>
      <w:r w:rsidRPr="00917A26">
        <w:rPr>
          <w:rFonts w:hint="eastAsia"/>
          <w:lang w:eastAsia="zh-CN"/>
        </w:rPr>
        <w:t xml:space="preserve">U004 = </w:t>
      </w:r>
      <w:r w:rsidRPr="00917A26">
        <w:rPr>
          <w:rFonts w:hint="eastAsia"/>
          <w:lang w:eastAsia="zh-CN"/>
        </w:rPr>
        <w:t>投票</w:t>
      </w:r>
    </w:p>
    <w:p w:rsidR="00EF5A03" w:rsidRDefault="00EF5A03" w:rsidP="00EF5A03">
      <w:pPr>
        <w:ind w:firstLine="435"/>
        <w:rPr>
          <w:lang w:eastAsia="zh-CN"/>
        </w:rPr>
      </w:pPr>
      <w:r w:rsidRPr="00917A26">
        <w:rPr>
          <w:rFonts w:hint="eastAsia"/>
          <w:lang w:eastAsia="zh-CN"/>
        </w:rPr>
        <w:lastRenderedPageBreak/>
        <w:t xml:space="preserve">U005= </w:t>
      </w:r>
      <w:r w:rsidRPr="00917A26">
        <w:rPr>
          <w:rFonts w:hint="eastAsia"/>
          <w:lang w:eastAsia="zh-CN"/>
        </w:rPr>
        <w:t>投票响应</w:t>
      </w:r>
    </w:p>
    <w:p w:rsidR="00EF5A03" w:rsidRPr="004B7012" w:rsidRDefault="00EF5A03" w:rsidP="00EF5A03">
      <w:pPr>
        <w:ind w:firstLine="435"/>
        <w:rPr>
          <w:lang w:eastAsia="zh-CN"/>
        </w:rPr>
      </w:pPr>
      <w:r w:rsidRPr="004B7012">
        <w:rPr>
          <w:rFonts w:hint="eastAsia"/>
          <w:lang w:eastAsia="zh-CN"/>
        </w:rPr>
        <w:t>U</w:t>
      </w:r>
      <w:r w:rsidRPr="004B7012">
        <w:rPr>
          <w:lang w:eastAsia="zh-CN"/>
        </w:rPr>
        <w:t xml:space="preserve">009= </w:t>
      </w:r>
      <w:r w:rsidRPr="004B7012">
        <w:rPr>
          <w:rFonts w:hint="eastAsia"/>
          <w:lang w:eastAsia="zh-CN"/>
        </w:rPr>
        <w:t>资金前端控制申报</w:t>
      </w:r>
    </w:p>
    <w:p w:rsidR="00EF5A03" w:rsidRDefault="00EF5A03" w:rsidP="00EF5A03">
      <w:pPr>
        <w:ind w:firstLineChars="213" w:firstLine="426"/>
        <w:rPr>
          <w:lang w:eastAsia="zh-CN"/>
        </w:rPr>
      </w:pPr>
      <w:r w:rsidRPr="004B7012">
        <w:rPr>
          <w:rFonts w:hint="eastAsia"/>
          <w:lang w:eastAsia="zh-CN"/>
        </w:rPr>
        <w:t>U</w:t>
      </w:r>
      <w:r w:rsidRPr="004B7012">
        <w:rPr>
          <w:lang w:eastAsia="zh-CN"/>
        </w:rPr>
        <w:t xml:space="preserve">010= </w:t>
      </w:r>
      <w:r w:rsidRPr="004B7012">
        <w:rPr>
          <w:rFonts w:hint="eastAsia"/>
          <w:lang w:eastAsia="zh-CN"/>
        </w:rPr>
        <w:t>资金前端控制响应</w:t>
      </w:r>
    </w:p>
    <w:p w:rsidR="004B7012" w:rsidRPr="00200E39" w:rsidRDefault="004B7012" w:rsidP="002D2CE4">
      <w:pPr>
        <w:ind w:firstLineChars="213" w:firstLine="426"/>
        <w:outlineLvl w:val="0"/>
        <w:rPr>
          <w:lang w:eastAsia="zh-CN"/>
        </w:rPr>
      </w:pPr>
      <w:r w:rsidRPr="00200E39">
        <w:rPr>
          <w:lang w:eastAsia="zh-CN"/>
        </w:rPr>
        <w:t xml:space="preserve">U006 = </w:t>
      </w:r>
      <w:r w:rsidRPr="00200E39">
        <w:rPr>
          <w:rFonts w:hint="eastAsia"/>
          <w:lang w:eastAsia="zh-CN"/>
        </w:rPr>
        <w:t>密码服务申报</w:t>
      </w:r>
    </w:p>
    <w:p w:rsidR="004B7012" w:rsidRPr="00E90DDB" w:rsidRDefault="004B7012" w:rsidP="002D2CE4">
      <w:pPr>
        <w:ind w:firstLineChars="213" w:firstLine="426"/>
        <w:outlineLvl w:val="0"/>
        <w:rPr>
          <w:lang w:eastAsia="zh-CN"/>
        </w:rPr>
      </w:pPr>
      <w:r w:rsidRPr="00200E39">
        <w:rPr>
          <w:lang w:eastAsia="zh-CN"/>
        </w:rPr>
        <w:t xml:space="preserve">U008= </w:t>
      </w:r>
      <w:r w:rsidRPr="00200E39">
        <w:rPr>
          <w:rFonts w:hint="eastAsia"/>
          <w:lang w:eastAsia="zh-CN"/>
        </w:rPr>
        <w:t>密码服务响应</w:t>
      </w:r>
    </w:p>
    <w:p w:rsidR="00EF5A03" w:rsidRPr="00C64655" w:rsidRDefault="00EF5A03" w:rsidP="00EF5A03">
      <w:pPr>
        <w:rPr>
          <w:rFonts w:ascii="宋体" w:hAnsi="Times New Roman" w:cs="宋体"/>
          <w:color w:val="000000"/>
          <w:lang w:eastAsia="zh-CN"/>
        </w:rPr>
      </w:pPr>
    </w:p>
    <w:p w:rsidR="00EF5A03" w:rsidRPr="003E39B3" w:rsidRDefault="00EF5A03" w:rsidP="00EF5A03">
      <w:pPr>
        <w:rPr>
          <w:rFonts w:cs="Arial"/>
          <w:b/>
          <w:color w:val="000000"/>
        </w:rPr>
      </w:pPr>
      <w:r w:rsidRPr="003E39B3">
        <w:rPr>
          <w:rFonts w:cs="Arial" w:hint="eastAsia"/>
          <w:b/>
          <w:color w:val="000000"/>
        </w:rPr>
        <w:t>说明</w:t>
      </w:r>
      <w:r>
        <w:rPr>
          <w:rFonts w:cs="Arial" w:hint="eastAsia"/>
          <w:b/>
          <w:color w:val="000000"/>
          <w:lang w:eastAsia="zh-CN"/>
        </w:rPr>
        <w:t>及约定</w:t>
      </w:r>
      <w:r w:rsidRPr="003E39B3">
        <w:rPr>
          <w:rFonts w:cs="Arial" w:hint="eastAsia"/>
          <w:b/>
          <w:color w:val="000000"/>
        </w:rPr>
        <w:t>：</w:t>
      </w:r>
    </w:p>
    <w:p w:rsidR="00EF5A03" w:rsidRDefault="00EF5A03" w:rsidP="00EF5A03">
      <w:pPr>
        <w:rPr>
          <w:rFonts w:ascii="宋体" w:hAnsi="Times New Roman" w:cs="宋体"/>
          <w:color w:val="000000"/>
          <w:lang w:val="en-US" w:eastAsia="zh-CN"/>
        </w:rPr>
      </w:pPr>
      <w:r>
        <w:rPr>
          <w:rFonts w:ascii="宋体" w:hAnsi="Times New Roman" w:cs="宋体" w:hint="eastAsia"/>
          <w:color w:val="000000"/>
          <w:lang w:val="en-US" w:eastAsia="zh-CN"/>
        </w:rPr>
        <w:t>注意</w:t>
      </w:r>
      <w:r w:rsidRPr="00893724">
        <w:rPr>
          <w:rFonts w:ascii="宋体" w:hAnsi="Times New Roman" w:cs="宋体" w:hint="eastAsia"/>
          <w:color w:val="000000"/>
          <w:lang w:val="en-US" w:eastAsia="zh-CN"/>
        </w:rPr>
        <w:t>大宗交易证书(Ekey)取消后，大宗交易用户直接使用PBU进行大宗交易，该PBU对产品的交易权限及连通指定关系同竞价交易系统</w:t>
      </w:r>
      <w:bookmarkStart w:id="4" w:name="_Toc312137540"/>
      <w:bookmarkStart w:id="5" w:name="_Toc312137541"/>
      <w:bookmarkStart w:id="6" w:name="_Toc312137542"/>
      <w:bookmarkStart w:id="7" w:name="_Toc312137543"/>
      <w:bookmarkStart w:id="8" w:name="_Toc312137552"/>
      <w:bookmarkStart w:id="9" w:name="_Toc312137584"/>
      <w:bookmarkStart w:id="10" w:name="_Toc312137585"/>
      <w:bookmarkStart w:id="11" w:name="_Toc312137593"/>
      <w:bookmarkStart w:id="12" w:name="_Toc312137668"/>
      <w:bookmarkStart w:id="13" w:name="_Toc312137669"/>
      <w:bookmarkStart w:id="14" w:name="_Toc312137678"/>
      <w:bookmarkStart w:id="15" w:name="_Toc312137711"/>
      <w:bookmarkStart w:id="16" w:name="_Toc312137712"/>
      <w:bookmarkEnd w:id="4"/>
      <w:bookmarkEnd w:id="5"/>
      <w:bookmarkEnd w:id="6"/>
      <w:bookmarkEnd w:id="7"/>
      <w:bookmarkEnd w:id="8"/>
      <w:bookmarkEnd w:id="9"/>
      <w:bookmarkEnd w:id="10"/>
      <w:bookmarkEnd w:id="11"/>
      <w:bookmarkEnd w:id="12"/>
      <w:bookmarkEnd w:id="13"/>
      <w:bookmarkEnd w:id="14"/>
      <w:bookmarkEnd w:id="15"/>
      <w:bookmarkEnd w:id="16"/>
      <w:r>
        <w:rPr>
          <w:rFonts w:ascii="宋体" w:hAnsi="Times New Roman" w:cs="宋体" w:hint="eastAsia"/>
          <w:color w:val="000000"/>
          <w:lang w:val="en-US" w:eastAsia="zh-CN"/>
        </w:rPr>
        <w:t>。</w:t>
      </w:r>
    </w:p>
    <w:p w:rsidR="00EF5A03" w:rsidRDefault="00EF5A03" w:rsidP="00EF5A03">
      <w:pPr>
        <w:rPr>
          <w:rFonts w:cs="Arial"/>
          <w:color w:val="000000"/>
          <w:lang w:eastAsia="zh-CN"/>
        </w:rPr>
      </w:pPr>
      <w:r>
        <w:rPr>
          <w:rFonts w:ascii="宋体" w:hAnsi="Times New Roman" w:cs="宋体" w:hint="eastAsia"/>
          <w:color w:val="000000"/>
          <w:lang w:val="en-US" w:eastAsia="zh-CN"/>
        </w:rPr>
        <w:t>对于跨境ETF</w:t>
      </w:r>
      <w:r>
        <w:rPr>
          <w:rFonts w:hint="eastAsia"/>
          <w:lang w:eastAsia="zh-CN"/>
        </w:rPr>
        <w:t>/</w:t>
      </w:r>
      <w:r>
        <w:rPr>
          <w:rFonts w:hint="eastAsia"/>
          <w:lang w:eastAsia="zh-CN"/>
        </w:rPr>
        <w:t>交易型货币市场基金</w:t>
      </w:r>
      <w:r>
        <w:rPr>
          <w:rFonts w:ascii="宋体" w:hAnsi="Times New Roman" w:cs="宋体" w:hint="eastAsia"/>
          <w:color w:val="000000"/>
          <w:lang w:val="en-US" w:eastAsia="zh-CN"/>
        </w:rPr>
        <w:t>申赎，</w:t>
      </w:r>
      <w:r>
        <w:rPr>
          <w:rFonts w:hint="eastAsia"/>
          <w:bCs/>
          <w:lang w:eastAsia="zh-CN"/>
        </w:rPr>
        <w:t>reqresp</w:t>
      </w:r>
      <w:r>
        <w:rPr>
          <w:rFonts w:hint="eastAsia"/>
          <w:bCs/>
          <w:lang w:eastAsia="zh-CN"/>
        </w:rPr>
        <w:t>表</w:t>
      </w:r>
      <w:r>
        <w:rPr>
          <w:rFonts w:cs="Arial" w:hint="eastAsia"/>
          <w:color w:val="000000"/>
          <w:lang w:eastAsia="zh-CN"/>
        </w:rPr>
        <w:t>s</w:t>
      </w:r>
      <w:r>
        <w:rPr>
          <w:rFonts w:cs="Arial"/>
          <w:color w:val="000000"/>
          <w:lang w:eastAsia="zh-CN"/>
        </w:rPr>
        <w:t>ecurity</w:t>
      </w:r>
      <w:r>
        <w:rPr>
          <w:rFonts w:cs="Arial" w:hint="eastAsia"/>
          <w:color w:val="000000"/>
          <w:lang w:eastAsia="zh-CN"/>
        </w:rPr>
        <w:t>id</w:t>
      </w:r>
      <w:r>
        <w:rPr>
          <w:rFonts w:cs="Arial" w:hint="eastAsia"/>
          <w:color w:val="000000"/>
          <w:lang w:eastAsia="zh-CN"/>
        </w:rPr>
        <w:t>字段为二级市场交易代码。</w:t>
      </w:r>
    </w:p>
    <w:p w:rsidR="00EF5A03" w:rsidRDefault="00EF5A03" w:rsidP="00EF5A03">
      <w:pPr>
        <w:rPr>
          <w:lang w:eastAsia="zh-CN"/>
        </w:rPr>
      </w:pPr>
      <w:r w:rsidRPr="00917A26">
        <w:rPr>
          <w:rFonts w:ascii="sans-serif" w:hAnsi="sans-serif" w:hint="eastAsia"/>
          <w:lang w:eastAsia="zh-CN"/>
        </w:rPr>
        <w:t>对于报价回购与约定购回业务，</w:t>
      </w:r>
      <w:r w:rsidRPr="00917A26">
        <w:rPr>
          <w:rFonts w:ascii="sans-serif" w:hAnsi="sans-serif"/>
        </w:rPr>
        <w:t>在没有特别申明的情况下，</w:t>
      </w:r>
      <w:r w:rsidRPr="00917A26">
        <w:rPr>
          <w:rFonts w:ascii="sans-serif" w:hAnsi="sans-serif" w:hint="eastAsia"/>
          <w:lang w:eastAsia="zh-CN"/>
        </w:rPr>
        <w:t>交易所</w:t>
      </w:r>
      <w:r w:rsidRPr="00917A26">
        <w:rPr>
          <w:rFonts w:ascii="sans-serif" w:hAnsi="sans-serif"/>
        </w:rPr>
        <w:t>后台</w:t>
      </w:r>
      <w:r w:rsidRPr="00917A26">
        <w:rPr>
          <w:rFonts w:ascii="sans-serif" w:hAnsi="sans-serif" w:hint="eastAsia"/>
          <w:lang w:eastAsia="zh-CN"/>
        </w:rPr>
        <w:t>一般</w:t>
      </w:r>
      <w:r w:rsidRPr="00917A26">
        <w:rPr>
          <w:rFonts w:ascii="sans-serif" w:hAnsi="sans-serif"/>
        </w:rPr>
        <w:t>根据买方</w:t>
      </w:r>
      <w:r w:rsidRPr="00917A26">
        <w:rPr>
          <w:rFonts w:ascii="sans-serif" w:hAnsi="sans-serif" w:hint="eastAsia"/>
          <w:lang w:eastAsia="zh-CN"/>
        </w:rPr>
        <w:t>业务</w:t>
      </w:r>
      <w:r w:rsidRPr="00917A26">
        <w:rPr>
          <w:rFonts w:ascii="sans-serif" w:hAnsi="sans-serif"/>
        </w:rPr>
        <w:t>PBU</w:t>
      </w:r>
      <w:r w:rsidRPr="00917A26">
        <w:rPr>
          <w:rFonts w:ascii="sans-serif" w:hAnsi="sans-serif"/>
        </w:rPr>
        <w:t>与</w:t>
      </w:r>
      <w:r w:rsidRPr="00917A26">
        <w:rPr>
          <w:rFonts w:cs="Arial"/>
          <w:color w:val="000000"/>
          <w:lang w:eastAsia="zh-CN"/>
        </w:rPr>
        <w:t>ClOrdID</w:t>
      </w:r>
      <w:r w:rsidRPr="00917A26">
        <w:rPr>
          <w:rFonts w:ascii="sans-serif" w:hAnsi="sans-serif"/>
        </w:rPr>
        <w:t>的组合确定订单</w:t>
      </w:r>
      <w:r w:rsidRPr="00917A26">
        <w:rPr>
          <w:rFonts w:ascii="sans-serif" w:hAnsi="sans-serif" w:hint="eastAsia"/>
          <w:lang w:eastAsia="zh-CN"/>
        </w:rPr>
        <w:t>（含撤单）</w:t>
      </w:r>
      <w:r w:rsidRPr="00917A26">
        <w:rPr>
          <w:rFonts w:ascii="sans-serif" w:hAnsi="sans-serif"/>
        </w:rPr>
        <w:t>的唯一性</w:t>
      </w:r>
      <w:r w:rsidRPr="00917A26">
        <w:rPr>
          <w:rFonts w:ascii="sans-serif" w:hAnsi="sans-serif" w:hint="eastAsia"/>
          <w:lang w:eastAsia="zh-CN"/>
        </w:rPr>
        <w:t>，其中</w:t>
      </w:r>
      <w:r w:rsidRPr="00917A26">
        <w:rPr>
          <w:rFonts w:ascii="sans-serif" w:hAnsi="sans-serif"/>
        </w:rPr>
        <w:t>报价回购</w:t>
      </w:r>
      <w:r w:rsidRPr="00917A26">
        <w:rPr>
          <w:rFonts w:ascii="sans-serif" w:hAnsi="sans-serif" w:hint="eastAsia"/>
          <w:lang w:eastAsia="zh-CN"/>
        </w:rPr>
        <w:t>出</w:t>
      </w:r>
      <w:r w:rsidRPr="00917A26">
        <w:rPr>
          <w:rFonts w:ascii="sans-serif" w:hAnsi="sans-serif"/>
        </w:rPr>
        <w:t>入库申报，后台根据</w:t>
      </w:r>
      <w:r w:rsidRPr="00917A26">
        <w:rPr>
          <w:rFonts w:ascii="sans-serif" w:hAnsi="sans-serif" w:hint="eastAsia"/>
          <w:lang w:eastAsia="zh-CN"/>
        </w:rPr>
        <w:t>业务</w:t>
      </w:r>
      <w:r w:rsidRPr="00917A26">
        <w:rPr>
          <w:rFonts w:ascii="sans-serif" w:hAnsi="sans-serif"/>
        </w:rPr>
        <w:t>PBU</w:t>
      </w:r>
      <w:r w:rsidRPr="00917A26">
        <w:rPr>
          <w:rFonts w:ascii="sans-serif" w:hAnsi="sans-serif"/>
        </w:rPr>
        <w:t>与</w:t>
      </w:r>
      <w:r w:rsidRPr="00917A26">
        <w:rPr>
          <w:rFonts w:cs="Arial"/>
          <w:color w:val="000000"/>
          <w:lang w:eastAsia="zh-CN"/>
        </w:rPr>
        <w:t>ClOrdID</w:t>
      </w:r>
      <w:r w:rsidRPr="00917A26">
        <w:rPr>
          <w:rFonts w:ascii="sans-serif" w:hAnsi="sans-serif"/>
        </w:rPr>
        <w:t>的组合确定订单的唯一性。</w:t>
      </w:r>
      <w:r w:rsidRPr="00917A26">
        <w:rPr>
          <w:rFonts w:ascii="sans-serif" w:hAnsi="sans-serif" w:hint="eastAsia"/>
          <w:lang w:eastAsia="zh-CN"/>
        </w:rPr>
        <w:t>因此，数据库接口中</w:t>
      </w:r>
      <w:r w:rsidRPr="00917A26">
        <w:rPr>
          <w:rFonts w:ascii="sans-serif" w:hAnsi="sans-serif" w:hint="eastAsia"/>
          <w:lang w:eastAsia="zh-CN"/>
        </w:rPr>
        <w:t>PBU</w:t>
      </w:r>
      <w:r w:rsidRPr="00917A26">
        <w:rPr>
          <w:rFonts w:ascii="sans-serif" w:hAnsi="sans-serif" w:hint="eastAsia"/>
          <w:lang w:eastAsia="zh-CN"/>
        </w:rPr>
        <w:t>字段也对应为用于订单唯一性组合的</w:t>
      </w:r>
      <w:r w:rsidRPr="00917A26">
        <w:rPr>
          <w:rFonts w:ascii="sans-serif" w:hAnsi="sans-serif" w:hint="eastAsia"/>
          <w:lang w:eastAsia="zh-CN"/>
        </w:rPr>
        <w:t>PBU</w:t>
      </w:r>
      <w:r w:rsidRPr="00917A26">
        <w:rPr>
          <w:rFonts w:ascii="sans-serif" w:hAnsi="sans-serif" w:hint="eastAsia"/>
          <w:lang w:eastAsia="zh-CN"/>
        </w:rPr>
        <w:t>，</w:t>
      </w:r>
      <w:r w:rsidRPr="00917A26">
        <w:rPr>
          <w:rFonts w:hint="eastAsia"/>
          <w:lang w:eastAsia="zh-CN"/>
        </w:rPr>
        <w:t>注意买卖方业务</w:t>
      </w:r>
      <w:r w:rsidRPr="00917A26">
        <w:rPr>
          <w:rFonts w:hint="eastAsia"/>
          <w:lang w:eastAsia="zh-CN"/>
        </w:rPr>
        <w:t>PBU</w:t>
      </w:r>
      <w:r w:rsidRPr="00917A26">
        <w:rPr>
          <w:rFonts w:hint="eastAsia"/>
          <w:lang w:eastAsia="zh-CN"/>
        </w:rPr>
        <w:t>是允许申报该业务的</w:t>
      </w:r>
      <w:r w:rsidRPr="00917A26">
        <w:rPr>
          <w:rFonts w:hint="eastAsia"/>
          <w:lang w:eastAsia="zh-CN"/>
        </w:rPr>
        <w:t>PBU</w:t>
      </w:r>
      <w:r w:rsidRPr="00917A26">
        <w:rPr>
          <w:rFonts w:hint="eastAsia"/>
          <w:lang w:eastAsia="zh-CN"/>
        </w:rPr>
        <w:t>，具体参考相关业务规则</w:t>
      </w:r>
      <w:r w:rsidRPr="00917A26">
        <w:rPr>
          <w:rFonts w:ascii="sans-serif" w:hAnsi="sans-serif" w:hint="eastAsia"/>
          <w:lang w:eastAsia="zh-CN"/>
        </w:rPr>
        <w:t>；</w:t>
      </w:r>
      <w:r w:rsidRPr="00917A26">
        <w:rPr>
          <w:rFonts w:cs="Arial"/>
          <w:lang w:eastAsia="zh-CN"/>
        </w:rPr>
        <w:t>报价回购</w:t>
      </w:r>
      <w:r w:rsidRPr="00917A26">
        <w:rPr>
          <w:rFonts w:cs="Arial" w:hint="eastAsia"/>
          <w:lang w:eastAsia="zh-CN"/>
        </w:rPr>
        <w:t>和约定购回业务</w:t>
      </w:r>
      <w:r w:rsidRPr="00917A26">
        <w:rPr>
          <w:rFonts w:hint="eastAsia"/>
          <w:lang w:eastAsia="zh-CN"/>
        </w:rPr>
        <w:t>撤单依据原始订单申报的业务</w:t>
      </w:r>
      <w:r w:rsidRPr="00917A26">
        <w:rPr>
          <w:rFonts w:hint="eastAsia"/>
          <w:lang w:eastAsia="zh-CN"/>
        </w:rPr>
        <w:t>PBU</w:t>
      </w:r>
      <w:r w:rsidRPr="00917A26">
        <w:rPr>
          <w:rFonts w:hint="eastAsia"/>
          <w:lang w:eastAsia="zh-CN"/>
        </w:rPr>
        <w:t>和原始</w:t>
      </w:r>
      <w:r w:rsidRPr="00917A26">
        <w:rPr>
          <w:rFonts w:cs="Arial"/>
          <w:color w:val="000000"/>
          <w:lang w:eastAsia="zh-CN"/>
        </w:rPr>
        <w:t>ClOrdID</w:t>
      </w:r>
      <w:r w:rsidRPr="00917A26">
        <w:rPr>
          <w:rFonts w:hint="eastAsia"/>
          <w:lang w:eastAsia="zh-CN"/>
        </w:rPr>
        <w:t>（即</w:t>
      </w:r>
      <w:r w:rsidRPr="00917A26">
        <w:rPr>
          <w:rFonts w:cs="Arial"/>
          <w:color w:val="000000"/>
          <w:lang w:eastAsia="zh-CN"/>
        </w:rPr>
        <w:t>OrigClOrdID</w:t>
      </w:r>
      <w:r w:rsidRPr="00917A26">
        <w:rPr>
          <w:rFonts w:hint="eastAsia"/>
          <w:lang w:eastAsia="zh-CN"/>
        </w:rPr>
        <w:t>）进行撤单，撤单订单作为一种新的订单，需新分配</w:t>
      </w:r>
      <w:r w:rsidRPr="00917A26">
        <w:rPr>
          <w:rFonts w:cs="Arial"/>
          <w:color w:val="000000"/>
          <w:lang w:eastAsia="zh-CN"/>
        </w:rPr>
        <w:t>ClOrdID</w:t>
      </w:r>
      <w:r w:rsidRPr="00917A26">
        <w:rPr>
          <w:rFonts w:hint="eastAsia"/>
          <w:lang w:eastAsia="zh-CN"/>
        </w:rPr>
        <w:t>；报价回购提前购回中证券代码、买方帐号、买方</w:t>
      </w:r>
      <w:r w:rsidRPr="00917A26">
        <w:rPr>
          <w:rFonts w:hint="eastAsia"/>
          <w:lang w:eastAsia="zh-CN"/>
        </w:rPr>
        <w:t>PBU</w:t>
      </w:r>
      <w:r w:rsidRPr="00917A26">
        <w:rPr>
          <w:rFonts w:hint="eastAsia"/>
          <w:lang w:eastAsia="zh-CN"/>
        </w:rPr>
        <w:t>、卖方账号、卖方</w:t>
      </w:r>
      <w:r w:rsidRPr="00917A26">
        <w:rPr>
          <w:rFonts w:hint="eastAsia"/>
          <w:lang w:eastAsia="zh-CN"/>
        </w:rPr>
        <w:t>PBU</w:t>
      </w:r>
      <w:r w:rsidRPr="00917A26">
        <w:rPr>
          <w:rFonts w:hint="eastAsia"/>
          <w:lang w:eastAsia="zh-CN"/>
        </w:rPr>
        <w:t>和交易员号、申报数量都必须同债券报价回购申报订单；</w:t>
      </w:r>
      <w:r w:rsidRPr="00917A26">
        <w:rPr>
          <w:rFonts w:hint="eastAsia"/>
          <w:lang w:eastAsia="zh-CN"/>
        </w:rPr>
        <w:t>OrderID</w:t>
      </w:r>
      <w:r w:rsidRPr="00917A26">
        <w:rPr>
          <w:rFonts w:hint="eastAsia"/>
          <w:lang w:eastAsia="zh-CN"/>
        </w:rPr>
        <w:t>在标准协议中定义为交易所订单编号，</w:t>
      </w:r>
      <w:r w:rsidRPr="00917A26">
        <w:rPr>
          <w:rFonts w:cs="Arial"/>
          <w:lang w:eastAsia="zh-CN"/>
        </w:rPr>
        <w:t>报价回购</w:t>
      </w:r>
      <w:r w:rsidRPr="00917A26">
        <w:rPr>
          <w:rFonts w:cs="Arial" w:hint="eastAsia"/>
          <w:lang w:eastAsia="zh-CN"/>
        </w:rPr>
        <w:t>和约定购回业务</w:t>
      </w:r>
      <w:r w:rsidRPr="00917A26">
        <w:rPr>
          <w:rFonts w:hint="eastAsia"/>
          <w:lang w:eastAsia="zh-CN"/>
        </w:rPr>
        <w:t>中可理解为成交编号，</w:t>
      </w:r>
      <w:r>
        <w:rPr>
          <w:rFonts w:hint="eastAsia"/>
          <w:lang w:eastAsia="zh-CN"/>
        </w:rPr>
        <w:t>对应</w:t>
      </w:r>
      <w:r>
        <w:rPr>
          <w:rFonts w:hint="eastAsia"/>
          <w:lang w:eastAsia="zh-CN"/>
        </w:rPr>
        <w:t>EzQES</w:t>
      </w:r>
      <w:r>
        <w:rPr>
          <w:rFonts w:hint="eastAsia"/>
          <w:lang w:eastAsia="zh-CN"/>
        </w:rPr>
        <w:t>接口中的</w:t>
      </w:r>
      <w:r>
        <w:rPr>
          <w:rFonts w:hint="eastAsia"/>
          <w:lang w:eastAsia="zh-CN"/>
        </w:rPr>
        <w:t>trdnum</w:t>
      </w:r>
      <w:r>
        <w:rPr>
          <w:rFonts w:hint="eastAsia"/>
          <w:lang w:eastAsia="zh-CN"/>
        </w:rPr>
        <w:t>字段；</w:t>
      </w:r>
      <w:r>
        <w:rPr>
          <w:rFonts w:hint="eastAsia"/>
          <w:lang w:eastAsia="zh-CN"/>
        </w:rPr>
        <w:t>RefOrderID</w:t>
      </w:r>
      <w:r>
        <w:rPr>
          <w:rFonts w:hint="eastAsia"/>
          <w:lang w:eastAsia="zh-CN"/>
        </w:rPr>
        <w:t>对应</w:t>
      </w:r>
      <w:r>
        <w:rPr>
          <w:rFonts w:hint="eastAsia"/>
          <w:lang w:eastAsia="zh-CN"/>
        </w:rPr>
        <w:t>EzQES</w:t>
      </w:r>
      <w:r>
        <w:rPr>
          <w:rFonts w:hint="eastAsia"/>
          <w:lang w:eastAsia="zh-CN"/>
        </w:rPr>
        <w:t>接口中</w:t>
      </w:r>
      <w:r>
        <w:rPr>
          <w:rFonts w:hint="eastAsia"/>
          <w:lang w:eastAsia="zh-CN"/>
        </w:rPr>
        <w:t>o</w:t>
      </w:r>
      <w:r w:rsidRPr="009F5EFF">
        <w:rPr>
          <w:lang w:eastAsia="zh-CN"/>
        </w:rPr>
        <w:t>ld</w:t>
      </w:r>
      <w:r>
        <w:rPr>
          <w:rFonts w:hint="eastAsia"/>
          <w:lang w:eastAsia="zh-CN"/>
        </w:rPr>
        <w:t>trdn</w:t>
      </w:r>
      <w:r w:rsidRPr="009F5EFF">
        <w:rPr>
          <w:lang w:eastAsia="zh-CN"/>
        </w:rPr>
        <w:t>um</w:t>
      </w:r>
      <w:r>
        <w:rPr>
          <w:rFonts w:hint="eastAsia"/>
          <w:lang w:eastAsia="zh-CN"/>
        </w:rPr>
        <w:t>字段；正常情况下，会员应注意避免同一交易日内先使用</w:t>
      </w:r>
      <w:r>
        <w:rPr>
          <w:rFonts w:hint="eastAsia"/>
          <w:lang w:eastAsia="zh-CN"/>
        </w:rPr>
        <w:t>EzQES</w:t>
      </w:r>
      <w:r>
        <w:rPr>
          <w:rFonts w:hint="eastAsia"/>
          <w:lang w:eastAsia="zh-CN"/>
        </w:rPr>
        <w:t>，再使用</w:t>
      </w:r>
      <w:r>
        <w:rPr>
          <w:rFonts w:hint="eastAsia"/>
          <w:lang w:eastAsia="zh-CN"/>
        </w:rPr>
        <w:t>EzSTEP</w:t>
      </w:r>
      <w:r>
        <w:rPr>
          <w:rFonts w:hint="eastAsia"/>
          <w:lang w:eastAsia="zh-CN"/>
        </w:rPr>
        <w:t>重复申报报价回购及约定购回业务。</w:t>
      </w:r>
    </w:p>
    <w:p w:rsidR="00EF5A03" w:rsidRDefault="00EF5A03" w:rsidP="00EF5A03">
      <w:pPr>
        <w:rPr>
          <w:rFonts w:ascii="宋体" w:hAnsi="宋体"/>
          <w:lang w:eastAsia="zh-CN"/>
        </w:rPr>
      </w:pPr>
      <w:r>
        <w:rPr>
          <w:rFonts w:ascii="宋体" w:hAnsi="宋体" w:hint="eastAsia"/>
          <w:lang w:eastAsia="zh-CN"/>
        </w:rPr>
        <w:t>对于转融通业务，</w:t>
      </w:r>
      <w:r>
        <w:rPr>
          <w:rFonts w:ascii="宋体" w:hAnsi="宋体" w:hint="eastAsia"/>
        </w:rPr>
        <w:t>证金公司当日申报结束后，向交易所发送订单申报结束标志，具体约定根据相关备忘录。</w:t>
      </w:r>
    </w:p>
    <w:p w:rsidR="00EF5A03" w:rsidRDefault="00EF5A03" w:rsidP="00EF5A03">
      <w:pPr>
        <w:rPr>
          <w:rFonts w:ascii="宋体" w:hAnsi="宋体"/>
          <w:lang w:eastAsia="zh-CN"/>
        </w:rPr>
      </w:pPr>
      <w:r>
        <w:rPr>
          <w:rFonts w:hint="eastAsia"/>
          <w:lang w:eastAsia="zh-CN"/>
        </w:rPr>
        <w:t>注意</w:t>
      </w:r>
      <w:r>
        <w:rPr>
          <w:rFonts w:hint="eastAsia"/>
        </w:rPr>
        <w:t>当</w:t>
      </w:r>
      <w:r w:rsidRPr="007441D6">
        <w:rPr>
          <w:rFonts w:hint="eastAsia"/>
        </w:rPr>
        <w:t>撤单请求失败，报</w:t>
      </w:r>
      <w:r>
        <w:t>19198</w:t>
      </w:r>
      <w:r>
        <w:rPr>
          <w:rFonts w:hint="eastAsia"/>
        </w:rPr>
        <w:t>（</w:t>
      </w:r>
      <w:r w:rsidRPr="007441D6">
        <w:rPr>
          <w:rFonts w:hint="eastAsia"/>
        </w:rPr>
        <w:t>原始订单正在处理当中）错误</w:t>
      </w:r>
      <w:r>
        <w:rPr>
          <w:rFonts w:hint="eastAsia"/>
        </w:rPr>
        <w:t>时，因后台异步处理方式，</w:t>
      </w:r>
      <w:r>
        <w:rPr>
          <w:rFonts w:ascii="宋体" w:hAnsi="宋体" w:hint="eastAsia"/>
        </w:rPr>
        <w:t>市场参与者可待收到原始订单请求响应后再尝试进行该笔订单撤单申报。</w:t>
      </w:r>
    </w:p>
    <w:p w:rsidR="00EF5A03" w:rsidRDefault="00EF5A03" w:rsidP="00EF5A03">
      <w:pPr>
        <w:rPr>
          <w:rFonts w:ascii="宋体" w:hAnsi="宋体"/>
          <w:lang w:eastAsia="zh-CN"/>
        </w:rPr>
      </w:pPr>
      <w:r>
        <w:rPr>
          <w:rFonts w:hint="eastAsia"/>
        </w:rPr>
        <w:t>综</w:t>
      </w:r>
      <w:r>
        <w:rPr>
          <w:rFonts w:hint="eastAsia"/>
          <w:lang w:eastAsia="zh-CN"/>
        </w:rPr>
        <w:t>合业务平台</w:t>
      </w:r>
      <w:r>
        <w:t>STEP</w:t>
      </w:r>
      <w:r>
        <w:rPr>
          <w:rFonts w:hint="eastAsia"/>
        </w:rPr>
        <w:t>撤单</w:t>
      </w:r>
      <w:r>
        <w:rPr>
          <w:rFonts w:hint="eastAsia"/>
          <w:lang w:eastAsia="zh-CN"/>
        </w:rPr>
        <w:t>订单</w:t>
      </w:r>
      <w:r>
        <w:rPr>
          <w:rFonts w:hint="eastAsia"/>
        </w:rPr>
        <w:t>，</w:t>
      </w:r>
      <w:r>
        <w:rPr>
          <w:rFonts w:hint="eastAsia"/>
          <w:lang w:eastAsia="zh-CN"/>
        </w:rPr>
        <w:t>暂</w:t>
      </w:r>
      <w:r>
        <w:rPr>
          <w:rFonts w:hint="eastAsia"/>
        </w:rPr>
        <w:t>均不分配</w:t>
      </w:r>
      <w:r>
        <w:rPr>
          <w:rFonts w:hint="eastAsia"/>
          <w:lang w:eastAsia="zh-CN"/>
        </w:rPr>
        <w:t>交易所</w:t>
      </w:r>
      <w:r>
        <w:rPr>
          <w:rFonts w:hint="eastAsia"/>
        </w:rPr>
        <w:t>订单编号，</w:t>
      </w:r>
      <w:r>
        <w:rPr>
          <w:rFonts w:hint="eastAsia"/>
          <w:lang w:eastAsia="zh-CN"/>
        </w:rPr>
        <w:t>因此撤单成功或失败响应消息中，交易所</w:t>
      </w:r>
      <w:r>
        <w:rPr>
          <w:rFonts w:hint="eastAsia"/>
        </w:rPr>
        <w:t>订单编号为空</w:t>
      </w:r>
      <w:r>
        <w:rPr>
          <w:rFonts w:cs="Arial" w:hint="eastAsia"/>
          <w:lang w:eastAsia="zh-CN"/>
        </w:rPr>
        <w:t>。</w:t>
      </w:r>
    </w:p>
    <w:p w:rsidR="00EF5A03" w:rsidRPr="00B427FA" w:rsidRDefault="00EF5A03" w:rsidP="002D2CE4">
      <w:pPr>
        <w:pStyle w:val="1"/>
        <w:rPr>
          <w:rFonts w:ascii="宋体" w:hAnsi="宋体"/>
          <w:bCs w:val="0"/>
          <w:lang w:eastAsia="zh-CN"/>
        </w:rPr>
      </w:pPr>
      <w:bookmarkStart w:id="17" w:name="_Toc356809874"/>
      <w:bookmarkStart w:id="18" w:name="_Toc312137714"/>
      <w:bookmarkStart w:id="19" w:name="_Toc312137715"/>
      <w:bookmarkStart w:id="20" w:name="_Toc312137716"/>
      <w:bookmarkStart w:id="21" w:name="_Toc312137717"/>
      <w:bookmarkStart w:id="22" w:name="_Toc312137718"/>
      <w:bookmarkStart w:id="23" w:name="_Toc312137719"/>
      <w:bookmarkStart w:id="24" w:name="_Toc312137720"/>
      <w:bookmarkStart w:id="25" w:name="_Toc312137721"/>
      <w:bookmarkStart w:id="26" w:name="_Toc312137722"/>
      <w:bookmarkStart w:id="27" w:name="_Toc312137723"/>
      <w:bookmarkStart w:id="28" w:name="_Toc312137724"/>
      <w:bookmarkStart w:id="29" w:name="_Toc312137749"/>
      <w:bookmarkStart w:id="30" w:name="_Toc313951531"/>
      <w:bookmarkStart w:id="31" w:name="_Toc313952625"/>
      <w:bookmarkStart w:id="32" w:name="_Toc312137750"/>
      <w:bookmarkStart w:id="33" w:name="_Toc313951532"/>
      <w:bookmarkStart w:id="34" w:name="_Toc313952626"/>
      <w:bookmarkStart w:id="35" w:name="_Toc312137751"/>
      <w:bookmarkStart w:id="36" w:name="_Toc313951533"/>
      <w:bookmarkStart w:id="37" w:name="_Toc313952627"/>
      <w:bookmarkStart w:id="38" w:name="_Toc312137752"/>
      <w:bookmarkStart w:id="39" w:name="_Toc313951534"/>
      <w:bookmarkStart w:id="40" w:name="_Toc313952628"/>
      <w:bookmarkStart w:id="41" w:name="_Toc312137753"/>
      <w:bookmarkStart w:id="42" w:name="_Toc313951535"/>
      <w:bookmarkStart w:id="43" w:name="_Toc313952629"/>
      <w:bookmarkStart w:id="44" w:name="_Toc312137754"/>
      <w:bookmarkStart w:id="45" w:name="_Toc313951536"/>
      <w:bookmarkStart w:id="46" w:name="_Toc313952630"/>
      <w:bookmarkStart w:id="47" w:name="_Toc312137755"/>
      <w:bookmarkStart w:id="48" w:name="_Toc313951537"/>
      <w:bookmarkStart w:id="49" w:name="_Toc313952631"/>
      <w:bookmarkStart w:id="50" w:name="_Toc312137756"/>
      <w:bookmarkStart w:id="51" w:name="_Toc313951538"/>
      <w:bookmarkStart w:id="52" w:name="_Toc313952632"/>
      <w:bookmarkStart w:id="53" w:name="_Toc52694580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427FA">
        <w:rPr>
          <w:rFonts w:ascii="宋体" w:hAnsi="宋体" w:hint="eastAsia"/>
          <w:bCs w:val="0"/>
          <w:lang w:eastAsia="zh-CN"/>
        </w:rPr>
        <w:lastRenderedPageBreak/>
        <w:t>大宗交易业务消息规范</w:t>
      </w:r>
      <w:bookmarkEnd w:id="53"/>
    </w:p>
    <w:p w:rsidR="00EF5A03" w:rsidRPr="00C82A6D" w:rsidRDefault="00EF5A03" w:rsidP="002D2CE4">
      <w:pPr>
        <w:pStyle w:val="2"/>
        <w:rPr>
          <w:rStyle w:val="2ChapterXXStatementh22Header2l2Level2HeadheaChar"/>
          <w:lang w:eastAsia="zh-CN"/>
        </w:rPr>
      </w:pPr>
      <w:bookmarkStart w:id="54" w:name="_Toc526945808"/>
      <w:r w:rsidRPr="00C82A6D">
        <w:rPr>
          <w:rStyle w:val="2ChapterXXStatementh22Header2l2Level2HeadheaChar"/>
          <w:rFonts w:hint="eastAsia"/>
          <w:lang w:eastAsia="zh-CN"/>
        </w:rPr>
        <w:t>大宗交易STEP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54"/>
    </w:p>
    <w:p w:rsidR="00EF5A03" w:rsidRPr="001F55BD" w:rsidRDefault="00EF5A03" w:rsidP="00EF5A03">
      <w:pPr>
        <w:rPr>
          <w:lang w:val="en-US" w:eastAsia="zh-CN"/>
        </w:rPr>
      </w:pPr>
      <w:r>
        <w:rPr>
          <w:rFonts w:hint="eastAsia"/>
          <w:lang w:eastAsia="zh-CN"/>
        </w:rPr>
        <w:t>在发起方登录时，客户端将收到全市场的意向申报信息（即公共数据），之后只发新增的公共数据。根据大宗交易的</w:t>
      </w:r>
      <w:r>
        <w:rPr>
          <w:rFonts w:hint="eastAsia"/>
        </w:rPr>
        <w:t>操作流程</w:t>
      </w:r>
      <w:r>
        <w:rPr>
          <w:rFonts w:hint="eastAsia"/>
          <w:lang w:eastAsia="zh-CN"/>
        </w:rPr>
        <w:t>，发起方可以</w:t>
      </w:r>
      <w:r>
        <w:rPr>
          <w:rFonts w:hint="eastAsia"/>
        </w:rPr>
        <w:t>进行意向报价发布，成交申报发布</w:t>
      </w:r>
      <w:r>
        <w:rPr>
          <w:rFonts w:hint="eastAsia"/>
          <w:lang w:eastAsia="zh-CN"/>
        </w:rPr>
        <w:t>，以及相应的</w:t>
      </w:r>
      <w:r>
        <w:rPr>
          <w:rFonts w:hint="eastAsia"/>
        </w:rPr>
        <w:t>撤单</w:t>
      </w:r>
      <w:r>
        <w:rPr>
          <w:rFonts w:hint="eastAsia"/>
          <w:lang w:eastAsia="zh-CN"/>
        </w:rPr>
        <w:t>等</w:t>
      </w:r>
      <w:r>
        <w:rPr>
          <w:rFonts w:hint="eastAsia"/>
        </w:rPr>
        <w:t>操作</w:t>
      </w:r>
      <w:r>
        <w:rPr>
          <w:rFonts w:hint="eastAsia"/>
          <w:lang w:eastAsia="zh-CN"/>
        </w:rPr>
        <w:t>，下图描述了大宗交易的</w:t>
      </w:r>
      <w:r>
        <w:rPr>
          <w:rFonts w:hint="eastAsia"/>
          <w:lang w:eastAsia="zh-CN"/>
        </w:rPr>
        <w:t>STEP</w:t>
      </w:r>
      <w:r>
        <w:rPr>
          <w:rFonts w:hint="eastAsia"/>
          <w:lang w:eastAsia="zh-CN"/>
        </w:rPr>
        <w:t>消息通信流程。</w:t>
      </w:r>
    </w:p>
    <w:p w:rsidR="00EF5A03" w:rsidRPr="00293D66" w:rsidRDefault="00EF5A03" w:rsidP="00EF5A03">
      <w:pPr>
        <w:jc w:val="center"/>
        <w:rPr>
          <w:lang w:val="en-US" w:eastAsia="zh-CN"/>
        </w:rPr>
      </w:pPr>
      <w:r>
        <w:rPr>
          <w:rFonts w:hint="eastAsia"/>
          <w:noProof/>
          <w:lang w:val="en-US" w:eastAsia="zh-CN"/>
        </w:rPr>
        <w:drawing>
          <wp:inline distT="0" distB="0" distL="0" distR="0">
            <wp:extent cx="5276850" cy="6810375"/>
            <wp:effectExtent l="19050" t="0" r="0" b="0"/>
            <wp:docPr id="13" name="图片 1"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pic:cNvPicPr>
                      <a:picLocks noChangeAspect="1" noChangeArrowheads="1"/>
                    </pic:cNvPicPr>
                  </pic:nvPicPr>
                  <pic:blipFill>
                    <a:blip r:embed="rId21" cstate="print"/>
                    <a:srcRect/>
                    <a:stretch>
                      <a:fillRect/>
                    </a:stretch>
                  </pic:blipFill>
                  <pic:spPr bwMode="auto">
                    <a:xfrm>
                      <a:off x="0" y="0"/>
                      <a:ext cx="5276850" cy="6810375"/>
                    </a:xfrm>
                    <a:prstGeom prst="rect">
                      <a:avLst/>
                    </a:prstGeom>
                    <a:noFill/>
                    <a:ln w="9525">
                      <a:noFill/>
                      <a:miter lim="800000"/>
                      <a:headEnd/>
                      <a:tailEnd/>
                    </a:ln>
                  </pic:spPr>
                </pic:pic>
              </a:graphicData>
            </a:graphic>
          </wp:inline>
        </w:drawing>
      </w:r>
    </w:p>
    <w:p w:rsidR="00EF5A03" w:rsidRPr="00C82A6D" w:rsidRDefault="00EF5A03" w:rsidP="00EF5A03">
      <w:pPr>
        <w:rPr>
          <w:lang w:eastAsia="zh-CN"/>
        </w:rPr>
      </w:pPr>
    </w:p>
    <w:p w:rsidR="00EF5A03" w:rsidRDefault="00EF5A03" w:rsidP="002D2CE4">
      <w:pPr>
        <w:pStyle w:val="2"/>
        <w:rPr>
          <w:bCs w:val="0"/>
        </w:rPr>
      </w:pPr>
      <w:bookmarkStart w:id="55" w:name="_Toc526945809"/>
      <w:r>
        <w:rPr>
          <w:rStyle w:val="2ChapterXXStatementh22Header2l2Level2HeadheaChar"/>
          <w:rFonts w:hint="eastAsia"/>
          <w:lang w:eastAsia="zh-CN"/>
        </w:rPr>
        <w:lastRenderedPageBreak/>
        <w:t>公共数据消息</w:t>
      </w:r>
      <w:bookmarkEnd w:id="55"/>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Style w:val="2ChapterXXStatementh22Header2l2Level2HeadheaChar"/>
                <w:rFonts w:hint="eastAsia"/>
                <w:lang w:eastAsia="zh-CN"/>
              </w:rPr>
              <w:t>IOI（mdtext）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Pr>
                <w:rFonts w:hint="eastAsia"/>
                <w:b/>
                <w:lang w:eastAsia="zh-CN"/>
              </w:rPr>
              <w:t>公共数据消息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lang w:eastAsia="zh-CN"/>
              </w:rPr>
            </w:pPr>
            <w:r>
              <w:rPr>
                <w:b/>
              </w:rPr>
              <w:t>描述：</w:t>
            </w:r>
          </w:p>
          <w:p w:rsidR="00EF5A03" w:rsidRDefault="00EF5A03" w:rsidP="004B7012">
            <w:pPr>
              <w:pStyle w:val="WinDescr"/>
              <w:snapToGrid w:val="0"/>
              <w:rPr>
                <w:b/>
                <w:lang w:eastAsia="zh-CN"/>
              </w:rPr>
            </w:pPr>
            <w:r>
              <w:rPr>
                <w:rFonts w:hint="eastAsia"/>
                <w:bCs/>
                <w:lang w:eastAsia="zh-CN"/>
              </w:rPr>
              <w:t>公共数据表中的</w:t>
            </w:r>
            <w:r>
              <w:rPr>
                <w:rFonts w:hint="eastAsia"/>
                <w:bCs/>
                <w:lang w:eastAsia="zh-CN"/>
              </w:rPr>
              <w:t>mdtext</w:t>
            </w:r>
            <w:r>
              <w:rPr>
                <w:rFonts w:hint="eastAsia"/>
                <w:bCs/>
                <w:lang w:eastAsia="zh-CN"/>
              </w:rPr>
              <w:t>字段数据。</w:t>
            </w:r>
          </w:p>
          <w:p w:rsidR="00EF5A03" w:rsidRDefault="00EF5A03" w:rsidP="004B7012">
            <w:pPr>
              <w:pStyle w:val="WinDescrLeft"/>
              <w:ind w:leftChars="28" w:left="156" w:hangingChars="50" w:hanging="100"/>
            </w:pPr>
            <w:r>
              <w:rPr>
                <w:rFonts w:cs="Arial" w:hint="eastAsia"/>
                <w:lang w:eastAsia="zh-CN"/>
              </w:rPr>
              <w:t>本消息用来发送市场有效时段内的所有的意向申报（包括已成交和撤单的，具体由申报单状态确定），向市场参与者发送。</w:t>
            </w:r>
          </w:p>
        </w:tc>
      </w:tr>
    </w:tbl>
    <w:p w:rsidR="00EF5A03" w:rsidRDefault="00EF5A03" w:rsidP="00EF5A03"/>
    <w:tbl>
      <w:tblPr>
        <w:tblW w:w="8436" w:type="dxa"/>
        <w:tblInd w:w="-5" w:type="dxa"/>
        <w:tblLayout w:type="fixed"/>
        <w:tblCellMar>
          <w:left w:w="57" w:type="dxa"/>
          <w:right w:w="57" w:type="dxa"/>
        </w:tblCellMar>
        <w:tblLook w:val="0000"/>
      </w:tblPr>
      <w:tblGrid>
        <w:gridCol w:w="557"/>
        <w:gridCol w:w="498"/>
        <w:gridCol w:w="621"/>
        <w:gridCol w:w="5757"/>
        <w:gridCol w:w="1003"/>
      </w:tblGrid>
      <w:tr w:rsidR="00EF5A03" w:rsidTr="004B7012">
        <w:tc>
          <w:tcPr>
            <w:tcW w:w="55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1119" w:type="dxa"/>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5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100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55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1119" w:type="dxa"/>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575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6=</w:t>
            </w:r>
            <w:r w:rsidRPr="00F852EA">
              <w:rPr>
                <w:rFonts w:cs="Arial" w:hint="eastAsia"/>
                <w:color w:val="000000"/>
                <w:lang w:eastAsia="zh-CN"/>
              </w:rPr>
              <w:t>意向申报</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55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23</w:t>
            </w:r>
          </w:p>
        </w:tc>
        <w:tc>
          <w:tcPr>
            <w:tcW w:w="1119" w:type="dxa"/>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IOIID</w:t>
            </w:r>
          </w:p>
        </w:tc>
        <w:tc>
          <w:tcPr>
            <w:tcW w:w="575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55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sidRPr="00F852EA">
              <w:rPr>
                <w:rFonts w:cs="Arial"/>
                <w:color w:val="000000"/>
                <w:lang w:eastAsia="zh-CN"/>
              </w:rPr>
              <w:t>28</w:t>
            </w:r>
          </w:p>
        </w:tc>
        <w:tc>
          <w:tcPr>
            <w:tcW w:w="1119" w:type="dxa"/>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IOITransType</w:t>
            </w:r>
          </w:p>
        </w:tc>
        <w:tc>
          <w:tcPr>
            <w:tcW w:w="575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意向报单类型，取值为：</w:t>
            </w:r>
            <w:r>
              <w:rPr>
                <w:rFonts w:cs="Arial" w:hint="eastAsia"/>
                <w:color w:val="000000"/>
                <w:lang w:eastAsia="zh-CN"/>
              </w:rPr>
              <w:t>N</w:t>
            </w:r>
            <w:r w:rsidRPr="00F852EA">
              <w:rPr>
                <w:rFonts w:cs="Arial" w:hint="eastAsia"/>
                <w:color w:val="000000"/>
                <w:lang w:eastAsia="zh-CN"/>
              </w:rPr>
              <w:t>=</w:t>
            </w:r>
            <w:r>
              <w:rPr>
                <w:rFonts w:cs="Arial" w:hint="eastAsia"/>
                <w:color w:val="000000"/>
                <w:lang w:eastAsia="zh-CN"/>
              </w:rPr>
              <w:t>意向申报</w:t>
            </w:r>
            <w:r w:rsidRPr="00F852EA">
              <w:rPr>
                <w:rFonts w:cs="Arial"/>
                <w:color w:val="000000"/>
                <w:lang w:eastAsia="zh-CN"/>
              </w:rPr>
              <w:t xml:space="preserve">, </w:t>
            </w:r>
            <w:r>
              <w:rPr>
                <w:rFonts w:cs="Arial" w:hint="eastAsia"/>
                <w:color w:val="000000"/>
                <w:lang w:eastAsia="zh-CN"/>
              </w:rPr>
              <w:t>C</w:t>
            </w:r>
            <w:r w:rsidRPr="00F852EA">
              <w:rPr>
                <w:rFonts w:cs="Arial" w:hint="eastAsia"/>
                <w:color w:val="000000"/>
                <w:lang w:eastAsia="zh-CN"/>
              </w:rPr>
              <w:t>=</w:t>
            </w:r>
            <w:r>
              <w:rPr>
                <w:rFonts w:cs="Arial" w:hint="eastAsia"/>
                <w:color w:val="000000"/>
                <w:lang w:eastAsia="zh-CN"/>
              </w:rPr>
              <w:t>意向申报撤单</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26</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eastAsia="zh-CN"/>
              </w:rPr>
              <w:t>IOIRefID</w:t>
            </w:r>
          </w:p>
        </w:tc>
        <w:tc>
          <w:tcPr>
            <w:tcW w:w="575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撤单编号</w:t>
            </w:r>
            <w:r>
              <w:rPr>
                <w:rFonts w:cs="Arial" w:hint="eastAsia"/>
                <w:color w:val="000000"/>
                <w:lang w:eastAsia="zh-CN"/>
              </w:rPr>
              <w:t>，对于意向申报</w:t>
            </w:r>
            <w:r>
              <w:rPr>
                <w:rFonts w:cs="Arial"/>
                <w:color w:val="000000"/>
                <w:lang w:val="en-US"/>
              </w:rPr>
              <w:t>该字段取值</w:t>
            </w:r>
            <w:r>
              <w:rPr>
                <w:rFonts w:cs="Arial" w:hint="eastAsia"/>
                <w:color w:val="000000"/>
                <w:lang w:val="en-US" w:eastAsia="zh-CN"/>
              </w:rPr>
              <w:t>为空，若为撤单则为被撤原订单的会员内部编号。</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575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5757"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w:t>
            </w:r>
          </w:p>
        </w:tc>
        <w:tc>
          <w:tcPr>
            <w:tcW w:w="100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5757"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数量</w:t>
            </w:r>
          </w:p>
        </w:tc>
        <w:tc>
          <w:tcPr>
            <w:tcW w:w="100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5757"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p>
          <w:p w:rsidR="00EF5A03" w:rsidRPr="00407015"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100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1119" w:type="dxa"/>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575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后接重复组，包含发起方的申报交易单元号，</w:t>
            </w:r>
            <w:r>
              <w:rPr>
                <w:rFonts w:cs="Arial"/>
                <w:color w:val="000000"/>
              </w:rPr>
              <w:t>取</w:t>
            </w:r>
            <w:r>
              <w:rPr>
                <w:rFonts w:cs="Arial" w:hint="eastAsia"/>
                <w:color w:val="000000"/>
                <w:lang w:eastAsia="zh-CN"/>
              </w:rPr>
              <w:t>1</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557" w:type="dxa"/>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发起方交易单元号</w:t>
            </w:r>
          </w:p>
        </w:tc>
        <w:tc>
          <w:tcPr>
            <w:tcW w:w="498" w:type="dxa"/>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448</w:t>
            </w:r>
          </w:p>
        </w:tc>
        <w:tc>
          <w:tcPr>
            <w:tcW w:w="621" w:type="dxa"/>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575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c>
          <w:tcPr>
            <w:tcW w:w="557" w:type="dxa"/>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498" w:type="dxa"/>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621" w:type="dxa"/>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575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发起方交易单元号。</w:t>
            </w:r>
          </w:p>
        </w:tc>
        <w:tc>
          <w:tcPr>
            <w:tcW w:w="100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557" w:type="dxa"/>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58</w:t>
            </w:r>
          </w:p>
        </w:tc>
        <w:tc>
          <w:tcPr>
            <w:tcW w:w="1119" w:type="dxa"/>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Text</w:t>
            </w:r>
          </w:p>
        </w:tc>
        <w:tc>
          <w:tcPr>
            <w:tcW w:w="5757" w:type="dxa"/>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备注</w:t>
            </w:r>
            <w:r w:rsidRPr="00917A26">
              <w:rPr>
                <w:rFonts w:cs="Arial" w:hint="eastAsia"/>
                <w:color w:val="000000"/>
                <w:lang w:eastAsia="zh-CN"/>
              </w:rPr>
              <w:t>，</w:t>
            </w:r>
            <w:r w:rsidRPr="00917A26" w:rsidDel="00845164">
              <w:rPr>
                <w:rFonts w:cs="Arial" w:hint="eastAsia"/>
                <w:color w:val="000000"/>
                <w:lang w:eastAsia="zh-CN"/>
              </w:rPr>
              <w:t xml:space="preserve"> </w:t>
            </w:r>
            <w:r w:rsidRPr="00917A26">
              <w:rPr>
                <w:rFonts w:cs="Arial" w:hint="eastAsia"/>
                <w:color w:val="000000"/>
                <w:lang w:eastAsia="zh-CN"/>
              </w:rPr>
              <w:t>第</w:t>
            </w:r>
            <w:r w:rsidRPr="00917A26">
              <w:rPr>
                <w:rFonts w:cs="Arial"/>
                <w:color w:val="000000"/>
                <w:lang w:eastAsia="zh-CN"/>
              </w:rPr>
              <w:t>1</w:t>
            </w:r>
            <w:r w:rsidRPr="00917A26">
              <w:rPr>
                <w:rFonts w:cs="Arial" w:hint="eastAsia"/>
                <w:color w:val="000000"/>
                <w:lang w:eastAsia="zh-CN"/>
              </w:rPr>
              <w:t>个字节填写“</w:t>
            </w:r>
            <w:r w:rsidRPr="00917A26">
              <w:rPr>
                <w:rFonts w:cs="Arial"/>
                <w:color w:val="000000"/>
                <w:lang w:eastAsia="zh-CN"/>
              </w:rPr>
              <w:t>T</w:t>
            </w:r>
            <w:r w:rsidRPr="00917A26">
              <w:rPr>
                <w:rFonts w:cs="Arial" w:hint="eastAsia"/>
                <w:color w:val="000000"/>
                <w:lang w:eastAsia="zh-CN"/>
              </w:rPr>
              <w:t>”表示大宗特定股份减持，否则表示普通大宗交易；第</w:t>
            </w:r>
            <w:r w:rsidRPr="00917A26">
              <w:rPr>
                <w:rFonts w:cs="Arial"/>
                <w:color w:val="000000"/>
                <w:lang w:eastAsia="zh-CN"/>
              </w:rPr>
              <w:t>2</w:t>
            </w:r>
            <w:r w:rsidRPr="00917A26">
              <w:rPr>
                <w:rFonts w:cs="Arial" w:hint="eastAsia"/>
                <w:color w:val="000000"/>
                <w:lang w:eastAsia="zh-CN"/>
              </w:rPr>
              <w:t>个字节后作为预留字段。</w:t>
            </w:r>
          </w:p>
        </w:tc>
        <w:tc>
          <w:tcPr>
            <w:tcW w:w="100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 w:rsidR="00EF5A03" w:rsidRDefault="00EF5A03" w:rsidP="002D2CE4">
      <w:pPr>
        <w:pStyle w:val="2"/>
        <w:rPr>
          <w:bCs w:val="0"/>
        </w:rPr>
      </w:pPr>
      <w:bookmarkStart w:id="56" w:name="_Toc526945810"/>
      <w:r>
        <w:rPr>
          <w:rStyle w:val="2ChapterXXStatementh22Header2l2Level2HeadheaChar"/>
          <w:rFonts w:hint="eastAsia"/>
          <w:lang w:eastAsia="zh-CN"/>
        </w:rPr>
        <w:lastRenderedPageBreak/>
        <w:t>意向申报消息/意向申报撤单消息</w:t>
      </w:r>
      <w:bookmarkEnd w:id="56"/>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0F36FA">
              <w:rPr>
                <w:rFonts w:hint="eastAsia"/>
                <w:b/>
              </w:rPr>
              <w:t>IOI</w:t>
            </w:r>
            <w:r w:rsidRPr="000F36FA">
              <w:rPr>
                <w:rFonts w:hint="eastAsia"/>
                <w:b/>
                <w:lang w:eastAsia="zh-CN"/>
              </w:rPr>
              <w:t xml:space="preserve">  (</w:t>
            </w:r>
            <w:r>
              <w:rPr>
                <w:rFonts w:cs="Arial" w:hint="eastAsia"/>
                <w:b/>
                <w:color w:val="000000"/>
                <w:lang w:eastAsia="zh-CN"/>
              </w:rPr>
              <w:t>r</w:t>
            </w:r>
            <w:r w:rsidRPr="000F36FA">
              <w:rPr>
                <w:rFonts w:cs="Arial" w:hint="eastAsia"/>
                <w:b/>
                <w:color w:val="000000"/>
                <w:lang w:eastAsia="zh-CN"/>
              </w:rPr>
              <w:t>eq</w:t>
            </w:r>
            <w:r>
              <w:rPr>
                <w:rFonts w:cs="Arial" w:hint="eastAsia"/>
                <w:b/>
                <w:color w:val="000000"/>
                <w:lang w:eastAsia="zh-CN"/>
              </w:rPr>
              <w:t>t</w:t>
            </w:r>
            <w:r w:rsidRPr="000F36FA">
              <w:rPr>
                <w:rFonts w:cs="Arial" w:hint="eastAsia"/>
                <w:b/>
                <w:color w:val="000000"/>
                <w:lang w:eastAsia="zh-CN"/>
              </w:rPr>
              <w:t>ext</w:t>
            </w:r>
            <w:r w:rsidRPr="000F36FA">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意向</w:t>
            </w:r>
            <w:r>
              <w:rPr>
                <w:b/>
              </w:rPr>
              <w:t>申</w:t>
            </w:r>
            <w:r>
              <w:rPr>
                <w:b/>
                <w:lang w:eastAsia="zh-CN"/>
              </w:rPr>
              <w:t>报</w:t>
            </w:r>
            <w:r>
              <w:rPr>
                <w:rFonts w:hint="eastAsia"/>
                <w:b/>
                <w:lang w:eastAsia="zh-CN"/>
              </w:rPr>
              <w:t>消息</w:t>
            </w:r>
            <w:r>
              <w:rPr>
                <w:rFonts w:hint="eastAsia"/>
                <w:b/>
                <w:lang w:eastAsia="zh-CN"/>
              </w:rPr>
              <w:t>/</w:t>
            </w:r>
            <w:r w:rsidRPr="008E6ED5">
              <w:rPr>
                <w:rFonts w:hint="eastAsia"/>
                <w:b/>
                <w:lang w:eastAsia="zh-CN"/>
              </w:rPr>
              <w:t>意向申报撤单消息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rPr>
                <w:rFonts w:cs="Arial"/>
                <w:lang w:eastAsia="zh-CN"/>
              </w:rPr>
            </w:pPr>
            <w:r>
              <w:rPr>
                <w:rFonts w:cs="Arial"/>
              </w:rPr>
              <w:t>市场参与者</w:t>
            </w:r>
            <w:r>
              <w:rPr>
                <w:rFonts w:cs="Arial" w:hint="eastAsia"/>
                <w:lang w:eastAsia="zh-CN"/>
              </w:rPr>
              <w:t>使用</w:t>
            </w:r>
            <w:r>
              <w:rPr>
                <w:rFonts w:hint="eastAsia"/>
                <w:bCs/>
                <w:lang w:eastAsia="zh-CN"/>
              </w:rPr>
              <w:t>IOI</w:t>
            </w:r>
            <w:r>
              <w:rPr>
                <w:rFonts w:hint="eastAsia"/>
                <w:bCs/>
                <w:lang w:eastAsia="zh-CN"/>
              </w:rPr>
              <w:t>消息进行意向申报或撤单。</w:t>
            </w:r>
          </w:p>
          <w:p w:rsidR="00EF5A03" w:rsidRDefault="00EF5A03" w:rsidP="004B7012">
            <w:r>
              <w:rPr>
                <w:rFonts w:ascii="宋体" w:hAnsi="Times New Roman" w:cs="宋体" w:hint="eastAsia"/>
                <w:color w:val="000000"/>
                <w:lang w:val="en-US" w:eastAsia="zh-CN"/>
              </w:rPr>
              <w:t>需要注意的是，综合业务平台采用原始意向申报的</w:t>
            </w:r>
            <w:r w:rsidRPr="00F852EA">
              <w:rPr>
                <w:rFonts w:cs="Arial"/>
                <w:color w:val="000000"/>
                <w:lang w:eastAsia="zh-CN"/>
              </w:rPr>
              <w:t>会员内部</w:t>
            </w:r>
            <w:r>
              <w:rPr>
                <w:rFonts w:cs="Arial" w:hint="eastAsia"/>
                <w:color w:val="000000"/>
                <w:lang w:eastAsia="zh-CN"/>
              </w:rPr>
              <w:t>编号和</w:t>
            </w:r>
            <w:r>
              <w:rPr>
                <w:rFonts w:ascii="宋体" w:hAnsi="Times New Roman" w:cs="宋体" w:hint="eastAsia"/>
                <w:color w:val="000000"/>
                <w:lang w:val="en-US" w:eastAsia="zh-CN"/>
              </w:rPr>
              <w:t>业务交易单元号作为撤单索引字段。</w:t>
            </w:r>
          </w:p>
        </w:tc>
      </w:tr>
    </w:tbl>
    <w:p w:rsidR="00EF5A03" w:rsidRDefault="00EF5A03" w:rsidP="00EF5A03"/>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6=</w:t>
            </w:r>
            <w:r w:rsidRPr="00F852EA">
              <w:rPr>
                <w:rFonts w:cs="Arial" w:hint="eastAsia"/>
                <w:color w:val="000000"/>
                <w:lang w:eastAsia="zh-CN"/>
              </w:rPr>
              <w:t>意向申报或意向申报撤单</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23</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IOIID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指意向申报或意向申报撤单会员内部编号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sidRPr="00F852EA">
              <w:rPr>
                <w:rFonts w:cs="Arial"/>
                <w:color w:val="000000"/>
                <w:lang w:eastAsia="zh-CN"/>
              </w:rPr>
              <w:t>28</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IOITransType</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意向报单类型，取值为：</w:t>
            </w:r>
            <w:r>
              <w:rPr>
                <w:rFonts w:cs="Arial" w:hint="eastAsia"/>
                <w:color w:val="000000"/>
                <w:lang w:eastAsia="zh-CN"/>
              </w:rPr>
              <w:t>N</w:t>
            </w:r>
            <w:r w:rsidRPr="00F852EA">
              <w:rPr>
                <w:rFonts w:cs="Arial" w:hint="eastAsia"/>
                <w:color w:val="000000"/>
                <w:lang w:eastAsia="zh-CN"/>
              </w:rPr>
              <w:t>=</w:t>
            </w:r>
            <w:r>
              <w:rPr>
                <w:rFonts w:cs="Arial" w:hint="eastAsia"/>
                <w:color w:val="000000"/>
                <w:lang w:eastAsia="zh-CN"/>
              </w:rPr>
              <w:t>意向申报</w:t>
            </w:r>
            <w:r w:rsidRPr="00F852EA">
              <w:rPr>
                <w:rFonts w:cs="Arial"/>
                <w:color w:val="000000"/>
                <w:lang w:eastAsia="zh-CN"/>
              </w:rPr>
              <w:t xml:space="preserve">, </w:t>
            </w:r>
            <w:r>
              <w:rPr>
                <w:rFonts w:cs="Arial" w:hint="eastAsia"/>
                <w:color w:val="000000"/>
                <w:lang w:eastAsia="zh-CN"/>
              </w:rPr>
              <w:t>C</w:t>
            </w:r>
            <w:r w:rsidRPr="00F852EA">
              <w:rPr>
                <w:rFonts w:cs="Arial" w:hint="eastAsia"/>
                <w:color w:val="000000"/>
                <w:lang w:eastAsia="zh-CN"/>
              </w:rPr>
              <w:t>=</w:t>
            </w:r>
            <w:r>
              <w:rPr>
                <w:rFonts w:cs="Arial" w:hint="eastAsia"/>
                <w:color w:val="000000"/>
                <w:lang w:eastAsia="zh-CN"/>
              </w:rPr>
              <w:t>意向申报撤单</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26</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eastAsia="zh-CN"/>
              </w:rPr>
              <w:t>IOIRefID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撤单编号</w:t>
            </w:r>
            <w:r>
              <w:rPr>
                <w:rFonts w:cs="Arial" w:hint="eastAsia"/>
                <w:color w:val="000000"/>
                <w:lang w:eastAsia="zh-CN"/>
              </w:rPr>
              <w:t>，对于意向申报</w:t>
            </w:r>
            <w:r>
              <w:rPr>
                <w:rFonts w:cs="Arial"/>
                <w:color w:val="000000"/>
                <w:lang w:val="en-US"/>
              </w:rPr>
              <w:t>该字段取值</w:t>
            </w:r>
            <w:r>
              <w:rPr>
                <w:rFonts w:cs="Arial" w:hint="eastAsia"/>
                <w:color w:val="000000"/>
                <w:lang w:val="en-US" w:eastAsia="zh-CN"/>
              </w:rPr>
              <w:t>为空，若为撤单则为被撤原订单的会员内部编号。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rPr>
          <w:trHeight w:val="646"/>
        </w:trPr>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Pr="00407015" w:rsidRDefault="00EF5A03" w:rsidP="004B7012">
            <w:pPr>
              <w:jc w:val="both"/>
              <w:rPr>
                <w:rFonts w:cs="Arial"/>
                <w:color w:val="000000"/>
                <w:lang w:eastAsia="zh-CN"/>
              </w:rPr>
            </w:pPr>
            <w:r>
              <w:rPr>
                <w:rFonts w:cs="Arial"/>
                <w:color w:val="000000"/>
                <w:lang w:eastAsia="zh-CN"/>
              </w:rPr>
              <w:t>买卖方向，取值有：</w:t>
            </w:r>
            <w:r>
              <w:rPr>
                <w:rFonts w:cs="Arial"/>
                <w:color w:val="000000"/>
                <w:lang w:eastAsia="zh-CN"/>
              </w:rPr>
              <w:t>1</w:t>
            </w:r>
            <w:r>
              <w:rPr>
                <w:rFonts w:cs="Arial"/>
                <w:color w:val="000000"/>
                <w:lang w:eastAsia="zh-CN"/>
              </w:rPr>
              <w:t>表示买</w:t>
            </w:r>
            <w:r>
              <w:rPr>
                <w:rFonts w:cs="Arial" w:hint="eastAsia"/>
                <w:color w:val="000000"/>
                <w:lang w:eastAsia="zh-CN"/>
              </w:rPr>
              <w:t>，</w:t>
            </w:r>
            <w:r>
              <w:rPr>
                <w:rFonts w:cs="Arial"/>
                <w:color w:val="000000"/>
                <w:lang w:eastAsia="zh-CN"/>
              </w:rPr>
              <w:t>2</w:t>
            </w:r>
            <w:r>
              <w:rPr>
                <w:rFonts w:cs="Arial"/>
                <w:color w:val="000000"/>
                <w:lang w:eastAsia="zh-CN"/>
              </w:rPr>
              <w:t>表示卖</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rPr>
          <w:trHeight w:val="1080"/>
        </w:trPr>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w:t>
            </w:r>
            <w:r w:rsidRPr="00F770E0">
              <w:rPr>
                <w:rFonts w:cs="Arial" w:hint="eastAsia"/>
                <w:lang w:eastAsia="zh-CN"/>
              </w:rPr>
              <w:t>投资者账户、申报交易单元号、营业部代码、结算代码，</w:t>
            </w:r>
            <w:r>
              <w:rPr>
                <w:rFonts w:cs="Arial" w:hint="eastAsia"/>
                <w:color w:val="000000"/>
                <w:lang w:eastAsia="zh-CN"/>
              </w:rPr>
              <w:t>取值为具体包含的字段数量。取值</w:t>
            </w:r>
            <w:r>
              <w:rPr>
                <w:rFonts w:cs="Arial" w:hint="eastAsia"/>
                <w:color w:val="000000"/>
                <w:lang w:eastAsia="zh-CN"/>
              </w:rPr>
              <w:t>4</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right"/>
              <w:rPr>
                <w:rFonts w:cs="Arial"/>
                <w:color w:val="000000"/>
                <w:lang w:eastAsia="zh-CN"/>
              </w:rPr>
            </w:pPr>
            <w:r w:rsidRPr="00F852EA">
              <w:rPr>
                <w:rFonts w:cs="Arial" w:hint="eastAsia"/>
                <w:color w:val="000000"/>
                <w:lang w:eastAsia="zh-CN"/>
              </w:rPr>
              <w:t>发</w:t>
            </w:r>
            <w:r>
              <w:rPr>
                <w:rFonts w:cs="Arial" w:hint="eastAsia"/>
                <w:color w:val="000000"/>
                <w:lang w:eastAsia="zh-CN"/>
              </w:rPr>
              <w:t>起方投资者账户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w:t>
            </w:r>
            <w:r>
              <w:rPr>
                <w:rFonts w:cs="Arial"/>
                <w:color w:val="000000"/>
              </w:rPr>
              <w:t>投资者帐户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，对于意向申报撤单，应为原始意向申报的业务</w:t>
            </w:r>
            <w:r>
              <w:rPr>
                <w:rFonts w:cs="Arial" w:hint="eastAsia"/>
                <w:color w:val="000000"/>
                <w:lang w:eastAsia="zh-CN"/>
              </w:rPr>
              <w:t>PBU</w:t>
            </w:r>
            <w:r>
              <w:rPr>
                <w:rFonts w:cs="Arial" w:hint="eastAsia"/>
                <w:color w:val="000000"/>
                <w:lang w:eastAsia="zh-CN"/>
              </w:rPr>
              <w:t>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发起方的</w:t>
            </w:r>
            <w:r w:rsidRPr="00F852EA">
              <w:rPr>
                <w:rFonts w:cs="Arial" w:hint="eastAsia"/>
                <w:color w:val="000000"/>
                <w:lang w:eastAsia="zh-CN"/>
              </w:rPr>
              <w:t>营业部代码</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lastRenderedPageBreak/>
              <w:t>发起方结算代码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发起方结算代码</w:t>
            </w:r>
            <w:r>
              <w:rPr>
                <w:rFonts w:cs="Arial" w:hint="eastAsia"/>
                <w:color w:val="000000"/>
                <w:lang w:eastAsia="zh-CN"/>
              </w:rPr>
              <w:t>，用于</w:t>
            </w:r>
            <w:r>
              <w:rPr>
                <w:rFonts w:cs="Arial" w:hint="eastAsia"/>
                <w:color w:val="000000"/>
                <w:lang w:eastAsia="zh-CN"/>
              </w:rPr>
              <w:t>B</w:t>
            </w:r>
            <w:r>
              <w:rPr>
                <w:rFonts w:cs="Arial" w:hint="eastAsia"/>
                <w:color w:val="000000"/>
                <w:lang w:eastAsia="zh-CN"/>
              </w:rPr>
              <w:t>股，若无填空</w:t>
            </w:r>
            <w:r w:rsidRPr="00F852EA">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发起方结算代码。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备注</w:t>
            </w:r>
            <w:r w:rsidRPr="00917A26">
              <w:rPr>
                <w:rFonts w:cs="Arial" w:hint="eastAsia"/>
                <w:color w:val="000000"/>
                <w:lang w:eastAsia="zh-CN"/>
              </w:rPr>
              <w:t>，</w:t>
            </w:r>
            <w:r w:rsidRPr="00917A26" w:rsidDel="00845164">
              <w:rPr>
                <w:rFonts w:cs="Arial" w:hint="eastAsia"/>
                <w:color w:val="000000"/>
                <w:lang w:eastAsia="zh-CN"/>
              </w:rPr>
              <w:t xml:space="preserve"> </w:t>
            </w:r>
            <w:r w:rsidRPr="00917A26">
              <w:rPr>
                <w:rFonts w:cs="Arial" w:hint="eastAsia"/>
                <w:color w:val="000000"/>
                <w:lang w:eastAsia="zh-CN"/>
              </w:rPr>
              <w:t>第</w:t>
            </w:r>
            <w:r w:rsidRPr="00917A26">
              <w:rPr>
                <w:rFonts w:cs="Arial"/>
                <w:color w:val="000000"/>
                <w:lang w:eastAsia="zh-CN"/>
              </w:rPr>
              <w:t>1</w:t>
            </w:r>
            <w:r w:rsidRPr="00917A26">
              <w:rPr>
                <w:rFonts w:cs="Arial" w:hint="eastAsia"/>
                <w:color w:val="000000"/>
                <w:lang w:eastAsia="zh-CN"/>
              </w:rPr>
              <w:t>个字节填写“</w:t>
            </w:r>
            <w:r w:rsidRPr="00917A26">
              <w:rPr>
                <w:rFonts w:cs="Arial"/>
                <w:color w:val="000000"/>
                <w:lang w:eastAsia="zh-CN"/>
              </w:rPr>
              <w:t>T</w:t>
            </w:r>
            <w:r w:rsidRPr="00917A26">
              <w:rPr>
                <w:rFonts w:cs="Arial" w:hint="eastAsia"/>
                <w:color w:val="000000"/>
                <w:lang w:eastAsia="zh-CN"/>
              </w:rPr>
              <w:t>”表示大宗特定股份减持，否则表示普通大宗交易；第</w:t>
            </w:r>
            <w:r w:rsidRPr="00917A26">
              <w:rPr>
                <w:rFonts w:cs="Arial"/>
                <w:color w:val="000000"/>
                <w:lang w:eastAsia="zh-CN"/>
              </w:rPr>
              <w:t>2</w:t>
            </w:r>
            <w:r w:rsidRPr="00917A26">
              <w:rPr>
                <w:rFonts w:cs="Arial" w:hint="eastAsia"/>
                <w:color w:val="000000"/>
                <w:lang w:eastAsia="zh-CN"/>
              </w:rPr>
              <w:t>个字节后作为预留字段。</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 w:rsidR="00EF5A03" w:rsidRDefault="00EF5A03" w:rsidP="00EF5A03"/>
    <w:p w:rsidR="00EF5A03" w:rsidRDefault="00EF5A03" w:rsidP="002D2CE4">
      <w:pPr>
        <w:pStyle w:val="2"/>
        <w:rPr>
          <w:bCs w:val="0"/>
        </w:rPr>
      </w:pPr>
      <w:bookmarkStart w:id="57" w:name="_Toc526945811"/>
      <w:r>
        <w:rPr>
          <w:rStyle w:val="2ChapterXXStatementh22Header2l2Level2HeadheaChar"/>
          <w:rFonts w:hint="eastAsia"/>
          <w:lang w:eastAsia="zh-CN"/>
        </w:rPr>
        <w:t>意向</w:t>
      </w:r>
      <w:r>
        <w:rPr>
          <w:rStyle w:val="2ChapterXXStatementh22Header2l2Level2HeadheaChar"/>
        </w:rPr>
        <w:t>申报</w:t>
      </w:r>
      <w:r>
        <w:rPr>
          <w:rStyle w:val="2ChapterXXStatementh22Header2l2Level2HeadheaChar"/>
          <w:rFonts w:hint="eastAsia"/>
          <w:lang w:eastAsia="zh-CN"/>
        </w:rPr>
        <w:t>响应消息/意向申报撤单响应消息</w:t>
      </w:r>
      <w:bookmarkEnd w:id="5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QuoteResponse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EA285E">
              <w:rPr>
                <w:rFonts w:hint="eastAsia"/>
                <w:b/>
              </w:rPr>
              <w:t>意向</w:t>
            </w:r>
            <w:r w:rsidRPr="00EA285E">
              <w:rPr>
                <w:b/>
              </w:rPr>
              <w:t>申报</w:t>
            </w:r>
            <w:r w:rsidRPr="00EA285E">
              <w:rPr>
                <w:rFonts w:hint="eastAsia"/>
                <w:b/>
              </w:rPr>
              <w:t>响应</w:t>
            </w:r>
            <w:r>
              <w:rPr>
                <w:rFonts w:hint="eastAsia"/>
                <w:b/>
                <w:lang w:eastAsia="zh-CN"/>
              </w:rPr>
              <w:t>消息</w:t>
            </w:r>
            <w:r w:rsidRPr="00EA285E">
              <w:rPr>
                <w:rFonts w:hint="eastAsia"/>
                <w:b/>
              </w:rPr>
              <w:t>/</w:t>
            </w:r>
            <w:r w:rsidRPr="00EA285E">
              <w:rPr>
                <w:rFonts w:hint="eastAsia"/>
                <w:b/>
              </w:rPr>
              <w:t>意向申报撤单响应消息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color w:val="FF0000"/>
                <w:shd w:val="clear" w:color="auto" w:fill="FFFF00"/>
                <w:lang w:val="en-US"/>
              </w:rPr>
            </w:pPr>
            <w:r>
              <w:t>每一个</w:t>
            </w:r>
            <w:r>
              <w:rPr>
                <w:rFonts w:hint="eastAsia"/>
                <w:lang w:eastAsia="zh-CN"/>
              </w:rPr>
              <w:t>意向</w:t>
            </w:r>
            <w:r>
              <w:t>申报记录</w:t>
            </w:r>
            <w:r>
              <w:rPr>
                <w:rFonts w:hint="eastAsia"/>
                <w:lang w:eastAsia="zh-CN"/>
              </w:rPr>
              <w:t>或意向申报撤单记录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AJ=</w:t>
            </w:r>
            <w:r w:rsidRPr="00F852EA">
              <w:rPr>
                <w:rFonts w:cs="Arial" w:hint="eastAsia"/>
                <w:color w:val="000000"/>
                <w:lang w:val="en-US"/>
              </w:rPr>
              <w:t>意向申报响应或意向申报撤单响应</w:t>
            </w:r>
            <w:r>
              <w:rPr>
                <w:rFonts w:cs="Arial" w:hint="eastAsia"/>
                <w:color w:val="000000"/>
                <w:lang w:val="en-US"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r w:rsidRPr="00B2664C">
              <w:t>693</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QuoteRespID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hint="eastAsia"/>
                <w:color w:val="000000"/>
                <w:lang w:val="en-US"/>
              </w:rPr>
              <w:t>交易所意向申报响应记录标识</w:t>
            </w:r>
            <w:r w:rsidRPr="00F852EA">
              <w:rPr>
                <w:rFonts w:cs="Arial"/>
                <w:color w:val="000000"/>
                <w:lang w:val="en-US"/>
              </w:rPr>
              <w:t>，上交所内部使用</w:t>
            </w:r>
            <w:r>
              <w:rPr>
                <w:rFonts w:cs="Arial" w:hint="eastAsia"/>
                <w:color w:val="000000"/>
                <w:lang w:val="en-US" w:eastAsia="zh-CN"/>
              </w:rPr>
              <w:t>。</w:t>
            </w:r>
          </w:p>
          <w:p w:rsidR="00EF5A03" w:rsidRPr="00246762" w:rsidRDefault="00EF5A03" w:rsidP="004B7012">
            <w:pPr>
              <w:pStyle w:val="WinDescrLeft"/>
              <w:jc w:val="both"/>
              <w:rPr>
                <w:rFonts w:cs="Arial"/>
                <w:color w:val="000000"/>
                <w:lang w:val="en-US"/>
              </w:rPr>
            </w:pP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val="en-US" w:eastAsia="zh-CN"/>
              </w:rPr>
              <w:t>C16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r w:rsidRPr="00F852EA">
              <w:rPr>
                <w:rFonts w:cs="Arial"/>
                <w:color w:val="000000"/>
                <w:lang w:val="en-US"/>
              </w:rPr>
              <w:t>694</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QuoteRespType</w:t>
            </w:r>
          </w:p>
        </w:tc>
        <w:tc>
          <w:tcPr>
            <w:tcW w:w="5795" w:type="dxa"/>
            <w:tcBorders>
              <w:top w:val="single" w:sz="4" w:space="0" w:color="000000"/>
              <w:left w:val="single" w:sz="4" w:space="0" w:color="000000"/>
              <w:bottom w:val="single" w:sz="4" w:space="0" w:color="000000"/>
            </w:tcBorders>
          </w:tcPr>
          <w:p w:rsidR="00EF5A03" w:rsidRDefault="00EF5A03" w:rsidP="004B7012">
            <w:pPr>
              <w:snapToGrid w:val="0"/>
              <w:jc w:val="both"/>
              <w:rPr>
                <w:rFonts w:cs="Arial"/>
                <w:color w:val="000000"/>
                <w:lang w:val="en-US" w:eastAsia="zh-CN"/>
              </w:rPr>
            </w:pPr>
            <w:r w:rsidRPr="00F852EA">
              <w:rPr>
                <w:rFonts w:cs="Arial" w:hint="eastAsia"/>
                <w:color w:val="000000"/>
                <w:lang w:val="en-US"/>
              </w:rPr>
              <w:t>取值</w:t>
            </w:r>
            <w:r>
              <w:rPr>
                <w:rFonts w:cs="Arial" w:hint="eastAsia"/>
                <w:color w:val="000000"/>
                <w:lang w:val="en-US" w:eastAsia="zh-CN"/>
              </w:rPr>
              <w:t>：</w:t>
            </w:r>
          </w:p>
          <w:p w:rsidR="00EF5A03" w:rsidRPr="00BC33C9" w:rsidRDefault="00EF5A03" w:rsidP="004B7012">
            <w:pPr>
              <w:snapToGrid w:val="0"/>
              <w:jc w:val="both"/>
              <w:rPr>
                <w:rFonts w:cs="Arial"/>
                <w:color w:val="000000"/>
                <w:lang w:val="en-US" w:eastAsia="zh-CN"/>
              </w:rPr>
            </w:pPr>
            <w:r w:rsidRPr="00F852EA">
              <w:rPr>
                <w:rFonts w:cs="Arial" w:hint="eastAsia"/>
                <w:color w:val="000000"/>
                <w:lang w:val="en-US"/>
              </w:rPr>
              <w:t>2</w:t>
            </w:r>
            <w:r>
              <w:rPr>
                <w:rFonts w:cs="Arial" w:hint="eastAsia"/>
                <w:color w:val="000000"/>
                <w:lang w:val="en-US" w:eastAsia="zh-CN"/>
              </w:rPr>
              <w:t>=</w:t>
            </w:r>
            <w:r w:rsidRPr="00F852EA">
              <w:rPr>
                <w:rFonts w:cs="Arial" w:hint="eastAsia"/>
                <w:color w:val="000000"/>
                <w:lang w:val="en-US"/>
              </w:rPr>
              <w:t>意向申报</w:t>
            </w:r>
            <w:r>
              <w:rPr>
                <w:rFonts w:cs="Arial" w:hint="eastAsia"/>
                <w:color w:val="000000"/>
                <w:lang w:val="en-US" w:eastAsia="zh-CN"/>
              </w:rPr>
              <w:t>响应或意向申报撤单响应，用于未来扩展。</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val="en-US"/>
              </w:rPr>
            </w:pPr>
            <w:r w:rsidRPr="00F852EA">
              <w:rPr>
                <w:rFonts w:cs="Arial" w:hint="eastAsia"/>
                <w:color w:val="000000"/>
                <w:lang w:val="en-US"/>
              </w:rPr>
              <w:t>N1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Pr="00F852EA" w:rsidRDefault="00EF5A03" w:rsidP="004B7012">
            <w:pPr>
              <w:jc w:val="center"/>
              <w:rPr>
                <w:rFonts w:cs="Arial"/>
                <w:color w:val="000000"/>
                <w:lang w:val="en-US"/>
              </w:rPr>
            </w:pPr>
            <w:r>
              <w:rPr>
                <w:rFonts w:cs="Arial"/>
                <w:color w:val="000000"/>
                <w:lang w:eastAsia="zh-CN"/>
              </w:rPr>
              <w:t>48</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val="en-US"/>
              </w:rPr>
            </w:pPr>
            <w:r>
              <w:rPr>
                <w:rFonts w:cs="Arial"/>
                <w:color w:val="000000"/>
                <w:lang w:eastAsia="zh-CN"/>
              </w:rPr>
              <w:t>证券代码</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val="en-US"/>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eastAsia="zh-CN"/>
              </w:rPr>
            </w:pPr>
            <w:r>
              <w:rPr>
                <w:rFonts w:cs="Arial" w:hint="eastAsia"/>
                <w:color w:val="000000"/>
                <w:lang w:val="en-US" w:eastAsia="zh-CN"/>
              </w:rPr>
              <w:t>23</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sidRPr="00F852EA">
              <w:rPr>
                <w:rFonts w:cs="Arial" w:hint="eastAsia"/>
                <w:color w:val="000000"/>
                <w:lang w:val="en-US"/>
              </w:rPr>
              <w:t>IOIID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会员内部</w:t>
            </w:r>
            <w:r>
              <w:rPr>
                <w:rFonts w:cs="Arial" w:hint="eastAsia"/>
                <w:color w:val="000000"/>
                <w:lang w:val="en-US" w:eastAsia="zh-CN"/>
              </w:rPr>
              <w:t>编号</w:t>
            </w:r>
            <w:r w:rsidRPr="00F852EA">
              <w:rPr>
                <w:rFonts w:cs="Arial"/>
                <w:color w:val="000000"/>
                <w:lang w:val="en-US"/>
              </w:rPr>
              <w:t>，</w:t>
            </w:r>
            <w:r w:rsidRPr="00F852EA">
              <w:rPr>
                <w:rFonts w:cs="Arial" w:hint="eastAsia"/>
                <w:color w:val="000000"/>
                <w:lang w:val="en-US"/>
              </w:rPr>
              <w:t>该字段对应意向申报</w:t>
            </w:r>
            <w:r>
              <w:rPr>
                <w:rFonts w:cs="Arial" w:hint="eastAsia"/>
                <w:color w:val="000000"/>
                <w:lang w:val="en-US" w:eastAsia="zh-CN"/>
              </w:rPr>
              <w:t>消息</w:t>
            </w:r>
            <w:r>
              <w:rPr>
                <w:rFonts w:cs="Arial" w:hint="eastAsia"/>
                <w:color w:val="000000"/>
                <w:lang w:val="en-US" w:eastAsia="zh-CN"/>
              </w:rPr>
              <w:t>/</w:t>
            </w:r>
            <w:r>
              <w:rPr>
                <w:rFonts w:cs="Arial" w:hint="eastAsia"/>
                <w:color w:val="000000"/>
                <w:lang w:val="en-US" w:eastAsia="zh-CN"/>
              </w:rPr>
              <w:t>意向撤单消息中的</w:t>
            </w:r>
            <w:r w:rsidRPr="00F852EA">
              <w:rPr>
                <w:rFonts w:cs="Arial" w:hint="eastAsia"/>
                <w:color w:val="000000"/>
                <w:lang w:val="en-US"/>
              </w:rPr>
              <w:t>IOIID</w:t>
            </w:r>
            <w:r w:rsidRPr="00F852EA">
              <w:rPr>
                <w:rFonts w:cs="Arial" w:hint="eastAsia"/>
                <w:color w:val="000000"/>
                <w:lang w:val="en-US"/>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val="en-US"/>
              </w:rPr>
            </w:pPr>
            <w:r>
              <w:rPr>
                <w:rFonts w:cs="Arial" w:hint="eastAsia"/>
                <w:color w:val="000000"/>
                <w:lang w:val="en-US" w:eastAsia="zh-CN"/>
              </w:rPr>
              <w:t>C</w:t>
            </w:r>
            <w:r w:rsidRPr="00F852EA">
              <w:rPr>
                <w:rFonts w:cs="Arial"/>
                <w:color w:val="000000"/>
                <w:lang w:val="en-US"/>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Pr="00F852EA" w:rsidRDefault="00EF5A03" w:rsidP="004B7012">
            <w:pPr>
              <w:jc w:val="center"/>
              <w:rPr>
                <w:rFonts w:cs="Arial"/>
                <w:color w:val="000000"/>
                <w:lang w:val="en-US"/>
              </w:rPr>
            </w:pPr>
            <w:r w:rsidRPr="00F852EA">
              <w:rPr>
                <w:rFonts w:cs="Arial"/>
                <w:color w:val="000000"/>
                <w:lang w:val="en-US"/>
              </w:rPr>
              <w:t>60</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Pr="00F852EA" w:rsidRDefault="00EF5A03" w:rsidP="004B7012">
            <w:pPr>
              <w:jc w:val="both"/>
              <w:rPr>
                <w:rFonts w:cs="Arial"/>
                <w:color w:val="000000"/>
                <w:lang w:val="en-US"/>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val="en-US"/>
              </w:rPr>
            </w:pPr>
            <w:r>
              <w:rPr>
                <w:rFonts w:cs="Arial"/>
                <w:color w:val="000000"/>
                <w:lang w:val="en-US"/>
              </w:rPr>
              <w:t>当前订单执行</w:t>
            </w:r>
            <w:r>
              <w:rPr>
                <w:rFonts w:cs="Arial" w:hint="eastAsia"/>
                <w:color w:val="000000"/>
                <w:lang w:val="en-US"/>
              </w:rPr>
              <w:t>状态</w:t>
            </w:r>
            <w:r>
              <w:rPr>
                <w:rFonts w:cs="Arial"/>
                <w:color w:val="000000"/>
                <w:lang w:val="en-US"/>
              </w:rPr>
              <w:t>，取值有：</w:t>
            </w:r>
          </w:p>
          <w:p w:rsidR="00EF5A03" w:rsidRDefault="00EF5A03" w:rsidP="004B7012">
            <w:pPr>
              <w:jc w:val="both"/>
              <w:rPr>
                <w:rFonts w:cs="Arial"/>
                <w:color w:val="000000"/>
                <w:lang w:val="en-US" w:eastAsia="zh-CN"/>
              </w:rPr>
            </w:pPr>
            <w:r>
              <w:rPr>
                <w:rFonts w:cs="Arial"/>
                <w:color w:val="000000"/>
                <w:lang w:val="en-US"/>
              </w:rPr>
              <w:t>0=</w:t>
            </w:r>
            <w:r>
              <w:rPr>
                <w:rFonts w:cs="Arial" w:hint="eastAsia"/>
                <w:color w:val="000000"/>
                <w:lang w:val="en-US" w:eastAsia="zh-CN"/>
              </w:rPr>
              <w:t>意向申报</w:t>
            </w:r>
            <w:r>
              <w:rPr>
                <w:rFonts w:cs="Arial"/>
                <w:color w:val="000000"/>
                <w:lang w:val="en-US"/>
              </w:rPr>
              <w:t>成功响应</w:t>
            </w:r>
            <w:r>
              <w:rPr>
                <w:rFonts w:cs="Arial" w:hint="eastAsia"/>
                <w:color w:val="000000"/>
                <w:lang w:val="en-US"/>
              </w:rPr>
              <w:t>，</w:t>
            </w:r>
            <w:r>
              <w:rPr>
                <w:rFonts w:cs="Arial"/>
                <w:color w:val="000000"/>
                <w:lang w:val="en-US"/>
              </w:rPr>
              <w:t>8=</w:t>
            </w:r>
            <w:r>
              <w:rPr>
                <w:rFonts w:cs="Arial"/>
                <w:color w:val="000000"/>
                <w:lang w:val="en-US"/>
              </w:rPr>
              <w:t>拒绝响应</w:t>
            </w:r>
            <w:r>
              <w:rPr>
                <w:rFonts w:cs="Arial" w:hint="eastAsia"/>
                <w:color w:val="000000"/>
                <w:lang w:val="en-US"/>
              </w:rPr>
              <w:t>，</w:t>
            </w:r>
            <w:r>
              <w:rPr>
                <w:rFonts w:cs="Arial"/>
                <w:color w:val="000000"/>
                <w:lang w:val="en-US"/>
              </w:rPr>
              <w:t>6=</w:t>
            </w:r>
            <w:r>
              <w:rPr>
                <w:rFonts w:cs="Arial" w:hint="eastAsia"/>
                <w:color w:val="000000"/>
                <w:lang w:val="en-US" w:eastAsia="zh-CN"/>
              </w:rPr>
              <w:t>意向申报</w:t>
            </w:r>
            <w:r>
              <w:rPr>
                <w:rFonts w:cs="Arial"/>
                <w:color w:val="000000"/>
                <w:lang w:val="en-US"/>
              </w:rPr>
              <w:t>撤单成功响应</w:t>
            </w:r>
            <w:r>
              <w:rPr>
                <w:rFonts w:cs="Arial" w:hint="eastAsia"/>
                <w:color w:val="000000"/>
                <w:lang w:val="en-US"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hint="eastAsia"/>
                <w:color w:val="000000"/>
                <w:lang w:val="en-US"/>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102</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CxlRejReason</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eastAsia="zh-CN"/>
              </w:rPr>
            </w:pPr>
            <w:r>
              <w:rPr>
                <w:rFonts w:cs="Arial" w:hint="eastAsia"/>
                <w:color w:val="000000"/>
                <w:lang w:val="en-US" w:eastAsia="zh-CN"/>
              </w:rPr>
              <w:t>意向申报撤单</w:t>
            </w:r>
            <w:r w:rsidRPr="00F852EA">
              <w:rPr>
                <w:rFonts w:cs="Arial"/>
                <w:color w:val="000000"/>
                <w:lang w:val="en-US"/>
              </w:rPr>
              <w:t>错误信息，供柜台系统读取错误信息，进行错误处理。</w:t>
            </w:r>
          </w:p>
          <w:p w:rsidR="00EF5A03" w:rsidRDefault="00EF5A03" w:rsidP="004B7012">
            <w:pPr>
              <w:snapToGrid w:val="0"/>
              <w:rPr>
                <w:rFonts w:cs="Arial"/>
                <w:color w:val="000000"/>
                <w:lang w:val="en-US" w:eastAsia="zh-CN"/>
              </w:rPr>
            </w:pPr>
            <w:r>
              <w:rPr>
                <w:rFonts w:cs="Arial"/>
                <w:color w:val="000000"/>
                <w:lang w:val="en-US"/>
              </w:rPr>
              <w:t>撤消成功时，该字段取值</w:t>
            </w:r>
            <w:r>
              <w:rPr>
                <w:rFonts w:cs="Arial" w:hint="eastAsia"/>
                <w:color w:val="000000"/>
                <w:lang w:val="en-US" w:eastAsia="zh-CN"/>
              </w:rPr>
              <w:t>为空。</w:t>
            </w:r>
          </w:p>
          <w:p w:rsidR="00EF5A03" w:rsidRDefault="00EF5A03" w:rsidP="004B7012">
            <w:pPr>
              <w:jc w:val="both"/>
              <w:rPr>
                <w:rFonts w:cs="Arial"/>
                <w:color w:val="000000"/>
              </w:rPr>
            </w:pPr>
            <w:r>
              <w:rPr>
                <w:rFonts w:cs="Arial"/>
                <w:color w:val="000000"/>
                <w:lang w:val="en-US"/>
              </w:rPr>
              <w:lastRenderedPageBreak/>
              <w:t>撤消失败时，</w:t>
            </w:r>
            <w:r>
              <w:rPr>
                <w:rFonts w:cs="Arial"/>
                <w:color w:val="000000"/>
              </w:rPr>
              <w:t>撤单请求拒绝的理由，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Pr>
                <w:rFonts w:cs="Arial" w:hint="eastAsia"/>
                <w:color w:val="000000"/>
                <w:lang w:eastAsia="zh-CN"/>
              </w:rPr>
              <w:lastRenderedPageBreak/>
              <w:t>C5</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lastRenderedPageBreak/>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Default="00EF5A03" w:rsidP="004B7012">
            <w:pPr>
              <w:jc w:val="both"/>
              <w:rPr>
                <w:rFonts w:cs="Arial"/>
                <w:color w:val="000000"/>
                <w:lang w:val="en-US" w:eastAsia="zh-CN"/>
              </w:rPr>
            </w:pPr>
            <w:r>
              <w:rPr>
                <w:rFonts w:cs="Arial" w:hint="eastAsia"/>
                <w:color w:val="000000"/>
                <w:lang w:val="en-US" w:eastAsia="zh-CN"/>
              </w:rPr>
              <w:t>意向申报</w:t>
            </w:r>
            <w:r w:rsidRPr="00F852EA">
              <w:rPr>
                <w:rFonts w:cs="Arial"/>
                <w:color w:val="000000"/>
                <w:lang w:val="en-US"/>
              </w:rPr>
              <w:t>错误信息，供柜台系统读取错误信息，进行错误处理。</w:t>
            </w:r>
          </w:p>
          <w:p w:rsidR="00EF5A03" w:rsidRDefault="00EF5A03" w:rsidP="004B7012">
            <w:pPr>
              <w:snapToGrid w:val="0"/>
              <w:rPr>
                <w:rFonts w:cs="Arial"/>
                <w:color w:val="000000"/>
                <w:lang w:val="en-US" w:eastAsia="zh-CN"/>
              </w:rPr>
            </w:pPr>
            <w:r>
              <w:rPr>
                <w:rFonts w:cs="Arial" w:hint="eastAsia"/>
                <w:color w:val="000000"/>
                <w:lang w:val="en-US" w:eastAsia="zh-CN"/>
              </w:rPr>
              <w:t>意向申报</w:t>
            </w:r>
            <w:r>
              <w:rPr>
                <w:rFonts w:cs="Arial"/>
                <w:color w:val="000000"/>
                <w:lang w:val="en-US"/>
              </w:rPr>
              <w:t>成功时，该字段取值</w:t>
            </w:r>
            <w:r>
              <w:rPr>
                <w:rFonts w:cs="Arial" w:hint="eastAsia"/>
                <w:color w:val="000000"/>
                <w:lang w:val="en-US" w:eastAsia="zh-CN"/>
              </w:rPr>
              <w:t>为空</w:t>
            </w:r>
          </w:p>
          <w:p w:rsidR="00EF5A03" w:rsidRPr="00F852EA" w:rsidRDefault="00EF5A03" w:rsidP="004B7012">
            <w:pPr>
              <w:jc w:val="both"/>
              <w:rPr>
                <w:rFonts w:cs="Arial"/>
                <w:color w:val="000000"/>
                <w:lang w:val="en-US" w:eastAsia="zh-CN"/>
              </w:rPr>
            </w:pPr>
            <w:r>
              <w:rPr>
                <w:rFonts w:cs="Arial" w:hint="eastAsia"/>
                <w:color w:val="000000"/>
                <w:lang w:val="en-US" w:eastAsia="zh-CN"/>
              </w:rPr>
              <w:t>意向申报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bl>
    <w:p w:rsidR="00EF5A03" w:rsidRDefault="00EF5A03" w:rsidP="00EF5A03">
      <w:bookmarkStart w:id="58" w:name="_Toc280616686"/>
      <w:bookmarkStart w:id="59" w:name="_Toc280790390"/>
      <w:bookmarkEnd w:id="58"/>
      <w:bookmarkEnd w:id="59"/>
    </w:p>
    <w:p w:rsidR="00EF5A03" w:rsidRDefault="00EF5A03" w:rsidP="002D2CE4">
      <w:pPr>
        <w:pStyle w:val="2"/>
        <w:rPr>
          <w:bCs w:val="0"/>
        </w:rPr>
      </w:pPr>
      <w:bookmarkStart w:id="60" w:name="_Toc281082150"/>
      <w:bookmarkStart w:id="61" w:name="_Toc526945812"/>
      <w:bookmarkEnd w:id="60"/>
      <w:r>
        <w:rPr>
          <w:rStyle w:val="2ChapterXXStatementh22Header2l2Level2HeadheaChar"/>
          <w:rFonts w:hint="eastAsia"/>
          <w:lang w:eastAsia="zh-CN"/>
        </w:rPr>
        <w:t>成交</w:t>
      </w:r>
      <w:r>
        <w:rPr>
          <w:rStyle w:val="2ChapterXXStatementh22Header2l2Level2HeadheaChar"/>
        </w:rPr>
        <w:t>申报</w:t>
      </w:r>
      <w:r>
        <w:rPr>
          <w:rStyle w:val="2ChapterXXStatementh22Header2l2Level2HeadheaChar"/>
          <w:rFonts w:hint="eastAsia"/>
          <w:lang w:eastAsia="zh-CN"/>
        </w:rPr>
        <w:t>消息</w:t>
      </w:r>
      <w:bookmarkEnd w:id="6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成交</w:t>
            </w: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消息进行成交申报。</w:t>
            </w:r>
          </w:p>
        </w:tc>
      </w:tr>
    </w:tbl>
    <w:p w:rsidR="00EF5A03" w:rsidRDefault="00EF5A03" w:rsidP="00EF5A03"/>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成交申报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成交申报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p>
          <w:p w:rsidR="00EF5A03" w:rsidRPr="00407015"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664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ConfirmID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约定号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w:t>
            </w:r>
            <w:r w:rsidRPr="00F770E0">
              <w:rPr>
                <w:rFonts w:cs="Arial" w:hint="eastAsia"/>
                <w:lang w:eastAsia="zh-CN"/>
              </w:rPr>
              <w:t>的投资者账户、申报交易单元号、营业部代码、结算代码，以及对手方</w:t>
            </w:r>
            <w:r w:rsidRPr="00F770E0">
              <w:rPr>
                <w:rFonts w:cs="Arial" w:hint="eastAsia"/>
                <w:lang w:eastAsia="zh-CN"/>
              </w:rPr>
              <w:t>PBU,</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5</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发起方投资者账户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，对于成交申报撤单，应为原始成交申报的业务</w:t>
            </w:r>
            <w:r>
              <w:rPr>
                <w:rFonts w:cs="Arial" w:hint="eastAsia"/>
                <w:color w:val="000000"/>
                <w:lang w:eastAsia="zh-CN"/>
              </w:rPr>
              <w:t>PBU</w:t>
            </w:r>
            <w:r>
              <w:rPr>
                <w:rFonts w:cs="Arial" w:hint="eastAsia"/>
                <w:color w:val="000000"/>
                <w:lang w:eastAsia="zh-CN"/>
              </w:rPr>
              <w:t>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发起方结算代码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发起方结算代码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发起方结算代码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Default="00EF5A03" w:rsidP="004B7012">
            <w:pPr>
              <w:snapToGrid w:val="0"/>
              <w:ind w:left="113" w:right="113"/>
              <w:jc w:val="center"/>
              <w:rPr>
                <w:rFonts w:cs="Arial"/>
                <w:color w:val="000000"/>
              </w:rPr>
            </w:pPr>
            <w:r>
              <w:rPr>
                <w:rFonts w:cs="Arial" w:hint="eastAsia"/>
                <w:color w:val="000000"/>
                <w:lang w:eastAsia="zh-CN"/>
              </w:rPr>
              <w:t>对手方申报交易单元号</w:t>
            </w:r>
          </w:p>
          <w:p w:rsidR="00EF5A03" w:rsidRPr="00F852EA" w:rsidRDefault="00EF5A03" w:rsidP="004B7012">
            <w:pPr>
              <w:snapToGrid w:val="0"/>
              <w:ind w:left="113" w:right="113"/>
              <w:jc w:val="center"/>
              <w:rPr>
                <w:rFonts w:cs="Arial"/>
                <w:color w:val="000000"/>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lang w:eastAsia="zh-CN"/>
              </w:rPr>
              <w:t>对手方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129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对手方交易单元号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备注</w:t>
            </w:r>
            <w:r w:rsidRPr="00917A26">
              <w:rPr>
                <w:rFonts w:cs="Arial" w:hint="eastAsia"/>
                <w:color w:val="000000"/>
                <w:lang w:eastAsia="zh-CN"/>
              </w:rPr>
              <w:t>，</w:t>
            </w:r>
            <w:r w:rsidRPr="00917A26" w:rsidDel="00845164">
              <w:rPr>
                <w:rFonts w:cs="Arial" w:hint="eastAsia"/>
                <w:color w:val="000000"/>
                <w:lang w:eastAsia="zh-CN"/>
              </w:rPr>
              <w:t xml:space="preserve"> </w:t>
            </w:r>
            <w:r w:rsidRPr="00917A26">
              <w:rPr>
                <w:rFonts w:cs="Arial" w:hint="eastAsia"/>
                <w:color w:val="000000"/>
                <w:lang w:eastAsia="zh-CN"/>
              </w:rPr>
              <w:t>第</w:t>
            </w:r>
            <w:r w:rsidRPr="00917A26">
              <w:rPr>
                <w:rFonts w:cs="Arial"/>
                <w:color w:val="000000"/>
                <w:lang w:eastAsia="zh-CN"/>
              </w:rPr>
              <w:t>1</w:t>
            </w:r>
            <w:r w:rsidRPr="00917A26">
              <w:rPr>
                <w:rFonts w:cs="Arial" w:hint="eastAsia"/>
                <w:color w:val="000000"/>
                <w:lang w:eastAsia="zh-CN"/>
              </w:rPr>
              <w:t>个字节填写“</w:t>
            </w:r>
            <w:r w:rsidRPr="00917A26">
              <w:rPr>
                <w:rFonts w:cs="Arial"/>
                <w:color w:val="000000"/>
                <w:lang w:eastAsia="zh-CN"/>
              </w:rPr>
              <w:t>T</w:t>
            </w:r>
            <w:r w:rsidRPr="00917A26">
              <w:rPr>
                <w:rFonts w:cs="Arial" w:hint="eastAsia"/>
                <w:color w:val="000000"/>
                <w:lang w:eastAsia="zh-CN"/>
              </w:rPr>
              <w:t>”表示大宗特定股份减持，否则表示普通大宗交易；第</w:t>
            </w:r>
            <w:r w:rsidRPr="00917A26">
              <w:rPr>
                <w:rFonts w:cs="Arial"/>
                <w:color w:val="000000"/>
                <w:lang w:eastAsia="zh-CN"/>
              </w:rPr>
              <w:t>2</w:t>
            </w:r>
            <w:r w:rsidRPr="00917A26">
              <w:rPr>
                <w:rFonts w:cs="Arial" w:hint="eastAsia"/>
                <w:color w:val="000000"/>
                <w:lang w:eastAsia="zh-CN"/>
              </w:rPr>
              <w:t>个字节后作为预留字段。</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62" w:name="_Toc526945813"/>
      <w:r>
        <w:rPr>
          <w:rStyle w:val="2ChapterXXStatementh22Header2l2Level2HeadheaChar"/>
        </w:rPr>
        <w:t>申报</w:t>
      </w:r>
      <w:r>
        <w:rPr>
          <w:rStyle w:val="2ChapterXXStatementh22Header2l2Level2HeadheaChar"/>
          <w:rFonts w:hint="eastAsia"/>
          <w:lang w:eastAsia="zh-CN"/>
        </w:rPr>
        <w:t>撤单消息</w:t>
      </w:r>
      <w:bookmarkEnd w:id="6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OrderCancel Request</w:t>
            </w:r>
            <w:r>
              <w:rPr>
                <w:rFonts w:hint="eastAsia"/>
                <w:bCs/>
                <w:lang w:eastAsia="zh-CN"/>
              </w:rPr>
              <w:t>消息进行申报撤单</w:t>
            </w:r>
          </w:p>
          <w:p w:rsidR="00EF5A03" w:rsidRDefault="00EF5A03" w:rsidP="004B7012">
            <w:r>
              <w:rPr>
                <w:rFonts w:ascii="宋体" w:hAnsi="Times New Roman" w:cs="宋体" w:hint="eastAsia"/>
                <w:color w:val="000000"/>
                <w:lang w:val="en-US" w:eastAsia="zh-CN"/>
              </w:rPr>
              <w:t>需要注意的是，为简化会员公司备份切换动作，综合业务平台采用原始申报的</w:t>
            </w:r>
            <w:r w:rsidRPr="00F852EA">
              <w:rPr>
                <w:rFonts w:cs="Arial"/>
                <w:color w:val="000000"/>
                <w:lang w:eastAsia="zh-CN"/>
              </w:rPr>
              <w:t>会员内部</w:t>
            </w:r>
            <w:r>
              <w:rPr>
                <w:rFonts w:cs="Arial" w:hint="eastAsia"/>
                <w:color w:val="000000"/>
                <w:lang w:eastAsia="zh-CN"/>
              </w:rPr>
              <w:t>编号和</w:t>
            </w:r>
            <w:r>
              <w:rPr>
                <w:rFonts w:ascii="宋体" w:hAnsi="Times New Roman" w:cs="宋体" w:hint="eastAsia"/>
                <w:color w:val="000000"/>
                <w:lang w:val="en-US" w:eastAsia="zh-CN"/>
              </w:rPr>
              <w:t>业务交易单元号作为撤单索引字段。</w:t>
            </w:r>
          </w:p>
        </w:tc>
      </w:tr>
    </w:tbl>
    <w:p w:rsidR="00EF5A03" w:rsidRPr="00F11E22" w:rsidRDefault="00EF5A03" w:rsidP="00EF5A03"/>
    <w:tbl>
      <w:tblPr>
        <w:tblW w:w="0" w:type="auto"/>
        <w:tblInd w:w="-5" w:type="dxa"/>
        <w:tblCellMar>
          <w:left w:w="57" w:type="dxa"/>
          <w:right w:w="57" w:type="dxa"/>
        </w:tblCellMar>
        <w:tblLook w:val="0000"/>
      </w:tblPr>
      <w:tblGrid>
        <w:gridCol w:w="644"/>
        <w:gridCol w:w="448"/>
        <w:gridCol w:w="993"/>
        <w:gridCol w:w="5844"/>
        <w:gridCol w:w="501"/>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F=</w:t>
            </w:r>
            <w:r w:rsidRPr="00F852EA">
              <w:rPr>
                <w:rFonts w:cs="Arial" w:hint="eastAsia"/>
                <w:color w:val="000000"/>
                <w:lang w:eastAsia="zh-CN"/>
              </w:rPr>
              <w:t>申报撤单</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OrigClOrdID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D675B0">
              <w:rPr>
                <w:rFonts w:cs="Arial" w:hint="eastAsia"/>
                <w:color w:val="000000"/>
                <w:lang w:eastAsia="zh-CN"/>
              </w:rPr>
              <w:t>原始交易客户方（券商）订单编号，指示被撤消订单的</w:t>
            </w:r>
            <w:r w:rsidRPr="00D675B0">
              <w:rPr>
                <w:rFonts w:cs="Arial" w:hint="eastAsia"/>
                <w:color w:val="000000"/>
                <w:lang w:eastAsia="zh-CN"/>
              </w:rPr>
              <w:t>ClOrdID</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w:t>
            </w:r>
            <w:r>
              <w:rPr>
                <w:rFonts w:cs="Arial" w:hint="eastAsia"/>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lastRenderedPageBreak/>
              <w:t>1</w:t>
            </w:r>
            <w:r>
              <w:rPr>
                <w:rFonts w:cs="Arial"/>
                <w:color w:val="000000"/>
                <w:lang w:eastAsia="zh-CN"/>
              </w:rPr>
              <w:t>表示买</w:t>
            </w:r>
          </w:p>
          <w:p w:rsidR="00EF5A03" w:rsidRPr="00407015"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lastRenderedPageBreak/>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lastRenderedPageBreak/>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w:t>
            </w:r>
            <w:r w:rsidRPr="00F770E0">
              <w:rPr>
                <w:rFonts w:cs="Arial" w:hint="eastAsia"/>
                <w:lang w:eastAsia="zh-CN"/>
              </w:rPr>
              <w:t>投资者账户、申报交易单元号，</w:t>
            </w:r>
            <w:r>
              <w:rPr>
                <w:rFonts w:cs="Arial" w:hint="eastAsia"/>
                <w:color w:val="000000"/>
                <w:lang w:eastAsia="zh-CN"/>
              </w:rPr>
              <w:t>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，对于成交申报撤单，应为原始成交申报的业务</w:t>
            </w:r>
            <w:r>
              <w:rPr>
                <w:rFonts w:cs="Arial" w:hint="eastAsia"/>
                <w:color w:val="000000"/>
                <w:lang w:eastAsia="zh-CN"/>
              </w:rPr>
              <w:t>PBU</w:t>
            </w:r>
            <w:r>
              <w:rPr>
                <w:rFonts w:cs="Arial" w:hint="eastAsia"/>
                <w:color w:val="000000"/>
                <w:lang w:eastAsia="zh-CN"/>
              </w:rPr>
              <w:t>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备注</w:t>
            </w:r>
            <w:r w:rsidRPr="00917A26">
              <w:rPr>
                <w:rFonts w:cs="Arial" w:hint="eastAsia"/>
                <w:color w:val="000000"/>
                <w:lang w:eastAsia="zh-CN"/>
              </w:rPr>
              <w:t>，第</w:t>
            </w:r>
            <w:r w:rsidRPr="00917A26">
              <w:rPr>
                <w:rFonts w:cs="Arial"/>
                <w:color w:val="000000"/>
                <w:lang w:eastAsia="zh-CN"/>
              </w:rPr>
              <w:t>1</w:t>
            </w:r>
            <w:r w:rsidRPr="00917A26">
              <w:rPr>
                <w:rFonts w:cs="Arial" w:hint="eastAsia"/>
                <w:color w:val="000000"/>
                <w:lang w:eastAsia="zh-CN"/>
              </w:rPr>
              <w:t>个字节填写“</w:t>
            </w:r>
            <w:r w:rsidRPr="00917A26">
              <w:rPr>
                <w:rFonts w:cs="Arial"/>
                <w:color w:val="000000"/>
                <w:lang w:eastAsia="zh-CN"/>
              </w:rPr>
              <w:t>T</w:t>
            </w:r>
            <w:r w:rsidRPr="00917A26">
              <w:rPr>
                <w:rFonts w:cs="Arial" w:hint="eastAsia"/>
                <w:color w:val="000000"/>
                <w:lang w:eastAsia="zh-CN"/>
              </w:rPr>
              <w:t>”表示大宗特定股份减持，否则表示普通大宗交易；第</w:t>
            </w:r>
            <w:r w:rsidRPr="00917A26">
              <w:rPr>
                <w:rFonts w:cs="Arial"/>
                <w:color w:val="000000"/>
                <w:lang w:eastAsia="zh-CN"/>
              </w:rPr>
              <w:t>2</w:t>
            </w:r>
            <w:r w:rsidRPr="00917A26">
              <w:rPr>
                <w:rFonts w:cs="Arial" w:hint="eastAsia"/>
                <w:color w:val="000000"/>
                <w:lang w:eastAsia="zh-CN"/>
              </w:rPr>
              <w:t>个字节后作为预留字段。</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63" w:name="_Toc281082152"/>
      <w:bookmarkStart w:id="64" w:name="_Toc526945814"/>
      <w:bookmarkEnd w:id="63"/>
      <w:r>
        <w:rPr>
          <w:rStyle w:val="2ChapterXXStatementh22Header2l2Level2HeadheaChar"/>
        </w:rPr>
        <w:t>申报</w:t>
      </w:r>
      <w:r>
        <w:rPr>
          <w:rFonts w:hint="eastAsia"/>
          <w:bCs w:val="0"/>
          <w:lang w:eastAsia="zh-CN"/>
        </w:rPr>
        <w:t>响应消息</w:t>
      </w:r>
      <w:r>
        <w:rPr>
          <w:rFonts w:hint="eastAsia"/>
          <w:bCs w:val="0"/>
          <w:lang w:eastAsia="zh-CN"/>
        </w:rPr>
        <w:t>/</w:t>
      </w:r>
      <w:r>
        <w:rPr>
          <w:rFonts w:hint="eastAsia"/>
          <w:bCs w:val="0"/>
          <w:lang w:eastAsia="zh-CN"/>
        </w:rPr>
        <w:t>申报撤单成功响应消息</w:t>
      </w:r>
      <w:bookmarkEnd w:id="64"/>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lang w:eastAsia="zh-CN"/>
              </w:rPr>
            </w:pPr>
            <w:r>
              <w:t>每一个申报记录</w:t>
            </w:r>
            <w:r>
              <w:rPr>
                <w:rFonts w:hint="eastAsia"/>
                <w:lang w:eastAsia="zh-CN"/>
              </w:rPr>
              <w:t>或申报撤单记录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p>
          <w:p w:rsidR="00EF5A03" w:rsidRPr="00BE2DBE" w:rsidRDefault="00EF5A03" w:rsidP="004B7012">
            <w:pPr>
              <w:pStyle w:val="WinDescrLeft"/>
            </w:pPr>
            <w:r w:rsidRPr="00BE2DBE">
              <w:rPr>
                <w:rFonts w:hint="eastAsia"/>
              </w:rPr>
              <w:t>150</w:t>
            </w:r>
            <w:r w:rsidRPr="00BE2DBE">
              <w:rPr>
                <w:rFonts w:hint="eastAsia"/>
              </w:rPr>
              <w:t>和</w:t>
            </w:r>
            <w:r w:rsidRPr="00BE2DBE">
              <w:rPr>
                <w:rFonts w:hint="eastAsia"/>
              </w:rPr>
              <w:t>39</w:t>
            </w:r>
            <w:r w:rsidRPr="00BE2DBE">
              <w:rPr>
                <w:rFonts w:hint="eastAsia"/>
              </w:rPr>
              <w:t>组合取值含义：</w:t>
            </w:r>
          </w:p>
          <w:p w:rsidR="00EF5A03" w:rsidRPr="00BE2DBE" w:rsidRDefault="00EF5A03" w:rsidP="004B7012">
            <w:pPr>
              <w:pStyle w:val="WinDescrLeft"/>
              <w:rPr>
                <w:lang w:eastAsia="zh-CN"/>
              </w:rPr>
            </w:pPr>
            <w:r w:rsidRPr="00BE2DBE">
              <w:rPr>
                <w:rFonts w:hint="eastAsia"/>
              </w:rPr>
              <w:t>申报</w:t>
            </w:r>
            <w:r w:rsidRPr="00BE2DBE">
              <w:t>成功响应</w:t>
            </w:r>
            <w:r>
              <w:rPr>
                <w:rFonts w:hint="eastAsia"/>
                <w:lang w:eastAsia="zh-CN"/>
              </w:rPr>
              <w:t>：</w:t>
            </w:r>
            <w:r>
              <w:rPr>
                <w:rFonts w:hint="eastAsia"/>
                <w:lang w:eastAsia="zh-CN"/>
              </w:rPr>
              <w:t>150=0, 39=0</w:t>
            </w:r>
          </w:p>
          <w:p w:rsidR="00EF5A03" w:rsidRDefault="00EF5A03" w:rsidP="004B7012">
            <w:pPr>
              <w:pStyle w:val="WinDescrLeft"/>
              <w:rPr>
                <w:lang w:eastAsia="zh-CN"/>
              </w:rPr>
            </w:pPr>
            <w:r>
              <w:rPr>
                <w:rFonts w:hint="eastAsia"/>
                <w:lang w:eastAsia="zh-CN"/>
              </w:rPr>
              <w:t>申报</w:t>
            </w:r>
            <w:r w:rsidRPr="00BE2DBE">
              <w:rPr>
                <w:rFonts w:hint="eastAsia"/>
              </w:rPr>
              <w:t>拒绝响应</w:t>
            </w:r>
            <w:r>
              <w:rPr>
                <w:rFonts w:hint="eastAsia"/>
                <w:lang w:eastAsia="zh-CN"/>
              </w:rPr>
              <w:t>：</w:t>
            </w:r>
            <w:r>
              <w:rPr>
                <w:rFonts w:hint="eastAsia"/>
                <w:lang w:eastAsia="zh-CN"/>
              </w:rPr>
              <w:t>150=8, 39=8</w:t>
            </w:r>
          </w:p>
          <w:p w:rsidR="00EF5A03" w:rsidRDefault="00EF5A03" w:rsidP="004B7012">
            <w:pPr>
              <w:pStyle w:val="WinDescrLeft"/>
              <w:ind w:left="0"/>
              <w:rPr>
                <w:lang w:eastAsia="zh-CN"/>
              </w:rPr>
            </w:pPr>
            <w:r w:rsidRPr="00BE2DBE">
              <w:rPr>
                <w:rFonts w:hint="eastAsia"/>
              </w:rPr>
              <w:t>申报</w:t>
            </w:r>
            <w:r>
              <w:rPr>
                <w:rFonts w:hint="eastAsia"/>
                <w:lang w:eastAsia="zh-CN"/>
              </w:rPr>
              <w:t>撤单</w:t>
            </w:r>
            <w:r w:rsidRPr="00BE2DBE">
              <w:t>成功响应</w:t>
            </w:r>
            <w:r>
              <w:rPr>
                <w:rFonts w:hint="eastAsia"/>
                <w:lang w:eastAsia="zh-CN"/>
              </w:rPr>
              <w:t>：</w:t>
            </w:r>
            <w:r>
              <w:rPr>
                <w:rFonts w:hint="eastAsia"/>
                <w:lang w:eastAsia="zh-CN"/>
              </w:rPr>
              <w:t>150=6,39=6</w:t>
            </w:r>
          </w:p>
          <w:p w:rsidR="00EF5A03" w:rsidRDefault="00EF5A03" w:rsidP="004B7012">
            <w:pPr>
              <w:pStyle w:val="WinDescrLeft"/>
              <w:ind w:left="0"/>
              <w:rPr>
                <w:color w:val="FF0000"/>
                <w:shd w:val="clear" w:color="auto" w:fill="FFFF00"/>
                <w:lang w:val="en-US" w:eastAsia="zh-CN"/>
              </w:rPr>
            </w:pPr>
            <w:r>
              <w:rPr>
                <w:rFonts w:hint="eastAsia"/>
                <w:lang w:eastAsia="zh-CN"/>
              </w:rPr>
              <w:t>申报撤单失败响应：参见</w:t>
            </w:r>
            <w:r>
              <w:rPr>
                <w:rFonts w:hint="eastAsia"/>
                <w:lang w:eastAsia="zh-CN"/>
              </w:rPr>
              <w:t>OrderCancelReject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eastAsia="zh-CN"/>
              </w:rPr>
            </w:pPr>
            <w:r>
              <w:rPr>
                <w:rFonts w:hint="eastAsia"/>
                <w:b/>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申报响应</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w:t>
            </w:r>
            <w:r>
              <w:rPr>
                <w:rFonts w:cs="Arial" w:hint="eastAsia"/>
                <w:color w:val="000000"/>
                <w:lang w:eastAsia="zh-CN"/>
              </w:rPr>
              <w:t>6</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当前订单执行类型，取值有：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lastRenderedPageBreak/>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lastRenderedPageBreak/>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lastRenderedPageBreak/>
              <w:t>39</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当前订单状态，取值有：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eastAsia="zh-CN"/>
              </w:rPr>
              <w:t>48</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eastAsia="zh-CN"/>
              </w:rPr>
              <w:t>证券代码</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60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eastAsia="zh-CN"/>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Default="00EF5A03" w:rsidP="004B7012">
            <w:pPr>
              <w:snapToGrid w:val="0"/>
              <w:jc w:val="both"/>
              <w:rPr>
                <w:rFonts w:cs="Arial"/>
                <w:color w:val="000000"/>
                <w:lang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41</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OrigClOrdID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对于申报撤单成功响应，为</w:t>
            </w:r>
            <w:r w:rsidRPr="00D675B0">
              <w:rPr>
                <w:rFonts w:cs="Arial" w:hint="eastAsia"/>
                <w:color w:val="000000"/>
                <w:lang w:eastAsia="zh-CN"/>
              </w:rPr>
              <w:t>原始交易客户方（券商）订单编号，指示被撤消订单的</w:t>
            </w:r>
            <w:r w:rsidRPr="00D675B0">
              <w:rPr>
                <w:rFonts w:cs="Arial" w:hint="eastAsia"/>
                <w:color w:val="000000"/>
                <w:lang w:eastAsia="zh-CN"/>
              </w:rPr>
              <w:t>ClOrdID</w:t>
            </w:r>
            <w:r>
              <w:rPr>
                <w:rFonts w:cs="Arial" w:hint="eastAsia"/>
                <w:color w:val="000000"/>
                <w:lang w:eastAsia="zh-CN"/>
              </w:rPr>
              <w:t>，对于申报响应，取值为空。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val="en-US" w:eastAsia="zh-CN"/>
              </w:rPr>
              <w:t>C</w:t>
            </w:r>
            <w:r w:rsidRPr="00F852EA">
              <w:rPr>
                <w:rFonts w:cs="Arial"/>
                <w:color w:val="000000"/>
                <w:lang w:val="en-US"/>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对于申报响应，为</w:t>
            </w:r>
            <w:r>
              <w:rPr>
                <w:rFonts w:cs="Arial" w:hint="eastAsia"/>
                <w:color w:val="000000"/>
                <w:lang w:val="en-US" w:eastAsia="zh-CN"/>
              </w:rPr>
              <w:t>申报</w:t>
            </w:r>
            <w:r w:rsidRPr="00F852EA">
              <w:rPr>
                <w:rFonts w:cs="Arial"/>
                <w:color w:val="000000"/>
                <w:lang w:val="en-US"/>
              </w:rPr>
              <w:t>错误信息，供柜台系统读取错误信息，进行错误处理。</w:t>
            </w:r>
            <w:r>
              <w:rPr>
                <w:rFonts w:cs="Arial" w:hint="eastAsia"/>
                <w:color w:val="000000"/>
                <w:lang w:val="en-US" w:eastAsia="zh-CN"/>
              </w:rPr>
              <w:t>申报</w:t>
            </w:r>
            <w:r>
              <w:rPr>
                <w:rFonts w:cs="Arial"/>
                <w:color w:val="000000"/>
                <w:lang w:val="en-US"/>
              </w:rPr>
              <w:t>成功时，该字段取值</w:t>
            </w:r>
            <w:r>
              <w:rPr>
                <w:rFonts w:cs="Arial" w:hint="eastAsia"/>
                <w:color w:val="000000"/>
                <w:lang w:val="en-US" w:eastAsia="zh-CN"/>
              </w:rPr>
              <w:t>为空。申报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p w:rsidR="00EF5A03" w:rsidRPr="00F852EA" w:rsidRDefault="00EF5A03" w:rsidP="004B7012">
            <w:pPr>
              <w:jc w:val="both"/>
              <w:rPr>
                <w:rFonts w:cs="Arial"/>
                <w:color w:val="000000"/>
                <w:lang w:val="en-US" w:eastAsia="zh-CN"/>
              </w:rPr>
            </w:pPr>
            <w:r>
              <w:rPr>
                <w:rFonts w:cs="Arial" w:hint="eastAsia"/>
                <w:color w:val="000000"/>
                <w:lang w:eastAsia="zh-CN"/>
              </w:rPr>
              <w:t>对于申报撤单成功响应，</w:t>
            </w:r>
            <w:r>
              <w:rPr>
                <w:rFonts w:cs="Arial"/>
                <w:color w:val="000000"/>
                <w:lang w:val="en-US"/>
              </w:rPr>
              <w:t>该字段取值</w:t>
            </w:r>
            <w:r>
              <w:rPr>
                <w:rFonts w:cs="Arial" w:hint="eastAsia"/>
                <w:color w:val="000000"/>
                <w:lang w:val="en-US" w:eastAsia="zh-CN"/>
              </w:rPr>
              <w:t>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bl>
    <w:p w:rsidR="00EF5A03" w:rsidRDefault="00EF5A03" w:rsidP="00EF5A03"/>
    <w:p w:rsidR="00EF5A03" w:rsidRDefault="00EF5A03" w:rsidP="002D2CE4">
      <w:pPr>
        <w:pStyle w:val="2"/>
        <w:rPr>
          <w:bCs w:val="0"/>
        </w:rPr>
      </w:pPr>
      <w:bookmarkStart w:id="65" w:name="_Toc526945815"/>
      <w:r w:rsidRPr="00F852EA">
        <w:rPr>
          <w:rFonts w:cs="Arial" w:hint="eastAsia"/>
          <w:color w:val="000000"/>
          <w:lang w:val="en-US"/>
        </w:rPr>
        <w:t>申报撤</w:t>
      </w:r>
      <w:r>
        <w:rPr>
          <w:rFonts w:cs="Arial" w:hint="eastAsia"/>
          <w:color w:val="000000"/>
          <w:lang w:val="en-US" w:eastAsia="zh-CN"/>
        </w:rPr>
        <w:t>单失败</w:t>
      </w:r>
      <w:r w:rsidRPr="00F852EA">
        <w:rPr>
          <w:rFonts w:cs="Arial" w:hint="eastAsia"/>
          <w:color w:val="000000"/>
          <w:lang w:val="en-US"/>
        </w:rPr>
        <w:t>响应</w:t>
      </w:r>
      <w:r>
        <w:rPr>
          <w:rStyle w:val="2ChapterXXStatementh22Header2l2Level2HeadheaChar"/>
          <w:rFonts w:hint="eastAsia"/>
          <w:lang w:eastAsia="zh-CN"/>
        </w:rPr>
        <w:t>消息</w:t>
      </w:r>
      <w:bookmarkEnd w:id="65"/>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Pr>
                <w:rFonts w:hint="eastAsia"/>
                <w:bCs/>
                <w:lang w:eastAsia="zh-CN"/>
              </w:rPr>
              <w:t>请求及响应接口表中的</w:t>
            </w:r>
            <w:r>
              <w:rPr>
                <w:rFonts w:hint="eastAsia"/>
                <w:bCs/>
                <w:lang w:eastAsia="zh-CN"/>
              </w:rPr>
              <w:t>resptext</w:t>
            </w:r>
            <w:r>
              <w:rPr>
                <w:rFonts w:hint="eastAsia"/>
                <w:bCs/>
                <w:lang w:eastAsia="zh-CN"/>
              </w:rPr>
              <w:t>字段数据。</w:t>
            </w:r>
          </w:p>
        </w:tc>
      </w:tr>
    </w:tbl>
    <w:p w:rsidR="00EF5A03" w:rsidRPr="00A53D7E" w:rsidRDefault="00EF5A03" w:rsidP="00EF5A03">
      <w:pPr>
        <w:rPr>
          <w:color w:val="000000"/>
        </w:rPr>
      </w:pPr>
    </w:p>
    <w:tbl>
      <w:tblPr>
        <w:tblW w:w="8436" w:type="dxa"/>
        <w:tblInd w:w="-5" w:type="dxa"/>
        <w:tblLayout w:type="fixed"/>
        <w:tblCellMar>
          <w:left w:w="57" w:type="dxa"/>
          <w:right w:w="57" w:type="dxa"/>
        </w:tblCellMar>
        <w:tblLook w:val="0000"/>
      </w:tblPr>
      <w:tblGrid>
        <w:gridCol w:w="517"/>
        <w:gridCol w:w="1137"/>
        <w:gridCol w:w="5795"/>
        <w:gridCol w:w="987"/>
      </w:tblGrid>
      <w:tr w:rsidR="00EF5A03" w:rsidRPr="00A53D7E" w:rsidTr="004B7012">
        <w:tc>
          <w:tcPr>
            <w:tcW w:w="517" w:type="dxa"/>
            <w:tcBorders>
              <w:top w:val="single" w:sz="4" w:space="0" w:color="000000"/>
              <w:left w:val="single" w:sz="4" w:space="0" w:color="000000"/>
              <w:bottom w:val="single" w:sz="4" w:space="0" w:color="000000"/>
            </w:tcBorders>
            <w:shd w:val="clear" w:color="auto" w:fill="C0C0C0"/>
          </w:tcPr>
          <w:p w:rsidR="00EF5A03" w:rsidRPr="00A53D7E" w:rsidRDefault="00EF5A03" w:rsidP="004B7012">
            <w:pPr>
              <w:snapToGrid w:val="0"/>
              <w:jc w:val="center"/>
              <w:rPr>
                <w:b/>
                <w:color w:val="000000"/>
                <w:lang w:val="en-US" w:eastAsia="zh-CN"/>
              </w:rPr>
            </w:pPr>
            <w:r w:rsidRPr="00A53D7E">
              <w:rPr>
                <w:rFonts w:hint="eastAsia"/>
                <w:b/>
                <w:color w:val="000000"/>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Pr="00A53D7E" w:rsidRDefault="00EF5A03" w:rsidP="004B7012">
            <w:pPr>
              <w:snapToGrid w:val="0"/>
              <w:rPr>
                <w:b/>
                <w:color w:val="000000"/>
                <w:lang w:val="en-US"/>
              </w:rPr>
            </w:pPr>
            <w:r w:rsidRPr="00A53D7E">
              <w:rPr>
                <w:b/>
                <w:color w:val="000000"/>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Pr="00A53D7E" w:rsidRDefault="00EF5A03" w:rsidP="004B7012">
            <w:pPr>
              <w:snapToGrid w:val="0"/>
              <w:rPr>
                <w:b/>
                <w:color w:val="000000"/>
                <w:lang w:val="en-US"/>
              </w:rPr>
            </w:pPr>
            <w:r w:rsidRPr="00A53D7E">
              <w:rPr>
                <w:b/>
                <w:color w:val="000000"/>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Pr="00A53D7E" w:rsidRDefault="00EF5A03" w:rsidP="004B7012">
            <w:pPr>
              <w:snapToGrid w:val="0"/>
              <w:rPr>
                <w:b/>
                <w:color w:val="000000"/>
                <w:lang w:val="en-US"/>
              </w:rPr>
            </w:pPr>
            <w:r w:rsidRPr="00A53D7E">
              <w:rPr>
                <w:b/>
                <w:color w:val="000000"/>
                <w:lang w:val="en-US"/>
              </w:rPr>
              <w:t>类型</w:t>
            </w:r>
          </w:p>
        </w:tc>
      </w:tr>
      <w:tr w:rsidR="00EF5A03" w:rsidRPr="00A53D7E" w:rsidTr="004B7012">
        <w:tc>
          <w:tcPr>
            <w:tcW w:w="517" w:type="dxa"/>
            <w:tcBorders>
              <w:top w:val="single" w:sz="4" w:space="0" w:color="000000"/>
              <w:left w:val="single" w:sz="4" w:space="0" w:color="000000"/>
              <w:bottom w:val="single" w:sz="4" w:space="0" w:color="000000"/>
            </w:tcBorders>
          </w:tcPr>
          <w:p w:rsidR="00EF5A03" w:rsidRPr="00A53D7E"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A53D7E" w:rsidRDefault="00EF5A03" w:rsidP="004B7012">
            <w:pPr>
              <w:jc w:val="both"/>
              <w:rPr>
                <w:rFonts w:cs="Arial"/>
                <w:color w:val="000000"/>
                <w:lang w:val="en-US"/>
              </w:rPr>
            </w:pPr>
            <w:r w:rsidRPr="00A53D7E">
              <w:rPr>
                <w:rFonts w:cs="Arial"/>
                <w:color w:val="000000"/>
              </w:rPr>
              <w:t>标准消息头</w:t>
            </w:r>
          </w:p>
        </w:tc>
        <w:tc>
          <w:tcPr>
            <w:tcW w:w="5795" w:type="dxa"/>
            <w:tcBorders>
              <w:top w:val="single" w:sz="4" w:space="0" w:color="000000"/>
              <w:left w:val="single" w:sz="4" w:space="0" w:color="000000"/>
              <w:bottom w:val="single" w:sz="4" w:space="0" w:color="000000"/>
            </w:tcBorders>
          </w:tcPr>
          <w:p w:rsidR="00EF5A03" w:rsidRPr="00A53D7E" w:rsidRDefault="00EF5A03" w:rsidP="004B7012">
            <w:pPr>
              <w:jc w:val="both"/>
              <w:rPr>
                <w:rFonts w:cs="Arial"/>
                <w:color w:val="000000"/>
                <w:lang w:val="en-US" w:eastAsia="zh-CN"/>
              </w:rPr>
            </w:pPr>
            <w:r w:rsidRPr="00A53D7E">
              <w:rPr>
                <w:rFonts w:cs="Arial"/>
                <w:color w:val="000000"/>
                <w:lang w:val="en-US"/>
              </w:rPr>
              <w:t>MsgType</w:t>
            </w:r>
            <w:r w:rsidRPr="00A53D7E">
              <w:rPr>
                <w:rFonts w:cs="Arial" w:hint="eastAsia"/>
                <w:color w:val="000000"/>
                <w:lang w:val="en-US"/>
              </w:rPr>
              <w:t>取值为：</w:t>
            </w:r>
            <w:r w:rsidRPr="00A53D7E">
              <w:rPr>
                <w:rFonts w:cs="Arial" w:hint="eastAsia"/>
                <w:color w:val="000000"/>
                <w:lang w:val="en-US" w:eastAsia="zh-CN"/>
              </w:rPr>
              <w:t xml:space="preserve"> 9</w:t>
            </w:r>
            <w:r w:rsidRPr="00A53D7E">
              <w:rPr>
                <w:rFonts w:cs="Arial" w:hint="eastAsia"/>
                <w:color w:val="000000"/>
                <w:lang w:val="en-US"/>
              </w:rPr>
              <w:t>=</w:t>
            </w:r>
            <w:r w:rsidRPr="00A53D7E">
              <w:rPr>
                <w:rFonts w:cs="Arial" w:hint="eastAsia"/>
                <w:color w:val="000000"/>
                <w:lang w:val="en-US"/>
              </w:rPr>
              <w:t>申报撤消失败响应</w:t>
            </w:r>
            <w:r w:rsidRPr="00A53D7E">
              <w:rPr>
                <w:rFonts w:cs="Arial" w:hint="eastAsia"/>
                <w:color w:val="000000"/>
                <w:lang w:val="en-US"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jc w:val="both"/>
              <w:rPr>
                <w:rFonts w:cs="Arial"/>
                <w:color w:val="000000"/>
                <w:lang w:val="en-US" w:eastAsia="zh-CN"/>
              </w:rPr>
            </w:pPr>
          </w:p>
        </w:tc>
      </w:tr>
      <w:tr w:rsidR="00EF5A03" w:rsidRPr="00A53D7E" w:rsidTr="004B7012">
        <w:tc>
          <w:tcPr>
            <w:tcW w:w="51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center"/>
              <w:rPr>
                <w:rFonts w:cs="Arial"/>
                <w:color w:val="000000"/>
              </w:rPr>
            </w:pPr>
            <w:r w:rsidRPr="00A53D7E">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both"/>
              <w:rPr>
                <w:rFonts w:cs="Arial"/>
                <w:color w:val="000000"/>
              </w:rPr>
            </w:pPr>
            <w:r w:rsidRPr="00A53D7E">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both"/>
              <w:rPr>
                <w:rFonts w:cs="Arial"/>
                <w:color w:val="000000"/>
                <w:lang w:eastAsia="zh-CN"/>
              </w:rPr>
            </w:pPr>
            <w:r w:rsidRPr="00A53D7E">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snapToGrid w:val="0"/>
              <w:jc w:val="both"/>
              <w:rPr>
                <w:rFonts w:cs="Arial"/>
                <w:color w:val="000000"/>
                <w:lang w:eastAsia="zh-CN"/>
              </w:rPr>
            </w:pPr>
            <w:r>
              <w:rPr>
                <w:rFonts w:cs="Arial" w:hint="eastAsia"/>
                <w:color w:val="000000"/>
                <w:lang w:eastAsia="zh-CN"/>
              </w:rPr>
              <w:t>C</w:t>
            </w:r>
            <w:r w:rsidRPr="00A53D7E">
              <w:rPr>
                <w:rFonts w:cs="Arial"/>
                <w:color w:val="000000"/>
                <w:lang w:eastAsia="zh-CN"/>
              </w:rPr>
              <w:t>1</w:t>
            </w:r>
            <w:r>
              <w:rPr>
                <w:rFonts w:cs="Arial" w:hint="eastAsia"/>
                <w:color w:val="000000"/>
                <w:lang w:eastAsia="zh-CN"/>
              </w:rPr>
              <w:t>6</w:t>
            </w:r>
          </w:p>
        </w:tc>
      </w:tr>
      <w:tr w:rsidR="00EF5A03" w:rsidRPr="00A53D7E" w:rsidTr="004B7012">
        <w:tc>
          <w:tcPr>
            <w:tcW w:w="51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center"/>
              <w:rPr>
                <w:rFonts w:cs="Arial"/>
                <w:color w:val="000000"/>
                <w:lang w:val="en-US"/>
              </w:rPr>
            </w:pPr>
            <w:r w:rsidRPr="00A53D7E">
              <w:rPr>
                <w:rFonts w:cs="Arial"/>
                <w:color w:val="000000"/>
                <w:lang w:val="en-US"/>
              </w:rPr>
              <w:t>39</w:t>
            </w:r>
          </w:p>
        </w:tc>
        <w:tc>
          <w:tcPr>
            <w:tcW w:w="113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rPr>
                <w:rFonts w:cs="Arial"/>
                <w:color w:val="000000"/>
              </w:rPr>
            </w:pPr>
            <w:r w:rsidRPr="00A53D7E">
              <w:rPr>
                <w:rFonts w:cs="Arial"/>
                <w:color w:val="000000"/>
              </w:rPr>
              <w:t>OrdStatus</w:t>
            </w:r>
          </w:p>
        </w:tc>
        <w:tc>
          <w:tcPr>
            <w:tcW w:w="5795"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rPr>
                <w:rFonts w:cs="Arial"/>
                <w:color w:val="000000"/>
                <w:lang w:val="en-US"/>
              </w:rPr>
            </w:pPr>
            <w:r w:rsidRPr="00A53D7E">
              <w:rPr>
                <w:rFonts w:cs="Arial"/>
                <w:color w:val="000000"/>
                <w:lang w:val="en-US"/>
              </w:rPr>
              <w:t>当前订单状态，取值有：</w:t>
            </w:r>
          </w:p>
          <w:p w:rsidR="00EF5A03" w:rsidRPr="00A53D7E" w:rsidRDefault="00EF5A03" w:rsidP="004B7012">
            <w:pPr>
              <w:rPr>
                <w:rFonts w:cs="Arial"/>
                <w:color w:val="000000"/>
                <w:lang w:val="en-US" w:eastAsia="zh-CN"/>
              </w:rPr>
            </w:pPr>
            <w:r w:rsidRPr="00A53D7E">
              <w:rPr>
                <w:rFonts w:cs="Arial"/>
                <w:color w:val="000000"/>
                <w:lang w:val="en-US"/>
              </w:rPr>
              <w:t>8=</w:t>
            </w:r>
            <w:r w:rsidRPr="00A53D7E">
              <w:rPr>
                <w:rFonts w:cs="Arial"/>
                <w:color w:val="000000"/>
                <w:lang w:val="en-US"/>
              </w:rPr>
              <w:t>拒绝响应</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snapToGrid w:val="0"/>
              <w:rPr>
                <w:rFonts w:cs="Arial"/>
                <w:color w:val="000000"/>
                <w:lang w:val="en-US" w:eastAsia="zh-CN"/>
              </w:rPr>
            </w:pPr>
            <w:r w:rsidRPr="00A53D7E">
              <w:rPr>
                <w:rFonts w:cs="Arial" w:hint="eastAsia"/>
                <w:color w:val="000000"/>
                <w:lang w:val="en-US" w:eastAsia="zh-CN"/>
              </w:rPr>
              <w:t>C1</w:t>
            </w:r>
          </w:p>
        </w:tc>
      </w:tr>
      <w:tr w:rsidR="00EF5A03" w:rsidRPr="00A53D7E" w:rsidTr="004B7012">
        <w:tc>
          <w:tcPr>
            <w:tcW w:w="517" w:type="dxa"/>
            <w:tcBorders>
              <w:top w:val="single" w:sz="4" w:space="0" w:color="000000"/>
              <w:left w:val="single" w:sz="4" w:space="0" w:color="000000"/>
              <w:bottom w:val="single" w:sz="4" w:space="0" w:color="000000"/>
            </w:tcBorders>
          </w:tcPr>
          <w:p w:rsidR="00EF5A03" w:rsidRPr="00A53D7E" w:rsidRDefault="00EF5A03" w:rsidP="004B7012">
            <w:pPr>
              <w:snapToGrid w:val="0"/>
              <w:jc w:val="center"/>
              <w:rPr>
                <w:rFonts w:cs="Arial"/>
                <w:color w:val="000000"/>
                <w:lang w:eastAsia="zh-CN"/>
              </w:rPr>
            </w:pPr>
            <w:r w:rsidRPr="00A53D7E">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A53D7E" w:rsidRDefault="00EF5A03" w:rsidP="004B7012">
            <w:pPr>
              <w:snapToGrid w:val="0"/>
              <w:jc w:val="both"/>
              <w:rPr>
                <w:rFonts w:cs="Arial"/>
                <w:color w:val="000000"/>
                <w:lang w:eastAsia="zh-CN"/>
              </w:rPr>
            </w:pPr>
            <w:r w:rsidRPr="00A53D7E">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A53D7E" w:rsidRDefault="00EF5A03" w:rsidP="004B7012">
            <w:pPr>
              <w:snapToGrid w:val="0"/>
              <w:jc w:val="both"/>
              <w:rPr>
                <w:rFonts w:cs="Arial"/>
                <w:color w:val="000000"/>
                <w:lang w:eastAsia="zh-CN"/>
              </w:rPr>
            </w:pPr>
            <w:r w:rsidRPr="00A53D7E">
              <w:rPr>
                <w:rFonts w:cs="Arial"/>
                <w:color w:val="000000"/>
                <w:lang w:eastAsia="zh-CN"/>
              </w:rPr>
              <w:t>会员内部</w:t>
            </w:r>
            <w:r w:rsidRPr="00A53D7E">
              <w:rPr>
                <w:rFonts w:cs="Arial" w:hint="eastAsia"/>
                <w:color w:val="000000"/>
                <w:lang w:eastAsia="zh-CN"/>
              </w:rPr>
              <w:t>编号</w:t>
            </w:r>
            <w:r w:rsidRPr="00A53D7E">
              <w:rPr>
                <w:rFonts w:cs="Arial"/>
                <w:color w:val="000000"/>
                <w:lang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snapToGrid w:val="0"/>
              <w:jc w:val="both"/>
              <w:rPr>
                <w:rFonts w:cs="Arial"/>
                <w:color w:val="000000"/>
                <w:lang w:eastAsia="zh-CN"/>
              </w:rPr>
            </w:pPr>
            <w:r>
              <w:rPr>
                <w:rFonts w:cs="Arial" w:hint="eastAsia"/>
                <w:color w:val="000000"/>
                <w:lang w:eastAsia="zh-CN"/>
              </w:rPr>
              <w:t>C</w:t>
            </w:r>
            <w:r w:rsidRPr="00A53D7E">
              <w:rPr>
                <w:rFonts w:cs="Arial"/>
                <w:color w:val="000000"/>
                <w:lang w:eastAsia="zh-CN"/>
              </w:rPr>
              <w:t>10</w:t>
            </w:r>
          </w:p>
        </w:tc>
      </w:tr>
      <w:tr w:rsidR="00EF5A03" w:rsidRPr="00A53D7E" w:rsidTr="004B7012">
        <w:tc>
          <w:tcPr>
            <w:tcW w:w="517" w:type="dxa"/>
            <w:tcBorders>
              <w:top w:val="single" w:sz="4" w:space="0" w:color="000000"/>
              <w:left w:val="single" w:sz="4" w:space="0" w:color="000000"/>
              <w:bottom w:val="single" w:sz="4" w:space="0" w:color="000000"/>
            </w:tcBorders>
            <w:vAlign w:val="center"/>
          </w:tcPr>
          <w:p w:rsidR="00EF5A03" w:rsidRPr="00A53D7E" w:rsidRDefault="00EF5A03" w:rsidP="004B7012">
            <w:pPr>
              <w:jc w:val="center"/>
              <w:rPr>
                <w:rFonts w:cs="Arial"/>
                <w:color w:val="000000"/>
                <w:lang w:val="en-US"/>
              </w:rPr>
            </w:pPr>
            <w:r w:rsidRPr="00A53D7E">
              <w:rPr>
                <w:rFonts w:cs="Arial"/>
                <w:color w:val="000000"/>
                <w:lang w:val="en-US"/>
              </w:rPr>
              <w:t>41</w:t>
            </w:r>
          </w:p>
        </w:tc>
        <w:tc>
          <w:tcPr>
            <w:tcW w:w="1137" w:type="dxa"/>
            <w:tcBorders>
              <w:top w:val="single" w:sz="4" w:space="0" w:color="000000"/>
              <w:left w:val="single" w:sz="4" w:space="0" w:color="000000"/>
              <w:bottom w:val="single" w:sz="4" w:space="0" w:color="000000"/>
            </w:tcBorders>
            <w:vAlign w:val="center"/>
          </w:tcPr>
          <w:p w:rsidR="00EF5A03" w:rsidRPr="00A53D7E" w:rsidRDefault="00EF5A03" w:rsidP="004B7012">
            <w:pPr>
              <w:jc w:val="both"/>
              <w:rPr>
                <w:rFonts w:cs="Arial"/>
                <w:color w:val="000000"/>
                <w:lang w:val="en-US"/>
              </w:rPr>
            </w:pPr>
            <w:r w:rsidRPr="00A53D7E">
              <w:rPr>
                <w:rFonts w:cs="Arial"/>
                <w:color w:val="000000"/>
              </w:rPr>
              <w:t>OrigClOrdID</w:t>
            </w:r>
          </w:p>
        </w:tc>
        <w:tc>
          <w:tcPr>
            <w:tcW w:w="5795" w:type="dxa"/>
            <w:tcBorders>
              <w:top w:val="single" w:sz="4" w:space="0" w:color="000000"/>
              <w:left w:val="single" w:sz="4" w:space="0" w:color="000000"/>
              <w:bottom w:val="single" w:sz="4" w:space="0" w:color="000000"/>
            </w:tcBorders>
          </w:tcPr>
          <w:p w:rsidR="00EF5A03" w:rsidRPr="00A53D7E" w:rsidRDefault="00EF5A03" w:rsidP="004B7012">
            <w:pPr>
              <w:jc w:val="both"/>
              <w:rPr>
                <w:rFonts w:cs="Arial"/>
                <w:color w:val="000000"/>
                <w:lang w:val="en-US" w:eastAsia="zh-CN"/>
              </w:rPr>
            </w:pPr>
            <w:r w:rsidRPr="00A53D7E">
              <w:rPr>
                <w:rFonts w:cs="Arial" w:hint="eastAsia"/>
                <w:color w:val="000000"/>
                <w:lang w:eastAsia="zh-CN"/>
              </w:rPr>
              <w:t>原始交易客户方（券商）订单编号，指示被撤消订单的</w:t>
            </w:r>
            <w:r w:rsidRPr="00A53D7E">
              <w:rPr>
                <w:rFonts w:cs="Arial" w:hint="eastAsia"/>
                <w:color w:val="000000"/>
                <w:lang w:eastAsia="zh-CN"/>
              </w:rPr>
              <w:t>ClOrdID</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jc w:val="both"/>
              <w:rPr>
                <w:rFonts w:cs="Arial"/>
                <w:color w:val="000000"/>
                <w:lang w:val="en-US"/>
              </w:rPr>
            </w:pPr>
            <w:r>
              <w:rPr>
                <w:rFonts w:cs="Arial" w:hint="eastAsia"/>
                <w:color w:val="000000"/>
                <w:lang w:val="en-US" w:eastAsia="zh-CN"/>
              </w:rPr>
              <w:t>C</w:t>
            </w:r>
            <w:r w:rsidRPr="00A53D7E">
              <w:rPr>
                <w:rFonts w:cs="Arial"/>
                <w:color w:val="000000"/>
                <w:lang w:val="en-US"/>
              </w:rPr>
              <w:t>10</w:t>
            </w:r>
          </w:p>
        </w:tc>
      </w:tr>
      <w:tr w:rsidR="00EF5A03" w:rsidRPr="00A53D7E" w:rsidTr="004B7012">
        <w:tc>
          <w:tcPr>
            <w:tcW w:w="517" w:type="dxa"/>
            <w:tcBorders>
              <w:top w:val="single" w:sz="4" w:space="0" w:color="000000"/>
              <w:left w:val="single" w:sz="4" w:space="0" w:color="000000"/>
              <w:bottom w:val="single" w:sz="4" w:space="0" w:color="000000"/>
            </w:tcBorders>
            <w:vAlign w:val="center"/>
          </w:tcPr>
          <w:p w:rsidR="00EF5A03" w:rsidRPr="00A53D7E" w:rsidRDefault="00EF5A03" w:rsidP="004B7012">
            <w:pPr>
              <w:jc w:val="center"/>
              <w:rPr>
                <w:rFonts w:cs="Arial"/>
                <w:color w:val="000000"/>
                <w:lang w:val="en-US"/>
              </w:rPr>
            </w:pPr>
            <w:r w:rsidRPr="00A53D7E">
              <w:rPr>
                <w:rFonts w:cs="Arial"/>
                <w:color w:val="000000"/>
                <w:lang w:val="en-US"/>
              </w:rPr>
              <w:lastRenderedPageBreak/>
              <w:t>60</w:t>
            </w:r>
          </w:p>
        </w:tc>
        <w:tc>
          <w:tcPr>
            <w:tcW w:w="1137" w:type="dxa"/>
            <w:tcBorders>
              <w:top w:val="single" w:sz="4" w:space="0" w:color="000000"/>
              <w:left w:val="single" w:sz="4" w:space="0" w:color="000000"/>
              <w:bottom w:val="single" w:sz="4" w:space="0" w:color="000000"/>
            </w:tcBorders>
            <w:vAlign w:val="center"/>
          </w:tcPr>
          <w:p w:rsidR="00EF5A03" w:rsidRPr="00A53D7E" w:rsidRDefault="00EF5A03" w:rsidP="004B7012">
            <w:pPr>
              <w:jc w:val="both"/>
              <w:rPr>
                <w:rFonts w:cs="Arial"/>
                <w:color w:val="000000"/>
                <w:lang w:val="en-US"/>
              </w:rPr>
            </w:pPr>
            <w:r w:rsidRPr="00A53D7E">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A53D7E" w:rsidRDefault="00EF5A03" w:rsidP="004B7012">
            <w:pPr>
              <w:jc w:val="both"/>
              <w:rPr>
                <w:rFonts w:cs="Arial"/>
                <w:color w:val="000000"/>
                <w:lang w:val="en-US"/>
              </w:rPr>
            </w:pPr>
            <w:r w:rsidRPr="00A53D7E">
              <w:rPr>
                <w:rFonts w:cs="Arial"/>
                <w:color w:val="000000"/>
                <w:lang w:val="en-US"/>
              </w:rPr>
              <w:t>接受请求时间，格式为</w:t>
            </w:r>
            <w:r w:rsidRPr="00A53D7E">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jc w:val="both"/>
              <w:rPr>
                <w:rFonts w:cs="Arial"/>
                <w:color w:val="000000"/>
                <w:lang w:val="en-US"/>
              </w:rPr>
            </w:pPr>
            <w:r w:rsidRPr="00A53D7E">
              <w:rPr>
                <w:rFonts w:cs="Arial"/>
                <w:color w:val="000000"/>
                <w:lang w:val="en-US"/>
              </w:rPr>
              <w:t>C</w:t>
            </w:r>
            <w:r w:rsidRPr="00A53D7E">
              <w:rPr>
                <w:rFonts w:cs="Arial" w:hint="eastAsia"/>
                <w:color w:val="000000"/>
                <w:lang w:val="en-US"/>
              </w:rPr>
              <w:t>21</w:t>
            </w:r>
          </w:p>
          <w:p w:rsidR="00EF5A03" w:rsidRPr="00A53D7E" w:rsidRDefault="00EF5A03" w:rsidP="004B7012">
            <w:pPr>
              <w:jc w:val="both"/>
              <w:rPr>
                <w:rFonts w:cs="Arial"/>
                <w:color w:val="000000"/>
                <w:lang w:val="en-US"/>
              </w:rPr>
            </w:pPr>
          </w:p>
        </w:tc>
      </w:tr>
      <w:tr w:rsidR="00EF5A03" w:rsidRPr="00A53D7E" w:rsidTr="004B7012">
        <w:tc>
          <w:tcPr>
            <w:tcW w:w="51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center"/>
              <w:rPr>
                <w:rFonts w:cs="Arial"/>
                <w:color w:val="000000"/>
              </w:rPr>
            </w:pPr>
            <w:r w:rsidRPr="00A53D7E">
              <w:rPr>
                <w:rFonts w:cs="Arial"/>
                <w:color w:val="000000"/>
              </w:rPr>
              <w:t>102</w:t>
            </w:r>
          </w:p>
        </w:tc>
        <w:tc>
          <w:tcPr>
            <w:tcW w:w="1137" w:type="dxa"/>
            <w:tcBorders>
              <w:top w:val="single" w:sz="4" w:space="0" w:color="000000"/>
              <w:left w:val="single" w:sz="4" w:space="0" w:color="000000"/>
              <w:bottom w:val="single" w:sz="4" w:space="0" w:color="000000"/>
            </w:tcBorders>
            <w:vAlign w:val="center"/>
          </w:tcPr>
          <w:p w:rsidR="00EF5A03" w:rsidRPr="00A53D7E" w:rsidRDefault="00EF5A03" w:rsidP="004B7012">
            <w:pPr>
              <w:snapToGrid w:val="0"/>
              <w:jc w:val="both"/>
              <w:rPr>
                <w:rFonts w:cs="Arial"/>
                <w:color w:val="000000"/>
              </w:rPr>
            </w:pPr>
            <w:r w:rsidRPr="00A53D7E">
              <w:rPr>
                <w:rFonts w:cs="Arial"/>
                <w:color w:val="000000"/>
              </w:rPr>
              <w:t>CxlRejReason</w:t>
            </w:r>
          </w:p>
        </w:tc>
        <w:tc>
          <w:tcPr>
            <w:tcW w:w="5795" w:type="dxa"/>
            <w:tcBorders>
              <w:top w:val="single" w:sz="4" w:space="0" w:color="000000"/>
              <w:left w:val="single" w:sz="4" w:space="0" w:color="000000"/>
              <w:bottom w:val="single" w:sz="4" w:space="0" w:color="000000"/>
            </w:tcBorders>
            <w:vAlign w:val="center"/>
          </w:tcPr>
          <w:p w:rsidR="00EF5A03" w:rsidRPr="00A53D7E" w:rsidRDefault="00EF5A03" w:rsidP="004B7012">
            <w:pPr>
              <w:jc w:val="both"/>
              <w:rPr>
                <w:rFonts w:cs="Arial"/>
                <w:color w:val="000000"/>
              </w:rPr>
            </w:pPr>
            <w:r w:rsidRPr="00A53D7E">
              <w:rPr>
                <w:rFonts w:cs="Arial"/>
                <w:color w:val="000000"/>
                <w:lang w:val="en-US"/>
              </w:rPr>
              <w:t>撤消失败时，</w:t>
            </w:r>
            <w:r w:rsidRPr="00A53D7E">
              <w:rPr>
                <w:rFonts w:cs="Arial"/>
                <w:color w:val="000000"/>
              </w:rPr>
              <w:t>撤单请求拒绝的理由，</w:t>
            </w:r>
            <w:r w:rsidRPr="00A53D7E">
              <w:rPr>
                <w:rFonts w:cs="Arial" w:hint="eastAsia"/>
                <w:color w:val="000000"/>
                <w:lang w:eastAsia="zh-CN"/>
              </w:rPr>
              <w:t>取值同</w:t>
            </w:r>
            <w:r w:rsidRPr="00A53D7E">
              <w:rPr>
                <w:rFonts w:cs="Arial" w:hint="eastAsia"/>
                <w:color w:val="000000"/>
                <w:lang w:eastAsia="zh-CN"/>
              </w:rPr>
              <w:t>Remark</w:t>
            </w:r>
            <w:r w:rsidRPr="00A53D7E">
              <w:rPr>
                <w:rFonts w:cs="Arial" w:hint="eastAsia"/>
                <w:color w:val="000000"/>
                <w:lang w:eastAsia="zh-CN"/>
              </w:rPr>
              <w:t>字段</w:t>
            </w:r>
            <w:r w:rsidRPr="00A53D7E">
              <w:rPr>
                <w:rFonts w:cs="Arial"/>
                <w:color w:val="000000"/>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jc w:val="both"/>
              <w:rPr>
                <w:rFonts w:cs="Arial"/>
                <w:color w:val="000000"/>
                <w:lang w:val="en-US"/>
              </w:rPr>
            </w:pPr>
            <w:r>
              <w:rPr>
                <w:rFonts w:cs="Arial" w:hint="eastAsia"/>
                <w:color w:val="000000"/>
                <w:lang w:eastAsia="zh-CN"/>
              </w:rPr>
              <w:t>C</w:t>
            </w:r>
            <w:r w:rsidRPr="00A53D7E">
              <w:rPr>
                <w:rFonts w:cs="Arial" w:hint="eastAsia"/>
                <w:color w:val="000000"/>
                <w:lang w:eastAsia="zh-CN"/>
              </w:rPr>
              <w:t>5</w:t>
            </w:r>
          </w:p>
        </w:tc>
      </w:tr>
      <w:tr w:rsidR="00EF5A03" w:rsidRPr="00A53D7E" w:rsidTr="004B7012">
        <w:tc>
          <w:tcPr>
            <w:tcW w:w="517" w:type="dxa"/>
            <w:tcBorders>
              <w:top w:val="single" w:sz="4" w:space="0" w:color="000000"/>
              <w:left w:val="single" w:sz="4" w:space="0" w:color="000000"/>
              <w:bottom w:val="single" w:sz="4" w:space="0" w:color="000000"/>
            </w:tcBorders>
          </w:tcPr>
          <w:p w:rsidR="00EF5A03" w:rsidRPr="00A53D7E" w:rsidRDefault="00EF5A03" w:rsidP="004B7012">
            <w:pPr>
              <w:jc w:val="center"/>
              <w:rPr>
                <w:color w:val="000000"/>
              </w:rPr>
            </w:pPr>
            <w:r w:rsidRPr="00A53D7E">
              <w:rPr>
                <w:color w:val="000000"/>
              </w:rPr>
              <w:t>434</w:t>
            </w:r>
          </w:p>
        </w:tc>
        <w:tc>
          <w:tcPr>
            <w:tcW w:w="1137" w:type="dxa"/>
            <w:tcBorders>
              <w:top w:val="single" w:sz="4" w:space="0" w:color="000000"/>
              <w:left w:val="single" w:sz="4" w:space="0" w:color="000000"/>
              <w:bottom w:val="single" w:sz="4" w:space="0" w:color="000000"/>
            </w:tcBorders>
          </w:tcPr>
          <w:p w:rsidR="00EF5A03" w:rsidRPr="00A53D7E" w:rsidRDefault="00EF5A03" w:rsidP="004B7012">
            <w:pPr>
              <w:rPr>
                <w:color w:val="000000"/>
              </w:rPr>
            </w:pPr>
            <w:r w:rsidRPr="00A53D7E">
              <w:rPr>
                <w:color w:val="000000"/>
              </w:rPr>
              <w:t>CxlRejResponseTo</w:t>
            </w:r>
          </w:p>
        </w:tc>
        <w:tc>
          <w:tcPr>
            <w:tcW w:w="5795" w:type="dxa"/>
            <w:tcBorders>
              <w:top w:val="single" w:sz="4" w:space="0" w:color="000000"/>
              <w:left w:val="single" w:sz="4" w:space="0" w:color="000000"/>
              <w:bottom w:val="single" w:sz="4" w:space="0" w:color="000000"/>
            </w:tcBorders>
          </w:tcPr>
          <w:p w:rsidR="00EF5A03" w:rsidRPr="00A53D7E" w:rsidRDefault="00EF5A03" w:rsidP="004B7012">
            <w:pPr>
              <w:jc w:val="both"/>
              <w:rPr>
                <w:rFonts w:cs="Arial"/>
                <w:color w:val="000000"/>
                <w:lang w:val="en-US" w:eastAsia="zh-CN"/>
              </w:rPr>
            </w:pPr>
            <w:r w:rsidRPr="00A53D7E">
              <w:rPr>
                <w:rFonts w:cs="Arial" w:hint="eastAsia"/>
                <w:color w:val="000000"/>
                <w:lang w:val="en-US" w:eastAsia="zh-CN"/>
              </w:rPr>
              <w:t>撤单响应类型，取值：</w:t>
            </w:r>
          </w:p>
          <w:p w:rsidR="00EF5A03" w:rsidRPr="00A53D7E" w:rsidRDefault="00EF5A03" w:rsidP="004B7012">
            <w:pPr>
              <w:jc w:val="both"/>
              <w:rPr>
                <w:rFonts w:cs="Arial"/>
                <w:color w:val="000000"/>
                <w:lang w:val="en-US" w:eastAsia="zh-CN"/>
              </w:rPr>
            </w:pPr>
            <w:r w:rsidRPr="00A53D7E">
              <w:rPr>
                <w:rFonts w:cs="Arial" w:hint="eastAsia"/>
                <w:color w:val="000000"/>
                <w:lang w:val="en-US" w:eastAsia="zh-CN"/>
              </w:rPr>
              <w:t>1=</w:t>
            </w:r>
            <w:r w:rsidRPr="00A53D7E">
              <w:rPr>
                <w:rFonts w:cs="Arial" w:hint="eastAsia"/>
                <w:color w:val="000000"/>
                <w:lang w:val="en-US" w:eastAsia="zh-CN"/>
              </w:rPr>
              <w:t>撤单响应</w:t>
            </w:r>
          </w:p>
        </w:tc>
        <w:tc>
          <w:tcPr>
            <w:tcW w:w="987" w:type="dxa"/>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jc w:val="both"/>
              <w:rPr>
                <w:rFonts w:cs="Arial"/>
                <w:color w:val="000000"/>
                <w:lang w:val="en-US" w:eastAsia="zh-CN"/>
              </w:rPr>
            </w:pPr>
            <w:r w:rsidRPr="00A53D7E">
              <w:rPr>
                <w:rFonts w:cs="Arial" w:hint="eastAsia"/>
                <w:color w:val="000000"/>
                <w:lang w:val="en-US" w:eastAsia="zh-CN"/>
              </w:rPr>
              <w:t>C1</w:t>
            </w:r>
          </w:p>
        </w:tc>
      </w:tr>
    </w:tbl>
    <w:p w:rsidR="00EF5A03" w:rsidRDefault="00EF5A03" w:rsidP="00EF5A03"/>
    <w:p w:rsidR="00EF5A03" w:rsidRDefault="00EF5A03" w:rsidP="002D2CE4">
      <w:pPr>
        <w:pStyle w:val="2"/>
        <w:rPr>
          <w:bCs w:val="0"/>
        </w:rPr>
      </w:pPr>
      <w:bookmarkStart w:id="66" w:name="_Toc526945816"/>
      <w:r>
        <w:rPr>
          <w:rFonts w:hint="eastAsia"/>
          <w:bCs w:val="0"/>
          <w:lang w:eastAsia="zh-CN"/>
        </w:rPr>
        <w:t>执行报告消息</w:t>
      </w:r>
      <w:bookmarkEnd w:id="66"/>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lang w:eastAsia="zh-CN"/>
              </w:rPr>
            </w:pPr>
            <w:r w:rsidRPr="00917A26">
              <w:rPr>
                <w:rFonts w:hint="eastAsia"/>
                <w:bCs/>
                <w:lang w:eastAsia="zh-CN"/>
              </w:rPr>
              <w:t>执行报告表中的</w:t>
            </w:r>
            <w:r w:rsidRPr="00917A26">
              <w:rPr>
                <w:rFonts w:hint="eastAsia"/>
                <w:bCs/>
                <w:lang w:eastAsia="zh-CN"/>
              </w:rPr>
              <w:t>execreporttext</w:t>
            </w:r>
            <w:r w:rsidRPr="00917A26">
              <w:rPr>
                <w:rFonts w:hint="eastAsia"/>
                <w:bCs/>
                <w:lang w:eastAsia="zh-CN"/>
              </w:rPr>
              <w:t>字段数据。</w:t>
            </w:r>
          </w:p>
          <w:p w:rsidR="00EF5A03" w:rsidRPr="00917A26" w:rsidRDefault="00EF5A03" w:rsidP="004B7012">
            <w:pPr>
              <w:pStyle w:val="WinDescrLeft"/>
              <w:rPr>
                <w:rFonts w:cs="Arial"/>
                <w:b/>
                <w:lang w:eastAsia="zh-CN"/>
              </w:rPr>
            </w:pPr>
            <w:r w:rsidRPr="00917A26">
              <w:rPr>
                <w:rFonts w:hint="eastAsia"/>
              </w:rPr>
              <w:t>每</w:t>
            </w:r>
            <w:r w:rsidRPr="00917A26">
              <w:t>一个</w:t>
            </w:r>
            <w:r w:rsidRPr="00917A26">
              <w:rPr>
                <w:rFonts w:hint="eastAsia"/>
                <w:lang w:eastAsia="zh-CN"/>
              </w:rPr>
              <w:t>成交</w:t>
            </w:r>
            <w:r w:rsidRPr="00917A26">
              <w:t>确认</w:t>
            </w:r>
            <w:r w:rsidRPr="00917A26">
              <w:rPr>
                <w:rFonts w:hint="eastAsia"/>
                <w:lang w:eastAsia="zh-CN"/>
              </w:rPr>
              <w:t>记录都对应包含一个执行报告消息</w:t>
            </w:r>
            <w:r w:rsidRPr="00917A26">
              <w:t>。</w:t>
            </w:r>
          </w:p>
          <w:p w:rsidR="00EF5A03" w:rsidRDefault="00EF5A03" w:rsidP="004B7012">
            <w:pPr>
              <w:pStyle w:val="WinDescrLeft"/>
              <w:rPr>
                <w:color w:val="FF0000"/>
                <w:shd w:val="clear" w:color="auto" w:fill="FFFF00"/>
                <w:lang w:val="en-US" w:eastAsia="zh-CN"/>
              </w:rPr>
            </w:pPr>
            <w:r w:rsidRPr="00917A26">
              <w:rPr>
                <w:rFonts w:cs="Arial" w:hint="eastAsia"/>
                <w:lang w:eastAsia="zh-CN"/>
              </w:rPr>
              <w:t>通过会员内部编号可确认该执行报告是否为减持执行报告。</w:t>
            </w:r>
          </w:p>
        </w:tc>
      </w:tr>
    </w:tbl>
    <w:p w:rsidR="00EF5A03" w:rsidRDefault="00EF5A03" w:rsidP="00EF5A03">
      <w:pPr>
        <w:rPr>
          <w:lang w:val="en-US"/>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rPr>
            </w:pPr>
            <w:r w:rsidRPr="00F852EA">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会员内部</w:t>
            </w:r>
            <w:r>
              <w:rPr>
                <w:rFonts w:cs="Arial" w:hint="eastAsia"/>
                <w:lang w:eastAsia="zh-CN"/>
              </w:rPr>
              <w:t>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lang w:eastAsia="zh-CN"/>
              </w:rPr>
              <w:t>C</w:t>
            </w:r>
            <w:r w:rsidRPr="00F852EA">
              <w:rPr>
                <w:rFonts w:cs="Arial"/>
              </w:rPr>
              <w:t>10</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OrderID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hint="eastAsia"/>
              </w:rPr>
              <w:t>交易所</w:t>
            </w:r>
            <w:r>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lang w:eastAsia="zh-CN"/>
              </w:rPr>
            </w:pPr>
            <w:r>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成交编号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hint="eastAsia"/>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lang w:eastAsia="zh-CN"/>
              </w:rPr>
            </w:pPr>
            <w:r>
              <w:rPr>
                <w:rFonts w:cs="Arial" w:hint="eastAsia"/>
                <w:lang w:eastAsia="zh-CN"/>
              </w:rPr>
              <w:t>8504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lang w:eastAsia="zh-CN"/>
              </w:rPr>
            </w:pPr>
            <w:r>
              <w:rPr>
                <w:rFonts w:cs="Arial" w:hint="eastAsia"/>
                <w:lang w:eastAsia="zh-CN"/>
              </w:rPr>
              <w:t>TotalValueTraded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Pr>
                <w:rFonts w:cs="Arial" w:hint="eastAsia"/>
                <w:lang w:eastAsia="zh-CN"/>
              </w:rPr>
              <w:t>成交金额</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Pr>
                <w:rFonts w:cs="Arial" w:hint="eastAsia"/>
                <w:lang w:eastAsia="zh-CN"/>
              </w:rPr>
              <w:t>N16(3)</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896982">
              <w:t>151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896982">
              <w:t>LeavesQty</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rFonts w:hint="eastAsia"/>
                <w:lang w:eastAsia="zh-CN"/>
              </w:rPr>
              <w:t>本次剩余余额</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color w:val="000000"/>
                <w:lang w:eastAsia="zh-CN"/>
              </w:rPr>
              <w:t>N1</w:t>
            </w:r>
            <w:r>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rPr>
              <w:t>买卖方向，取值有：</w:t>
            </w:r>
          </w:p>
          <w:p w:rsidR="00EF5A03" w:rsidRPr="00F852EA" w:rsidRDefault="00EF5A03" w:rsidP="004B7012">
            <w:pPr>
              <w:jc w:val="both"/>
              <w:rPr>
                <w:rFonts w:cs="Arial"/>
              </w:rPr>
            </w:pPr>
            <w:r w:rsidRPr="00F852EA">
              <w:rPr>
                <w:rFonts w:cs="Arial"/>
              </w:rPr>
              <w:t>1</w:t>
            </w:r>
            <w:r w:rsidRPr="00F852EA">
              <w:rPr>
                <w:rFonts w:cs="Arial"/>
              </w:rPr>
              <w:t>表示买</w:t>
            </w:r>
          </w:p>
          <w:p w:rsidR="00EF5A03" w:rsidRPr="00F852EA" w:rsidRDefault="00EF5A03" w:rsidP="004B7012">
            <w:pPr>
              <w:jc w:val="both"/>
              <w:rPr>
                <w:rFonts w:cs="Arial"/>
              </w:rPr>
            </w:pPr>
            <w:r w:rsidRPr="00F852EA">
              <w:rPr>
                <w:rFonts w:cs="Arial"/>
              </w:rPr>
              <w:t>2</w:t>
            </w:r>
            <w:r w:rsidRPr="00F852EA">
              <w:rPr>
                <w:rFonts w:cs="Arial"/>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lastRenderedPageBreak/>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Pr>
                <w:rFonts w:cs="Arial" w:hint="eastAsia"/>
                <w:lang w:eastAsia="zh-CN"/>
              </w:rPr>
              <w:t>格</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w:t>
            </w:r>
            <w:r w:rsidRPr="00F770E0">
              <w:rPr>
                <w:rFonts w:cs="Arial" w:hint="eastAsia"/>
                <w:lang w:eastAsia="zh-CN"/>
              </w:rPr>
              <w:t>投资者账户、申报交易单元号，对手方的投资者账户、交易单元号，</w:t>
            </w:r>
            <w:r>
              <w:rPr>
                <w:rFonts w:cs="Arial" w:hint="eastAsia"/>
                <w:color w:val="000000"/>
                <w:lang w:eastAsia="zh-CN"/>
              </w:rPr>
              <w:t>取值为</w:t>
            </w:r>
            <w:r>
              <w:rPr>
                <w:rFonts w:cs="Arial" w:hint="eastAsia"/>
                <w:color w:val="000000"/>
                <w:lang w:eastAsia="zh-CN"/>
              </w:rPr>
              <w:t>4</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对手方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对手方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对手方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对手方申报交易单元号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lang w:eastAsia="zh-CN"/>
              </w:rPr>
              <w:t>对手方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hint="eastAsia"/>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对手方申报交易单元号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bl>
    <w:p w:rsidR="00EF5A03" w:rsidRDefault="00EF5A03" w:rsidP="00EF5A03">
      <w:pPr>
        <w:ind w:left="360"/>
        <w:rPr>
          <w:lang w:val="en-US" w:eastAsia="zh-CN"/>
        </w:rPr>
      </w:pPr>
    </w:p>
    <w:p w:rsidR="00EF5A03" w:rsidRDefault="00EF5A03" w:rsidP="00EF5A03">
      <w:pPr>
        <w:ind w:left="360"/>
        <w:rPr>
          <w:lang w:val="en-US" w:eastAsia="zh-CN"/>
        </w:rPr>
      </w:pPr>
    </w:p>
    <w:p w:rsidR="00EF5A03" w:rsidRPr="00807116" w:rsidRDefault="00EF5A03" w:rsidP="002D2CE4">
      <w:pPr>
        <w:pStyle w:val="2"/>
        <w:rPr>
          <w:bCs w:val="0"/>
          <w:lang w:eastAsia="zh-CN"/>
        </w:rPr>
      </w:pPr>
      <w:bookmarkStart w:id="67" w:name="_Toc307835844"/>
      <w:bookmarkStart w:id="68" w:name="_Toc526945817"/>
      <w:r>
        <w:rPr>
          <w:rFonts w:hint="eastAsia"/>
          <w:lang w:eastAsia="zh-CN"/>
        </w:rPr>
        <w:t>过户数据接口</w:t>
      </w:r>
      <w:r>
        <w:rPr>
          <w:rFonts w:hint="eastAsia"/>
          <w:lang w:eastAsia="zh-CN"/>
        </w:rPr>
        <w:t>dghXXXXXYYYYMMDD.db</w:t>
      </w:r>
      <w:r>
        <w:rPr>
          <w:rFonts w:hint="eastAsia"/>
          <w:bCs w:val="0"/>
          <w:lang w:eastAsia="zh-CN"/>
        </w:rPr>
        <w:t>f</w:t>
      </w:r>
      <w:bookmarkEnd w:id="67"/>
      <w:bookmarkEnd w:id="6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rPr>
            </w:pPr>
            <w:r>
              <w:rPr>
                <w:rFonts w:hint="eastAsia"/>
                <w:b/>
                <w:lang w:eastAsia="zh-CN"/>
              </w:rPr>
              <w:t>d</w:t>
            </w:r>
            <w:r w:rsidRPr="009F5EFF">
              <w:rPr>
                <w:b/>
              </w:rPr>
              <w:t>ghXXXXX</w:t>
            </w:r>
            <w:r>
              <w:rPr>
                <w:rFonts w:hint="eastAsia"/>
                <w:b/>
                <w:lang w:eastAsia="zh-CN"/>
              </w:rPr>
              <w:t>YYYYMMDD</w:t>
            </w:r>
            <w:r w:rsidRPr="009F5EFF">
              <w:rPr>
                <w:b/>
              </w:rPr>
              <w:t>.dbf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9F5EFF">
              <w:rPr>
                <w:b/>
              </w:rPr>
              <w:t>过户数据接口</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lang w:eastAsia="zh-CN"/>
              </w:rPr>
            </w:pPr>
            <w:r w:rsidRPr="00917A26">
              <w:t>文件名中</w:t>
            </w:r>
            <w:r w:rsidRPr="00917A26">
              <w:rPr>
                <w:rFonts w:hint="eastAsia"/>
                <w:lang w:eastAsia="zh-CN"/>
              </w:rPr>
              <w:t>XXXXX</w:t>
            </w:r>
            <w:r w:rsidRPr="00917A26">
              <w:t>表示</w:t>
            </w:r>
            <w:r w:rsidRPr="00917A26">
              <w:rPr>
                <w:rFonts w:hint="eastAsia"/>
                <w:lang w:eastAsia="zh-CN"/>
              </w:rPr>
              <w:t>业务</w:t>
            </w:r>
            <w:r w:rsidRPr="00917A26">
              <w:t>交易单元号。闭市后发送。</w:t>
            </w:r>
          </w:p>
          <w:p w:rsidR="00EF5A03" w:rsidRPr="00917A26" w:rsidRDefault="00EF5A03" w:rsidP="004B7012">
            <w:pPr>
              <w:pStyle w:val="WinDescrLeft"/>
              <w:rPr>
                <w:lang w:eastAsia="zh-CN"/>
              </w:rPr>
            </w:pPr>
            <w:r w:rsidRPr="00917A26">
              <w:t>未申明特别填写方式的字段，均填写对应订单输入时的原始信息。</w:t>
            </w:r>
          </w:p>
          <w:p w:rsidR="00EF5A03" w:rsidRPr="00917A26" w:rsidRDefault="00EF5A03" w:rsidP="004B7012">
            <w:pPr>
              <w:pStyle w:val="WinDescrLeft"/>
              <w:rPr>
                <w:rFonts w:cs="宋体"/>
                <w:color w:val="000000"/>
                <w:lang w:eastAsia="zh-CN"/>
              </w:rPr>
            </w:pPr>
            <w:r w:rsidRPr="00917A26">
              <w:rPr>
                <w:rFonts w:cs="宋体"/>
                <w:color w:val="000000"/>
                <w:lang w:eastAsia="zh-CN"/>
              </w:rPr>
              <w:t>过户</w:t>
            </w:r>
            <w:r w:rsidRPr="00917A26">
              <w:rPr>
                <w:rFonts w:cs="宋体" w:hint="eastAsia"/>
                <w:color w:val="000000"/>
                <w:lang w:eastAsia="zh-CN"/>
              </w:rPr>
              <w:t>数据</w:t>
            </w:r>
            <w:r w:rsidRPr="00917A26">
              <w:rPr>
                <w:rFonts w:cs="宋体"/>
                <w:color w:val="000000"/>
                <w:lang w:eastAsia="zh-CN"/>
              </w:rPr>
              <w:t>接口</w:t>
            </w:r>
            <w:r w:rsidRPr="00917A26">
              <w:rPr>
                <w:rFonts w:cs="宋体" w:hint="eastAsia"/>
                <w:color w:val="000000"/>
                <w:lang w:eastAsia="zh-CN"/>
              </w:rPr>
              <w:t>dghXXXXXYYYYMMDD.dbf</w:t>
            </w:r>
            <w:r w:rsidRPr="00917A26">
              <w:rPr>
                <w:rFonts w:cs="宋体"/>
                <w:color w:val="000000"/>
                <w:lang w:eastAsia="zh-CN"/>
              </w:rPr>
              <w:t>压缩到</w:t>
            </w:r>
            <w:r w:rsidRPr="00917A26">
              <w:rPr>
                <w:rFonts w:cs="宋体" w:hint="eastAsia"/>
                <w:color w:val="000000"/>
                <w:lang w:eastAsia="zh-CN"/>
              </w:rPr>
              <w:t>dghXXXXX.zip</w:t>
            </w:r>
            <w:r w:rsidRPr="00917A26">
              <w:rPr>
                <w:rFonts w:cs="宋体"/>
                <w:color w:val="000000"/>
                <w:lang w:eastAsia="zh-CN"/>
              </w:rPr>
              <w:t>文件中供券商用</w:t>
            </w:r>
            <w:r w:rsidRPr="00917A26">
              <w:rPr>
                <w:rFonts w:cs="宋体"/>
                <w:color w:val="000000"/>
                <w:lang w:eastAsia="zh-CN"/>
              </w:rPr>
              <w:t>RptGet</w:t>
            </w:r>
            <w:r w:rsidRPr="00917A26">
              <w:rPr>
                <w:rFonts w:cs="宋体"/>
                <w:color w:val="000000"/>
                <w:lang w:eastAsia="zh-CN"/>
              </w:rPr>
              <w:t>下载</w:t>
            </w:r>
            <w:r w:rsidRPr="00917A26">
              <w:rPr>
                <w:rFonts w:cs="宋体" w:hint="eastAsia"/>
                <w:color w:val="000000"/>
                <w:lang w:eastAsia="zh-CN"/>
              </w:rPr>
              <w:t>，</w:t>
            </w:r>
            <w:r w:rsidRPr="00917A26">
              <w:rPr>
                <w:rFonts w:cs="宋体" w:hint="eastAsia"/>
                <w:color w:val="000000"/>
                <w:lang w:eastAsia="zh-CN"/>
              </w:rPr>
              <w:t>YYYYMMDD</w:t>
            </w:r>
            <w:r w:rsidRPr="00917A26">
              <w:rPr>
                <w:rFonts w:cs="宋体" w:hint="eastAsia"/>
                <w:color w:val="000000"/>
                <w:lang w:eastAsia="zh-CN"/>
              </w:rPr>
              <w:t>为日期格式</w:t>
            </w:r>
            <w:r w:rsidRPr="00917A26">
              <w:rPr>
                <w:rFonts w:cs="宋体"/>
                <w:color w:val="000000"/>
                <w:lang w:eastAsia="zh-CN"/>
              </w:rPr>
              <w:t>。</w:t>
            </w:r>
          </w:p>
          <w:p w:rsidR="00EF5A03" w:rsidRDefault="00EF5A03" w:rsidP="004B7012">
            <w:pPr>
              <w:pStyle w:val="WinDescrLeft"/>
              <w:rPr>
                <w:lang w:eastAsia="zh-CN"/>
              </w:rPr>
            </w:pPr>
            <w:r w:rsidRPr="00917A26">
              <w:rPr>
                <w:rFonts w:cs="宋体" w:hint="eastAsia"/>
                <w:color w:val="000000"/>
                <w:lang w:eastAsia="zh-CN"/>
              </w:rPr>
              <w:t>通过申请编号关联原始申报请求可确认该笔记录是否为减持记录。</w:t>
            </w:r>
          </w:p>
        </w:tc>
      </w:tr>
    </w:tbl>
    <w:p w:rsidR="00EF5A03" w:rsidRDefault="00EF5A03" w:rsidP="00EF5A03">
      <w:pPr>
        <w:ind w:left="360"/>
        <w:rPr>
          <w:lang w:val="en-US" w:eastAsia="zh-CN"/>
        </w:rPr>
      </w:pPr>
    </w:p>
    <w:p w:rsidR="00EF5A03" w:rsidRDefault="00EF5A03" w:rsidP="00EF5A03">
      <w:pPr>
        <w:rPr>
          <w:lang w:eastAsia="zh-CN"/>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tblPr>
      <w:tblGrid>
        <w:gridCol w:w="626"/>
        <w:gridCol w:w="1134"/>
        <w:gridCol w:w="1276"/>
        <w:gridCol w:w="4536"/>
        <w:gridCol w:w="857"/>
      </w:tblGrid>
      <w:tr w:rsidR="00EF5A03" w:rsidRPr="008A5FD4" w:rsidTr="004B7012">
        <w:trPr>
          <w:jc w:val="center"/>
        </w:trPr>
        <w:tc>
          <w:tcPr>
            <w:tcW w:w="626" w:type="dxa"/>
            <w:tcBorders>
              <w:top w:val="single" w:sz="12" w:space="0" w:color="auto"/>
              <w:left w:val="single" w:sz="12" w:space="0" w:color="auto"/>
              <w:bottom w:val="single" w:sz="6" w:space="0" w:color="auto"/>
              <w:right w:val="single" w:sz="6" w:space="0" w:color="auto"/>
            </w:tcBorders>
            <w:shd w:val="clear" w:color="auto" w:fill="C0C0C0"/>
          </w:tcPr>
          <w:p w:rsidR="00EF5A03" w:rsidRPr="008A5FD4" w:rsidRDefault="00EF5A03" w:rsidP="004B7012">
            <w:pPr>
              <w:spacing w:before="48" w:after="48" w:line="120" w:lineRule="atLeast"/>
              <w:jc w:val="center"/>
              <w:rPr>
                <w:rFonts w:cs="Arial"/>
                <w:lang w:eastAsia="zh-CN"/>
              </w:rPr>
            </w:pPr>
            <w:r>
              <w:rPr>
                <w:rFonts w:cs="Arial" w:hint="eastAsia"/>
                <w:lang w:eastAsia="zh-CN"/>
              </w:rPr>
              <w:t>序号</w:t>
            </w:r>
          </w:p>
        </w:tc>
        <w:tc>
          <w:tcPr>
            <w:tcW w:w="1134" w:type="dxa"/>
            <w:tcBorders>
              <w:top w:val="single" w:sz="12" w:space="0" w:color="auto"/>
              <w:left w:val="single" w:sz="12" w:space="0" w:color="auto"/>
              <w:bottom w:val="single" w:sz="6" w:space="0" w:color="auto"/>
              <w:right w:val="single" w:sz="6" w:space="0" w:color="auto"/>
            </w:tcBorders>
            <w:shd w:val="clear" w:color="auto" w:fill="C0C0C0"/>
          </w:tcPr>
          <w:p w:rsidR="00EF5A03" w:rsidRPr="008A5FD4" w:rsidRDefault="00EF5A03" w:rsidP="004B7012">
            <w:pPr>
              <w:spacing w:before="48" w:after="48" w:line="120" w:lineRule="atLeast"/>
              <w:jc w:val="center"/>
              <w:rPr>
                <w:rFonts w:cs="Arial"/>
              </w:rPr>
            </w:pPr>
            <w:r w:rsidRPr="008A5FD4">
              <w:rPr>
                <w:rFonts w:cs="Arial"/>
              </w:rPr>
              <w:t>字段名</w:t>
            </w:r>
          </w:p>
        </w:tc>
        <w:tc>
          <w:tcPr>
            <w:tcW w:w="1276" w:type="dxa"/>
            <w:tcBorders>
              <w:top w:val="single" w:sz="12" w:space="0" w:color="auto"/>
              <w:left w:val="single" w:sz="6" w:space="0" w:color="auto"/>
              <w:bottom w:val="single" w:sz="6" w:space="0" w:color="auto"/>
              <w:right w:val="single" w:sz="6" w:space="0" w:color="auto"/>
            </w:tcBorders>
            <w:shd w:val="clear" w:color="auto" w:fill="C0C0C0"/>
          </w:tcPr>
          <w:p w:rsidR="00EF5A03" w:rsidRPr="008A5FD4" w:rsidRDefault="00EF5A03" w:rsidP="004B7012">
            <w:pPr>
              <w:spacing w:before="48" w:after="48" w:line="120" w:lineRule="atLeast"/>
              <w:jc w:val="center"/>
              <w:rPr>
                <w:rFonts w:cs="Arial"/>
              </w:rPr>
            </w:pPr>
            <w:r w:rsidRPr="008A5FD4">
              <w:rPr>
                <w:rFonts w:cs="Arial"/>
              </w:rPr>
              <w:t>说明</w:t>
            </w:r>
          </w:p>
        </w:tc>
        <w:tc>
          <w:tcPr>
            <w:tcW w:w="4536" w:type="dxa"/>
            <w:tcBorders>
              <w:top w:val="single" w:sz="12" w:space="0" w:color="auto"/>
              <w:left w:val="single" w:sz="6" w:space="0" w:color="auto"/>
              <w:bottom w:val="single" w:sz="6" w:space="0" w:color="auto"/>
              <w:right w:val="single" w:sz="12" w:space="0" w:color="auto"/>
            </w:tcBorders>
            <w:shd w:val="clear" w:color="auto" w:fill="C0C0C0"/>
          </w:tcPr>
          <w:p w:rsidR="00EF5A03" w:rsidRPr="008A5FD4" w:rsidRDefault="00EF5A03" w:rsidP="004B7012">
            <w:pPr>
              <w:spacing w:before="48" w:after="48" w:line="120" w:lineRule="atLeast"/>
              <w:jc w:val="center"/>
              <w:rPr>
                <w:rFonts w:cs="Arial"/>
              </w:rPr>
            </w:pPr>
            <w:r w:rsidRPr="008A5FD4">
              <w:rPr>
                <w:rFonts w:cs="Arial"/>
              </w:rPr>
              <w:t>备注</w:t>
            </w:r>
          </w:p>
        </w:tc>
        <w:tc>
          <w:tcPr>
            <w:tcW w:w="857" w:type="dxa"/>
            <w:tcBorders>
              <w:top w:val="single" w:sz="12" w:space="0" w:color="auto"/>
              <w:left w:val="single" w:sz="6" w:space="0" w:color="auto"/>
              <w:bottom w:val="single" w:sz="6" w:space="0" w:color="auto"/>
              <w:right w:val="single" w:sz="12" w:space="0" w:color="auto"/>
            </w:tcBorders>
            <w:shd w:val="clear" w:color="auto" w:fill="C0C0C0"/>
          </w:tcPr>
          <w:p w:rsidR="00EF5A03" w:rsidRPr="008A5FD4" w:rsidRDefault="00EF5A03" w:rsidP="004B7012">
            <w:pPr>
              <w:spacing w:before="48" w:after="48" w:line="120" w:lineRule="atLeast"/>
              <w:jc w:val="center"/>
              <w:rPr>
                <w:rFonts w:cs="Arial"/>
                <w:lang w:eastAsia="zh-CN"/>
              </w:rPr>
            </w:pPr>
            <w:r>
              <w:rPr>
                <w:rFonts w:cs="Arial" w:hint="eastAsia"/>
                <w:lang w:eastAsia="zh-CN"/>
              </w:rPr>
              <w:t>类型</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GDDM</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股东代码</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字符串</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C10</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lastRenderedPageBreak/>
              <w:t>2</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GDXM</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股东姓名</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sidRPr="008A5FD4">
              <w:rPr>
                <w:rFonts w:cs="Arial"/>
              </w:rPr>
              <w:t>不用</w:t>
            </w:r>
            <w:r>
              <w:rPr>
                <w:rFonts w:cs="Arial" w:hint="eastAsia"/>
                <w:lang w:eastAsia="zh-CN"/>
              </w:rPr>
              <w:t>，</w:t>
            </w:r>
            <w:r w:rsidRPr="00065AD9">
              <w:rPr>
                <w:rFonts w:ascii="宋体" w:hAnsi="宋体"/>
              </w:rPr>
              <w:t>该字段置为空格</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C8</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3</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BCRQ</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本次日期</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成交日期，格式为</w:t>
            </w:r>
            <w:r w:rsidRPr="008A5FD4">
              <w:rPr>
                <w:rFonts w:cs="Arial"/>
              </w:rPr>
              <w:t>YYYYMMDD</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C8</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917A26" w:rsidRDefault="00EF5A03" w:rsidP="004B7012">
            <w:pPr>
              <w:spacing w:before="48" w:after="48" w:line="120" w:lineRule="atLeast"/>
              <w:jc w:val="center"/>
              <w:rPr>
                <w:rFonts w:cs="Arial"/>
                <w:lang w:eastAsia="zh-CN"/>
              </w:rPr>
            </w:pPr>
            <w:r w:rsidRPr="00917A26">
              <w:rPr>
                <w:rFonts w:cs="Arial" w:hint="eastAsia"/>
                <w:lang w:eastAsia="zh-CN"/>
              </w:rPr>
              <w:t>4</w:t>
            </w:r>
          </w:p>
        </w:tc>
        <w:tc>
          <w:tcPr>
            <w:tcW w:w="1134" w:type="dxa"/>
            <w:tcBorders>
              <w:top w:val="single" w:sz="6" w:space="0" w:color="auto"/>
              <w:left w:val="single" w:sz="12" w:space="0" w:color="auto"/>
              <w:bottom w:val="single" w:sz="6" w:space="0" w:color="auto"/>
              <w:right w:val="single" w:sz="6" w:space="0" w:color="auto"/>
            </w:tcBorders>
          </w:tcPr>
          <w:p w:rsidR="00EF5A03" w:rsidRPr="00917A26" w:rsidRDefault="00EF5A03" w:rsidP="004B7012">
            <w:pPr>
              <w:spacing w:before="48" w:after="48" w:line="120" w:lineRule="atLeast"/>
              <w:jc w:val="center"/>
              <w:rPr>
                <w:rFonts w:cs="Arial"/>
              </w:rPr>
            </w:pPr>
            <w:r w:rsidRPr="00917A26">
              <w:rPr>
                <w:rFonts w:cs="Arial"/>
              </w:rPr>
              <w:t>CJBH</w:t>
            </w:r>
          </w:p>
        </w:tc>
        <w:tc>
          <w:tcPr>
            <w:tcW w:w="1276" w:type="dxa"/>
            <w:tcBorders>
              <w:top w:val="single" w:sz="6" w:space="0" w:color="auto"/>
              <w:left w:val="single" w:sz="6" w:space="0" w:color="auto"/>
              <w:bottom w:val="single" w:sz="6" w:space="0" w:color="auto"/>
              <w:right w:val="single" w:sz="6" w:space="0" w:color="auto"/>
            </w:tcBorders>
          </w:tcPr>
          <w:p w:rsidR="00EF5A03" w:rsidRPr="00917A26" w:rsidRDefault="00EF5A03" w:rsidP="004B7012">
            <w:pPr>
              <w:spacing w:before="48" w:after="48" w:line="120" w:lineRule="atLeast"/>
              <w:jc w:val="center"/>
              <w:rPr>
                <w:rFonts w:cs="Arial"/>
              </w:rPr>
            </w:pPr>
            <w:r w:rsidRPr="00917A26">
              <w:rPr>
                <w:rFonts w:cs="Arial"/>
              </w:rPr>
              <w:t>成交编号</w:t>
            </w:r>
          </w:p>
        </w:tc>
        <w:tc>
          <w:tcPr>
            <w:tcW w:w="4536" w:type="dxa"/>
            <w:tcBorders>
              <w:top w:val="single" w:sz="6" w:space="0" w:color="auto"/>
              <w:left w:val="single" w:sz="6" w:space="0" w:color="auto"/>
              <w:bottom w:val="single" w:sz="6" w:space="0" w:color="auto"/>
              <w:right w:val="single" w:sz="12" w:space="0" w:color="auto"/>
            </w:tcBorders>
          </w:tcPr>
          <w:p w:rsidR="00EF5A03" w:rsidRPr="00917A26" w:rsidRDefault="00EF5A03" w:rsidP="004B7012">
            <w:pPr>
              <w:spacing w:before="48" w:after="48" w:line="120" w:lineRule="atLeast"/>
              <w:rPr>
                <w:rFonts w:cs="Arial"/>
              </w:rPr>
            </w:pPr>
            <w:r w:rsidRPr="00917A26">
              <w:rPr>
                <w:rFonts w:cs="Arial"/>
              </w:rPr>
              <w:t>整数</w:t>
            </w:r>
            <w:r w:rsidRPr="00917A26">
              <w:rPr>
                <w:rFonts w:cs="Arial" w:hint="eastAsia"/>
              </w:rPr>
              <w:t>（</w:t>
            </w:r>
            <w:r w:rsidRPr="00917A26">
              <w:rPr>
                <w:rFonts w:cs="Arial" w:hint="eastAsia"/>
                <w:lang w:eastAsia="zh-CN"/>
              </w:rPr>
              <w:t>目前本业务有效位用到</w:t>
            </w:r>
            <w:r w:rsidRPr="00917A26">
              <w:rPr>
                <w:rFonts w:cs="Arial" w:hint="eastAsia"/>
                <w:lang w:eastAsia="zh-CN"/>
              </w:rPr>
              <w:t>8</w:t>
            </w:r>
            <w:r w:rsidRPr="00917A26">
              <w:rPr>
                <w:rFonts w:cs="Arial" w:hint="eastAsia"/>
                <w:lang w:eastAsia="zh-CN"/>
              </w:rPr>
              <w:t>位，后期将逐步扩展位数，注意做好相关技术准备工作</w:t>
            </w:r>
            <w:r w:rsidRPr="00917A26">
              <w:rPr>
                <w:rFonts w:cs="Arial" w:hint="eastAsia"/>
              </w:rPr>
              <w:t>）</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sidRPr="00917A26">
              <w:rPr>
                <w:rFonts w:cs="Arial" w:hint="eastAsia"/>
                <w:lang w:eastAsia="zh-CN"/>
              </w:rPr>
              <w:t>N16</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5</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Pr>
                <w:rFonts w:cs="Arial" w:hint="eastAsia"/>
                <w:lang w:eastAsia="zh-CN"/>
              </w:rPr>
              <w:t>G</w:t>
            </w:r>
            <w:r w:rsidRPr="008A5FD4">
              <w:rPr>
                <w:rFonts w:cs="Arial"/>
              </w:rPr>
              <w:t>SDM</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公司代码</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 </w:t>
            </w:r>
            <w:r>
              <w:rPr>
                <w:rFonts w:hint="eastAsia"/>
                <w:lang w:eastAsia="zh-CN"/>
              </w:rPr>
              <w:t>业务</w:t>
            </w:r>
            <w:r>
              <w:rPr>
                <w:rFonts w:hint="eastAsia"/>
                <w:lang w:eastAsia="zh-CN"/>
              </w:rPr>
              <w:t>PBU</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C5</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6</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CJSL</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成交数量</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不以正负标识买卖</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N10</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7</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BCYE</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本次余额</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过户后的持股余额</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N10</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8</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ZQDM</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证券代码</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C6</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9</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SBSJ</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申报时间</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格式为</w:t>
            </w:r>
            <w:r w:rsidRPr="008A5FD4">
              <w:rPr>
                <w:rFonts w:cs="Arial"/>
              </w:rPr>
              <w:t>HHMMSS</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C6</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10</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CJSJ</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成交时间</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格式为</w:t>
            </w:r>
            <w:r w:rsidRPr="008A5FD4">
              <w:rPr>
                <w:rFonts w:cs="Arial"/>
              </w:rPr>
              <w:t>HHMMSS</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C6</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11</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CJJG</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成交价格</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N8(3)</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12</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CJJE</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成交金额</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N15(2)</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13</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SQBH</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申请编号</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9F5EFF">
              <w:rPr>
                <w:lang w:eastAsia="zh-CN"/>
              </w:rPr>
              <w:t>会员内部订单号，同申报接口中的</w:t>
            </w:r>
            <w:r w:rsidRPr="009F5EFF">
              <w:rPr>
                <w:lang w:eastAsia="zh-CN"/>
              </w:rPr>
              <w:t>reff</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C10</w:t>
            </w:r>
          </w:p>
        </w:tc>
      </w:tr>
      <w:tr w:rsidR="00EF5A03" w:rsidRPr="008A5FD4" w:rsidTr="004B7012">
        <w:trPr>
          <w:jc w:val="center"/>
        </w:trPr>
        <w:tc>
          <w:tcPr>
            <w:tcW w:w="626"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14</w:t>
            </w:r>
          </w:p>
        </w:tc>
        <w:tc>
          <w:tcPr>
            <w:tcW w:w="1134" w:type="dxa"/>
            <w:tcBorders>
              <w:top w:val="single" w:sz="6" w:space="0" w:color="auto"/>
              <w:left w:val="single" w:sz="12"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BS</w:t>
            </w:r>
          </w:p>
        </w:tc>
        <w:tc>
          <w:tcPr>
            <w:tcW w:w="1276" w:type="dxa"/>
            <w:tcBorders>
              <w:top w:val="single" w:sz="6" w:space="0" w:color="auto"/>
              <w:left w:val="single" w:sz="6" w:space="0" w:color="auto"/>
              <w:bottom w:val="single" w:sz="6"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买卖标志</w:t>
            </w:r>
          </w:p>
        </w:tc>
        <w:tc>
          <w:tcPr>
            <w:tcW w:w="4536"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B=</w:t>
            </w:r>
            <w:r w:rsidRPr="008A5FD4">
              <w:rPr>
                <w:rFonts w:cs="Arial"/>
              </w:rPr>
              <w:t>买入，</w:t>
            </w:r>
            <w:r w:rsidRPr="008A5FD4">
              <w:rPr>
                <w:rFonts w:cs="Arial"/>
              </w:rPr>
              <w:t>S=</w:t>
            </w:r>
            <w:r w:rsidRPr="008A5FD4">
              <w:rPr>
                <w:rFonts w:cs="Arial"/>
              </w:rPr>
              <w:t>卖出</w:t>
            </w:r>
          </w:p>
        </w:tc>
        <w:tc>
          <w:tcPr>
            <w:tcW w:w="857" w:type="dxa"/>
            <w:tcBorders>
              <w:top w:val="single" w:sz="6" w:space="0" w:color="auto"/>
              <w:left w:val="single" w:sz="6" w:space="0" w:color="auto"/>
              <w:bottom w:val="single" w:sz="6"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C1</w:t>
            </w:r>
          </w:p>
        </w:tc>
      </w:tr>
      <w:tr w:rsidR="00EF5A03" w:rsidRPr="008A5FD4" w:rsidTr="004B7012">
        <w:trPr>
          <w:jc w:val="center"/>
        </w:trPr>
        <w:tc>
          <w:tcPr>
            <w:tcW w:w="626" w:type="dxa"/>
            <w:tcBorders>
              <w:top w:val="single" w:sz="6" w:space="0" w:color="auto"/>
              <w:left w:val="single" w:sz="12" w:space="0" w:color="auto"/>
              <w:bottom w:val="single" w:sz="12" w:space="0" w:color="auto"/>
              <w:right w:val="single" w:sz="6" w:space="0" w:color="auto"/>
            </w:tcBorders>
          </w:tcPr>
          <w:p w:rsidR="00EF5A03" w:rsidRPr="008A5FD4" w:rsidRDefault="00EF5A03" w:rsidP="004B7012">
            <w:pPr>
              <w:spacing w:before="48" w:after="48" w:line="120" w:lineRule="atLeast"/>
              <w:jc w:val="center"/>
              <w:rPr>
                <w:rFonts w:cs="Arial"/>
                <w:lang w:eastAsia="zh-CN"/>
              </w:rPr>
            </w:pPr>
            <w:r>
              <w:rPr>
                <w:rFonts w:cs="Arial" w:hint="eastAsia"/>
                <w:lang w:eastAsia="zh-CN"/>
              </w:rPr>
              <w:t>15</w:t>
            </w:r>
          </w:p>
        </w:tc>
        <w:tc>
          <w:tcPr>
            <w:tcW w:w="1134" w:type="dxa"/>
            <w:tcBorders>
              <w:top w:val="single" w:sz="6" w:space="0" w:color="auto"/>
              <w:left w:val="single" w:sz="12" w:space="0" w:color="auto"/>
              <w:bottom w:val="single" w:sz="12"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MJBH</w:t>
            </w:r>
          </w:p>
        </w:tc>
        <w:tc>
          <w:tcPr>
            <w:tcW w:w="1276" w:type="dxa"/>
            <w:tcBorders>
              <w:top w:val="single" w:sz="6" w:space="0" w:color="auto"/>
              <w:left w:val="single" w:sz="6" w:space="0" w:color="auto"/>
              <w:bottom w:val="single" w:sz="12" w:space="0" w:color="auto"/>
              <w:right w:val="single" w:sz="6" w:space="0" w:color="auto"/>
            </w:tcBorders>
          </w:tcPr>
          <w:p w:rsidR="00EF5A03" w:rsidRPr="008A5FD4" w:rsidRDefault="00EF5A03" w:rsidP="004B7012">
            <w:pPr>
              <w:spacing w:before="48" w:after="48" w:line="120" w:lineRule="atLeast"/>
              <w:jc w:val="center"/>
              <w:rPr>
                <w:rFonts w:cs="Arial"/>
              </w:rPr>
            </w:pPr>
            <w:r w:rsidRPr="008A5FD4">
              <w:rPr>
                <w:rFonts w:cs="Arial"/>
              </w:rPr>
              <w:t>操作员代码</w:t>
            </w:r>
          </w:p>
        </w:tc>
        <w:tc>
          <w:tcPr>
            <w:tcW w:w="4536" w:type="dxa"/>
            <w:tcBorders>
              <w:top w:val="single" w:sz="6" w:space="0" w:color="auto"/>
              <w:left w:val="single" w:sz="6" w:space="0" w:color="auto"/>
              <w:bottom w:val="single" w:sz="12" w:space="0" w:color="auto"/>
              <w:right w:val="single" w:sz="12" w:space="0" w:color="auto"/>
            </w:tcBorders>
          </w:tcPr>
          <w:p w:rsidR="00EF5A03" w:rsidRPr="008A5FD4" w:rsidRDefault="00EF5A03" w:rsidP="004B7012">
            <w:pPr>
              <w:spacing w:before="48" w:after="48" w:line="120" w:lineRule="atLeast"/>
              <w:rPr>
                <w:rFonts w:cs="Arial"/>
              </w:rPr>
            </w:pPr>
            <w:r w:rsidRPr="008A5FD4">
              <w:rPr>
                <w:rFonts w:cs="Arial"/>
              </w:rPr>
              <w:t> </w:t>
            </w:r>
          </w:p>
        </w:tc>
        <w:tc>
          <w:tcPr>
            <w:tcW w:w="857" w:type="dxa"/>
            <w:tcBorders>
              <w:top w:val="single" w:sz="6" w:space="0" w:color="auto"/>
              <w:left w:val="single" w:sz="6" w:space="0" w:color="auto"/>
              <w:bottom w:val="single" w:sz="12" w:space="0" w:color="auto"/>
              <w:right w:val="single" w:sz="12" w:space="0" w:color="auto"/>
            </w:tcBorders>
          </w:tcPr>
          <w:p w:rsidR="00EF5A03" w:rsidRPr="008A5FD4" w:rsidRDefault="00EF5A03" w:rsidP="004B7012">
            <w:pPr>
              <w:spacing w:before="48" w:after="48" w:line="120" w:lineRule="atLeast"/>
              <w:rPr>
                <w:rFonts w:cs="Arial"/>
                <w:lang w:eastAsia="zh-CN"/>
              </w:rPr>
            </w:pPr>
            <w:r>
              <w:rPr>
                <w:rFonts w:cs="Arial" w:hint="eastAsia"/>
                <w:lang w:eastAsia="zh-CN"/>
              </w:rPr>
              <w:t>C5</w:t>
            </w:r>
          </w:p>
        </w:tc>
      </w:tr>
    </w:tbl>
    <w:p w:rsidR="00EF5A03" w:rsidRDefault="00EF5A03" w:rsidP="00EF5A03">
      <w:pPr>
        <w:rPr>
          <w:lang w:eastAsia="zh-CN"/>
        </w:rPr>
      </w:pPr>
    </w:p>
    <w:p w:rsidR="00EF5A03" w:rsidRPr="00C82A6D" w:rsidRDefault="00EF5A03" w:rsidP="002D2CE4">
      <w:pPr>
        <w:pStyle w:val="2"/>
        <w:rPr>
          <w:rStyle w:val="2ChapterXXStatementh22Header2l2Level2HeadheaChar"/>
          <w:lang w:eastAsia="zh-CN"/>
        </w:rPr>
      </w:pPr>
      <w:bookmarkStart w:id="69" w:name="_Toc383683106"/>
      <w:bookmarkStart w:id="70" w:name="_Toc526945818"/>
      <w:r>
        <w:rPr>
          <w:rStyle w:val="2ChapterXXStatementh22Header2l2Level2HeadheaChar"/>
          <w:rFonts w:hint="eastAsia"/>
          <w:lang w:eastAsia="zh-CN"/>
        </w:rPr>
        <w:t>固定价格交易</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69"/>
      <w:bookmarkEnd w:id="70"/>
    </w:p>
    <w:p w:rsidR="00EF5A03" w:rsidRDefault="00EF5A03" w:rsidP="00EF5A03">
      <w:pPr>
        <w:rPr>
          <w:lang w:eastAsia="zh-CN"/>
        </w:rPr>
      </w:pPr>
      <w:r>
        <w:rPr>
          <w:rFonts w:hint="eastAsia"/>
          <w:noProof/>
          <w:lang w:val="en-US" w:eastAsia="zh-CN"/>
        </w:rPr>
        <w:drawing>
          <wp:inline distT="0" distB="0" distL="0" distR="0">
            <wp:extent cx="4895850" cy="3981450"/>
            <wp:effectExtent l="19050" t="0" r="0" b="0"/>
            <wp:docPr id="2" name="图片 2"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STEP图"/>
                    <pic:cNvPicPr>
                      <a:picLocks noChangeAspect="1" noChangeArrowheads="1"/>
                    </pic:cNvPicPr>
                  </pic:nvPicPr>
                  <pic:blipFill>
                    <a:blip r:embed="rId22" cstate="print"/>
                    <a:srcRect/>
                    <a:stretch>
                      <a:fillRect/>
                    </a:stretch>
                  </pic:blipFill>
                  <pic:spPr bwMode="auto">
                    <a:xfrm>
                      <a:off x="0" y="0"/>
                      <a:ext cx="4895850" cy="3981450"/>
                    </a:xfrm>
                    <a:prstGeom prst="rect">
                      <a:avLst/>
                    </a:prstGeom>
                    <a:noFill/>
                    <a:ln w="9525">
                      <a:noFill/>
                      <a:miter lim="800000"/>
                      <a:headEnd/>
                      <a:tailEnd/>
                    </a:ln>
                  </pic:spPr>
                </pic:pic>
              </a:graphicData>
            </a:graphic>
          </wp:inline>
        </w:drawing>
      </w:r>
    </w:p>
    <w:p w:rsidR="00EF5A03" w:rsidRDefault="00EF5A03" w:rsidP="00EF5A03"/>
    <w:p w:rsidR="00EF5A03" w:rsidRDefault="00EF5A03" w:rsidP="002D2CE4">
      <w:pPr>
        <w:pStyle w:val="2"/>
        <w:rPr>
          <w:bCs w:val="0"/>
        </w:rPr>
      </w:pPr>
      <w:bookmarkStart w:id="71" w:name="_Toc383683107"/>
      <w:bookmarkStart w:id="72" w:name="_Toc526945819"/>
      <w:r>
        <w:rPr>
          <w:rStyle w:val="2ChapterXXStatementh22Header2l2Level2HeadheaChar"/>
          <w:rFonts w:hint="eastAsia"/>
          <w:lang w:eastAsia="zh-CN"/>
        </w:rPr>
        <w:lastRenderedPageBreak/>
        <w:t>固定价格交易</w:t>
      </w:r>
      <w:r>
        <w:rPr>
          <w:rStyle w:val="2ChapterXXStatementh22Header2l2Level2HeadheaChar"/>
        </w:rPr>
        <w:t>申报</w:t>
      </w:r>
      <w:r>
        <w:rPr>
          <w:rStyle w:val="2ChapterXXStatementh22Header2l2Level2HeadheaChar"/>
          <w:rFonts w:hint="eastAsia"/>
          <w:lang w:eastAsia="zh-CN"/>
        </w:rPr>
        <w:t>消息</w:t>
      </w:r>
      <w:bookmarkEnd w:id="71"/>
      <w:bookmarkEnd w:id="7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rFonts w:cs="Arial"/>
                <w:lang w:eastAsia="zh-CN"/>
              </w:rPr>
            </w:pPr>
            <w:r w:rsidRPr="00917A26">
              <w:rPr>
                <w:rFonts w:hint="eastAsia"/>
                <w:bCs/>
                <w:lang w:eastAsia="zh-CN"/>
              </w:rPr>
              <w:t>请求及响应接口表中的</w:t>
            </w:r>
            <w:r w:rsidRPr="00917A26">
              <w:rPr>
                <w:rFonts w:hint="eastAsia"/>
                <w:bCs/>
                <w:lang w:eastAsia="zh-CN"/>
              </w:rPr>
              <w:t>reqtext</w:t>
            </w:r>
            <w:r w:rsidRPr="00917A26">
              <w:rPr>
                <w:rFonts w:hint="eastAsia"/>
                <w:bCs/>
                <w:lang w:eastAsia="zh-CN"/>
              </w:rPr>
              <w:t>字段数据。</w:t>
            </w:r>
          </w:p>
          <w:p w:rsidR="00EF5A03" w:rsidRPr="00917A26" w:rsidRDefault="00EF5A03" w:rsidP="004B7012">
            <w:pPr>
              <w:pStyle w:val="WinDescrLeft"/>
              <w:rPr>
                <w:bCs/>
                <w:lang w:eastAsia="zh-CN"/>
              </w:rPr>
            </w:pPr>
            <w:r w:rsidRPr="00917A26">
              <w:rPr>
                <w:rFonts w:cs="Arial"/>
              </w:rPr>
              <w:t>市场参与者</w:t>
            </w:r>
            <w:r w:rsidRPr="00917A26">
              <w:rPr>
                <w:rFonts w:hint="eastAsia"/>
                <w:bCs/>
                <w:lang w:eastAsia="zh-CN"/>
              </w:rPr>
              <w:t>使用</w:t>
            </w:r>
            <w:r w:rsidRPr="00917A26">
              <w:rPr>
                <w:rFonts w:hint="eastAsia"/>
                <w:bCs/>
                <w:lang w:eastAsia="zh-CN"/>
              </w:rPr>
              <w:t>NewOrderSingle</w:t>
            </w:r>
            <w:r w:rsidRPr="00917A26">
              <w:rPr>
                <w:rFonts w:hint="eastAsia"/>
                <w:bCs/>
                <w:lang w:eastAsia="zh-CN"/>
              </w:rPr>
              <w:t>消息进行</w:t>
            </w:r>
            <w:r w:rsidRPr="00917A26">
              <w:rPr>
                <w:rFonts w:hint="eastAsia"/>
                <w:lang w:eastAsia="zh-CN"/>
              </w:rPr>
              <w:t>买卖</w:t>
            </w:r>
            <w:r w:rsidRPr="00917A26">
              <w:rPr>
                <w:rFonts w:hint="eastAsia"/>
                <w:bCs/>
                <w:lang w:eastAsia="zh-CN"/>
              </w:rPr>
              <w:t>申报。</w:t>
            </w:r>
          </w:p>
          <w:p w:rsidR="00EF5A03" w:rsidRPr="00514A45" w:rsidRDefault="00EF5A03" w:rsidP="004B7012">
            <w:pPr>
              <w:pStyle w:val="WinDescrLeft"/>
            </w:pPr>
            <w:r w:rsidRPr="00917A26">
              <w:rPr>
                <w:rFonts w:hint="eastAsia"/>
                <w:bCs/>
                <w:lang w:eastAsia="zh-CN"/>
              </w:rPr>
              <w:t>固定价格交易申报不支持特定股份大宗交易减持。</w:t>
            </w:r>
          </w:p>
        </w:tc>
      </w:tr>
    </w:tbl>
    <w:p w:rsidR="00EF5A03" w:rsidRDefault="00EF5A03" w:rsidP="00EF5A03">
      <w:pPr>
        <w:rPr>
          <w:lang w:eastAsia="zh-CN"/>
        </w:rPr>
      </w:pPr>
    </w:p>
    <w:tbl>
      <w:tblPr>
        <w:tblW w:w="0" w:type="auto"/>
        <w:tblInd w:w="-5" w:type="dxa"/>
        <w:tblLayout w:type="fixed"/>
        <w:tblCellMar>
          <w:left w:w="57" w:type="dxa"/>
          <w:right w:w="57" w:type="dxa"/>
        </w:tblCellMar>
        <w:tblLook w:val="0000"/>
      </w:tblPr>
      <w:tblGrid>
        <w:gridCol w:w="629"/>
        <w:gridCol w:w="15"/>
        <w:gridCol w:w="448"/>
        <w:gridCol w:w="993"/>
        <w:gridCol w:w="5619"/>
        <w:gridCol w:w="726"/>
      </w:tblGrid>
      <w:tr w:rsidR="00EF5A03" w:rsidTr="004B7012">
        <w:tc>
          <w:tcPr>
            <w:tcW w:w="629"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1456" w:type="dxa"/>
            <w:gridSpan w:val="3"/>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619"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72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629"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1456" w:type="dxa"/>
            <w:gridSpan w:val="3"/>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629"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456" w:type="dxa"/>
            <w:gridSpan w:val="3"/>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1456" w:type="dxa"/>
            <w:gridSpan w:val="3"/>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5619"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1456" w:type="dxa"/>
            <w:gridSpan w:val="3"/>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5619"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tc>
        <w:tc>
          <w:tcPr>
            <w:tcW w:w="726"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1456" w:type="dxa"/>
            <w:gridSpan w:val="3"/>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5619" w:type="dxa"/>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p>
          <w:p w:rsidR="00EF5A03"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726"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40</w:t>
            </w:r>
          </w:p>
        </w:tc>
        <w:tc>
          <w:tcPr>
            <w:tcW w:w="1456" w:type="dxa"/>
            <w:gridSpan w:val="3"/>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OrdType</w:t>
            </w:r>
          </w:p>
        </w:tc>
        <w:tc>
          <w:tcPr>
            <w:tcW w:w="5619"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color w:val="000000"/>
                <w:lang w:eastAsia="zh-CN"/>
              </w:rPr>
              <w:t>订单类型，取值：</w:t>
            </w:r>
          </w:p>
          <w:p w:rsidR="00EF5A03" w:rsidRPr="00917A26" w:rsidRDefault="00EF5A03" w:rsidP="004B7012">
            <w:pPr>
              <w:jc w:val="both"/>
              <w:rPr>
                <w:rFonts w:cs="Arial"/>
                <w:color w:val="000000"/>
                <w:lang w:eastAsia="zh-CN"/>
              </w:rPr>
            </w:pPr>
            <w:r w:rsidRPr="00917A26">
              <w:rPr>
                <w:rFonts w:cs="Arial" w:hint="eastAsia"/>
                <w:color w:val="000000"/>
                <w:lang w:eastAsia="zh-CN"/>
              </w:rPr>
              <w:t>A</w:t>
            </w:r>
            <w:r w:rsidRPr="00917A26">
              <w:rPr>
                <w:rFonts w:cs="Arial"/>
                <w:color w:val="000000"/>
                <w:lang w:eastAsia="zh-CN"/>
              </w:rPr>
              <w:t xml:space="preserve"> =</w:t>
            </w:r>
            <w:r w:rsidRPr="00917A26">
              <w:rPr>
                <w:rFonts w:cs="Arial" w:hint="eastAsia"/>
                <w:color w:val="000000"/>
                <w:lang w:eastAsia="zh-CN"/>
              </w:rPr>
              <w:t>基于当日收盘价（</w:t>
            </w:r>
            <w:r w:rsidRPr="00917A26">
              <w:rPr>
                <w:rFonts w:cs="Arial" w:hint="eastAsia"/>
                <w:color w:val="000000"/>
                <w:lang w:eastAsia="zh-CN"/>
              </w:rPr>
              <w:t>On Close</w:t>
            </w:r>
            <w:r w:rsidRPr="00917A26">
              <w:rPr>
                <w:rFonts w:cs="Arial" w:hint="eastAsia"/>
                <w:color w:val="000000"/>
                <w:lang w:eastAsia="zh-CN"/>
              </w:rPr>
              <w:t>，根据</w:t>
            </w:r>
            <w:r w:rsidRPr="00917A26">
              <w:rPr>
                <w:rFonts w:cs="Arial" w:hint="eastAsia"/>
                <w:color w:val="000000"/>
                <w:lang w:eastAsia="zh-CN"/>
              </w:rPr>
              <w:t>2013</w:t>
            </w:r>
            <w:r w:rsidRPr="00917A26">
              <w:rPr>
                <w:rFonts w:cs="Arial" w:hint="eastAsia"/>
                <w:color w:val="000000"/>
                <w:lang w:eastAsia="zh-CN"/>
              </w:rPr>
              <w:t>版交易规则，当日无成交以前收盘价为当日收盘价）。</w:t>
            </w:r>
          </w:p>
        </w:tc>
        <w:tc>
          <w:tcPr>
            <w:tcW w:w="726"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hint="eastAsia"/>
                <w:color w:val="000000"/>
                <w:lang w:eastAsia="zh-CN"/>
              </w:rPr>
              <w:t>C1</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1456" w:type="dxa"/>
            <w:gridSpan w:val="3"/>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5619"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参与方个数，后接重复组，依次包含发起方的投资者账户、申报交易单元号、营业部代码、结算代码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4</w:t>
            </w:r>
            <w:r>
              <w:rPr>
                <w:rFonts w:cs="Arial" w:hint="eastAsia"/>
                <w:color w:val="000000"/>
                <w:lang w:eastAsia="zh-CN"/>
              </w:rPr>
              <w:t>。</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629" w:type="dxa"/>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463" w:type="dxa"/>
            <w:gridSpan w:val="2"/>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993" w:type="dxa"/>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629" w:type="dxa"/>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463" w:type="dxa"/>
            <w:gridSpan w:val="2"/>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993" w:type="dxa"/>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5619"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629" w:type="dxa"/>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463" w:type="dxa"/>
            <w:gridSpan w:val="2"/>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993" w:type="dxa"/>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629" w:type="dxa"/>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463" w:type="dxa"/>
            <w:gridSpan w:val="2"/>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993" w:type="dxa"/>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5619"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629" w:type="dxa"/>
            <w:vMerge w:val="restart"/>
            <w:tcBorders>
              <w:top w:val="single" w:sz="4" w:space="0" w:color="000000"/>
              <w:left w:val="single" w:sz="4" w:space="0" w:color="000000"/>
            </w:tcBorders>
            <w:textDirection w:val="tbRlV"/>
          </w:tcPr>
          <w:p w:rsidR="00EF5A03" w:rsidRPr="00F852EA" w:rsidRDefault="00EF5A03" w:rsidP="004B7012">
            <w:pPr>
              <w:snapToGrid w:val="0"/>
              <w:ind w:left="113" w:right="113"/>
              <w:rPr>
                <w:rFonts w:cs="Arial"/>
                <w:color w:val="000000"/>
                <w:lang w:eastAsia="zh-CN"/>
              </w:rPr>
            </w:pPr>
            <w:r w:rsidRPr="00F852EA">
              <w:rPr>
                <w:rFonts w:cs="Arial" w:hint="eastAsia"/>
                <w:color w:val="000000"/>
                <w:lang w:eastAsia="zh-CN"/>
              </w:rPr>
              <w:t>营业部代码</w:t>
            </w:r>
          </w:p>
        </w:tc>
        <w:tc>
          <w:tcPr>
            <w:tcW w:w="463" w:type="dxa"/>
            <w:gridSpan w:val="2"/>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993" w:type="dxa"/>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629" w:type="dxa"/>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463" w:type="dxa"/>
            <w:gridSpan w:val="2"/>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993" w:type="dxa"/>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5619"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852EA" w:rsidTr="004B7012">
        <w:tc>
          <w:tcPr>
            <w:tcW w:w="644" w:type="dxa"/>
            <w:gridSpan w:val="2"/>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结算代码</w:t>
            </w:r>
          </w:p>
        </w:tc>
        <w:tc>
          <w:tcPr>
            <w:tcW w:w="448" w:type="dxa"/>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993" w:type="dxa"/>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5619"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392799">
              <w:rPr>
                <w:rFonts w:cs="Arial" w:hint="eastAsia"/>
                <w:color w:val="000000"/>
                <w:lang w:eastAsia="zh-CN"/>
              </w:rPr>
              <w:t>结算代码</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C5</w:t>
            </w:r>
          </w:p>
        </w:tc>
      </w:tr>
      <w:tr w:rsidR="00EF5A03" w:rsidRPr="00F852EA" w:rsidTr="004B7012">
        <w:tc>
          <w:tcPr>
            <w:tcW w:w="644" w:type="dxa"/>
            <w:gridSpan w:val="2"/>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448" w:type="dxa"/>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993" w:type="dxa"/>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5619"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结算代码</w:t>
            </w:r>
          </w:p>
        </w:tc>
        <w:tc>
          <w:tcPr>
            <w:tcW w:w="726"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629" w:type="dxa"/>
            <w:tcBorders>
              <w:top w:val="single" w:sz="4" w:space="0" w:color="000000"/>
              <w:left w:val="single" w:sz="4" w:space="0" w:color="000000"/>
              <w:bottom w:val="single" w:sz="4" w:space="0" w:color="000000"/>
            </w:tcBorders>
            <w:vAlign w:val="center"/>
          </w:tcPr>
          <w:p w:rsidR="00EF5A03" w:rsidRPr="00917A26" w:rsidRDefault="00EF5A03" w:rsidP="004B7012">
            <w:pPr>
              <w:snapToGrid w:val="0"/>
              <w:ind w:left="113" w:right="113"/>
              <w:rPr>
                <w:rFonts w:cs="Arial"/>
                <w:color w:val="000000"/>
                <w:lang w:eastAsia="zh-CN"/>
              </w:rPr>
            </w:pPr>
            <w:r w:rsidRPr="00917A26">
              <w:rPr>
                <w:rFonts w:cs="Arial"/>
                <w:color w:val="000000"/>
                <w:lang w:eastAsia="zh-CN"/>
              </w:rPr>
              <w:t>58</w:t>
            </w:r>
          </w:p>
        </w:tc>
        <w:tc>
          <w:tcPr>
            <w:tcW w:w="1456" w:type="dxa"/>
            <w:gridSpan w:val="3"/>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Text</w:t>
            </w:r>
          </w:p>
        </w:tc>
        <w:tc>
          <w:tcPr>
            <w:tcW w:w="5619" w:type="dxa"/>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备注</w:t>
            </w:r>
            <w:r w:rsidRPr="00917A26">
              <w:rPr>
                <w:rFonts w:cs="Arial" w:hint="eastAsia"/>
                <w:color w:val="000000"/>
                <w:lang w:eastAsia="zh-CN"/>
              </w:rPr>
              <w:t>，作为预留字段。</w:t>
            </w:r>
          </w:p>
        </w:tc>
        <w:tc>
          <w:tcPr>
            <w:tcW w:w="726"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73" w:name="_Toc383683108"/>
      <w:bookmarkStart w:id="74" w:name="_Toc526945820"/>
      <w:r>
        <w:rPr>
          <w:rStyle w:val="2ChapterXXStatementh22Header2l2Level2HeadheaChar"/>
          <w:rFonts w:hint="eastAsia"/>
          <w:lang w:eastAsia="zh-CN"/>
        </w:rPr>
        <w:t>固定价格交易</w:t>
      </w:r>
      <w:r>
        <w:rPr>
          <w:rStyle w:val="2ChapterXXStatementh22Header2l2Level2HeadheaChar"/>
        </w:rPr>
        <w:t>申报</w:t>
      </w:r>
      <w:r>
        <w:rPr>
          <w:rStyle w:val="2ChapterXXStatementh22Header2l2Level2HeadheaChar"/>
          <w:rFonts w:hint="eastAsia"/>
          <w:lang w:eastAsia="zh-CN"/>
        </w:rPr>
        <w:t>撤单消息</w:t>
      </w:r>
      <w:bookmarkEnd w:id="73"/>
      <w:bookmarkEnd w:id="74"/>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r w:rsidRPr="00917A26">
              <w:rPr>
                <w:rFonts w:cs="Arial" w:hint="eastAsia"/>
                <w:color w:val="000000"/>
                <w:lang w:eastAsia="zh-CN"/>
              </w:rPr>
              <w:t>同大宗业务申报撤单消息，</w:t>
            </w:r>
          </w:p>
          <w:p w:rsidR="00EF5A03" w:rsidRPr="00917A26" w:rsidRDefault="00EF5A03" w:rsidP="004B7012">
            <w:pPr>
              <w:rPr>
                <w:rFonts w:cs="Arial"/>
                <w:color w:val="000000"/>
                <w:lang w:eastAsia="zh-CN"/>
              </w:rPr>
            </w:pPr>
            <w:r w:rsidRPr="00917A26">
              <w:rPr>
                <w:rFonts w:ascii="宋体" w:hAnsi="Times New Roman" w:cs="宋体" w:hint="eastAsia"/>
                <w:color w:val="000000"/>
                <w:lang w:val="en-US" w:eastAsia="zh-CN"/>
              </w:rPr>
              <w:t>其中</w:t>
            </w:r>
            <w:r w:rsidRPr="00917A26">
              <w:rPr>
                <w:rFonts w:cs="Arial"/>
                <w:color w:val="000000"/>
                <w:lang w:eastAsia="zh-CN"/>
              </w:rPr>
              <w:t>订单数量</w:t>
            </w:r>
            <w:r w:rsidRPr="00917A26">
              <w:rPr>
                <w:rFonts w:cs="Arial" w:hint="eastAsia"/>
                <w:color w:val="000000"/>
                <w:lang w:eastAsia="zh-CN"/>
              </w:rPr>
              <w:t>，不做校验。</w:t>
            </w:r>
          </w:p>
          <w:p w:rsidR="00EF5A03" w:rsidRPr="00917A26" w:rsidRDefault="00EF5A03" w:rsidP="004B7012">
            <w:pPr>
              <w:rPr>
                <w:rFonts w:cs="Arial"/>
                <w:color w:val="000000"/>
                <w:lang w:eastAsia="zh-CN"/>
              </w:rPr>
            </w:pPr>
            <w:r w:rsidRPr="00917A26">
              <w:rPr>
                <w:rFonts w:hint="eastAsia"/>
                <w:bCs/>
                <w:lang w:eastAsia="zh-CN"/>
              </w:rPr>
              <w:t>固定价格交易申报撤单不支持特定股份大宗交易减持。</w:t>
            </w:r>
          </w:p>
          <w:p w:rsidR="00EF5A03" w:rsidRDefault="00EF5A03" w:rsidP="004B7012">
            <w:r w:rsidRPr="00917A26">
              <w:rPr>
                <w:rFonts w:cs="Arial" w:hint="eastAsia"/>
                <w:color w:val="000000"/>
                <w:lang w:eastAsia="zh-CN"/>
              </w:rPr>
              <w:t>其中备注字段（</w:t>
            </w:r>
            <w:r w:rsidRPr="00917A26">
              <w:rPr>
                <w:rFonts w:cs="Arial"/>
                <w:color w:val="000000"/>
                <w:lang w:eastAsia="zh-CN"/>
              </w:rPr>
              <w:t>Text</w:t>
            </w:r>
            <w:r w:rsidRPr="00917A26">
              <w:rPr>
                <w:rFonts w:cs="Arial" w:hint="eastAsia"/>
                <w:color w:val="000000"/>
                <w:lang w:eastAsia="zh-CN"/>
              </w:rPr>
              <w:t>），填写规则参见“固定价格交易申报消息”。</w:t>
            </w:r>
          </w:p>
        </w:tc>
      </w:tr>
    </w:tbl>
    <w:p w:rsidR="00EF5A03" w:rsidRDefault="00EF5A03" w:rsidP="00EF5A03">
      <w:pPr>
        <w:rPr>
          <w:lang w:eastAsia="zh-CN"/>
        </w:rPr>
      </w:pPr>
    </w:p>
    <w:p w:rsidR="00EF5A03" w:rsidRDefault="00EF5A03" w:rsidP="002D2CE4">
      <w:pPr>
        <w:pStyle w:val="2"/>
        <w:rPr>
          <w:bCs w:val="0"/>
        </w:rPr>
      </w:pPr>
      <w:bookmarkStart w:id="75" w:name="_Toc383683109"/>
      <w:bookmarkStart w:id="76" w:name="_Toc526945821"/>
      <w:r>
        <w:rPr>
          <w:rStyle w:val="2ChapterXXStatementh22Header2l2Level2HeadheaChar"/>
          <w:rFonts w:hint="eastAsia"/>
          <w:lang w:eastAsia="zh-CN"/>
        </w:rPr>
        <w:t>固定价格交易</w:t>
      </w:r>
      <w:r>
        <w:rPr>
          <w:rStyle w:val="2ChapterXXStatementh22Header2l2Level2HeadheaChar"/>
        </w:rPr>
        <w:t>申报</w:t>
      </w:r>
      <w:r>
        <w:rPr>
          <w:rFonts w:hint="eastAsia"/>
          <w:bCs w:val="0"/>
          <w:lang w:eastAsia="zh-CN"/>
        </w:rPr>
        <w:t>响应消息</w:t>
      </w:r>
      <w:r>
        <w:rPr>
          <w:rFonts w:hint="eastAsia"/>
          <w:bCs w:val="0"/>
          <w:lang w:eastAsia="zh-CN"/>
        </w:rPr>
        <w:t>/</w:t>
      </w:r>
      <w:r>
        <w:rPr>
          <w:rFonts w:hint="eastAsia"/>
          <w:bCs w:val="0"/>
          <w:lang w:eastAsia="zh-CN"/>
        </w:rPr>
        <w:t>申报撤单成功响应消息</w:t>
      </w:r>
      <w:bookmarkEnd w:id="75"/>
      <w:bookmarkEnd w:id="76"/>
    </w:p>
    <w:tbl>
      <w:tblPr>
        <w:tblW w:w="8538" w:type="dxa"/>
        <w:tblInd w:w="-56"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5A095D" w:rsidRDefault="00EF5A03" w:rsidP="004B7012">
            <w:pPr>
              <w:pStyle w:val="WinDescrLeft"/>
              <w:ind w:left="0"/>
              <w:rPr>
                <w:shd w:val="clear" w:color="auto" w:fill="FFFF00"/>
                <w:lang w:val="en-US" w:eastAsia="zh-CN"/>
              </w:rPr>
            </w:pPr>
            <w:r w:rsidRPr="005A095D">
              <w:rPr>
                <w:rFonts w:hint="eastAsia"/>
                <w:lang w:val="en-US" w:eastAsia="zh-CN"/>
              </w:rPr>
              <w:t>同大宗业务申报响应消息</w:t>
            </w:r>
            <w:r w:rsidRPr="005A095D">
              <w:rPr>
                <w:rFonts w:hint="eastAsia"/>
                <w:lang w:val="en-US" w:eastAsia="zh-CN"/>
              </w:rPr>
              <w:t>/</w:t>
            </w:r>
            <w:r w:rsidRPr="005A095D">
              <w:rPr>
                <w:rFonts w:hint="eastAsia"/>
                <w:lang w:val="en-US" w:eastAsia="zh-CN"/>
              </w:rPr>
              <w:t>申报撤单成功响应消息。</w:t>
            </w:r>
          </w:p>
        </w:tc>
      </w:tr>
    </w:tbl>
    <w:p w:rsidR="00EF5A03" w:rsidRDefault="00EF5A03" w:rsidP="00EF5A03">
      <w:pPr>
        <w:rPr>
          <w:lang w:eastAsia="zh-CN"/>
        </w:rPr>
      </w:pPr>
    </w:p>
    <w:p w:rsidR="00EF5A03" w:rsidRDefault="00EF5A03" w:rsidP="002D2CE4">
      <w:pPr>
        <w:pStyle w:val="2"/>
        <w:rPr>
          <w:bCs w:val="0"/>
        </w:rPr>
      </w:pPr>
      <w:bookmarkStart w:id="77" w:name="_Toc341174786"/>
      <w:bookmarkStart w:id="78" w:name="_Toc383683110"/>
      <w:bookmarkStart w:id="79" w:name="_Toc526945822"/>
      <w:r>
        <w:rPr>
          <w:rStyle w:val="2ChapterXXStatementh22Header2l2Level2HeadheaChar"/>
          <w:rFonts w:hint="eastAsia"/>
          <w:lang w:eastAsia="zh-CN"/>
        </w:rPr>
        <w:t>固定价格交易</w:t>
      </w:r>
      <w:r w:rsidRPr="00F852EA">
        <w:rPr>
          <w:rFonts w:cs="Arial" w:hint="eastAsia"/>
          <w:color w:val="000000"/>
          <w:lang w:val="en-US"/>
        </w:rPr>
        <w:t>申报撤</w:t>
      </w:r>
      <w:r>
        <w:rPr>
          <w:rFonts w:cs="Arial" w:hint="eastAsia"/>
          <w:color w:val="000000"/>
          <w:lang w:val="en-US" w:eastAsia="zh-CN"/>
        </w:rPr>
        <w:t>单失败</w:t>
      </w:r>
      <w:r w:rsidRPr="00F852EA">
        <w:rPr>
          <w:rFonts w:cs="Arial" w:hint="eastAsia"/>
          <w:color w:val="000000"/>
          <w:lang w:val="en-US"/>
        </w:rPr>
        <w:t>响应</w:t>
      </w:r>
      <w:r>
        <w:rPr>
          <w:rStyle w:val="2ChapterXXStatementh22Header2l2Level2HeadheaChar"/>
          <w:rFonts w:hint="eastAsia"/>
          <w:lang w:eastAsia="zh-CN"/>
        </w:rPr>
        <w:t>消息</w:t>
      </w:r>
      <w:bookmarkEnd w:id="77"/>
      <w:bookmarkEnd w:id="78"/>
      <w:bookmarkEnd w:id="79"/>
    </w:p>
    <w:tbl>
      <w:tblPr>
        <w:tblW w:w="8538" w:type="dxa"/>
        <w:tblInd w:w="-56"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同大宗业务</w:t>
            </w:r>
            <w:r>
              <w:rPr>
                <w:rFonts w:hint="eastAsia"/>
                <w:lang w:val="en-US" w:eastAsia="zh-CN"/>
              </w:rPr>
              <w:t>申报撤单失败响应消息</w:t>
            </w:r>
            <w:r>
              <w:rPr>
                <w:rFonts w:hint="eastAsia"/>
                <w:bCs/>
                <w:lang w:eastAsia="zh-CN"/>
              </w:rPr>
              <w:t>。</w:t>
            </w:r>
          </w:p>
        </w:tc>
      </w:tr>
    </w:tbl>
    <w:p w:rsidR="00EF5A03" w:rsidRDefault="00EF5A03" w:rsidP="00EF5A03">
      <w:pPr>
        <w:rPr>
          <w:lang w:eastAsia="zh-CN"/>
        </w:rPr>
      </w:pPr>
    </w:p>
    <w:p w:rsidR="00EF5A03" w:rsidRDefault="00EF5A03" w:rsidP="002D2CE4">
      <w:pPr>
        <w:pStyle w:val="2"/>
        <w:rPr>
          <w:bCs w:val="0"/>
        </w:rPr>
      </w:pPr>
      <w:bookmarkStart w:id="80" w:name="_Toc383683111"/>
      <w:bookmarkStart w:id="81" w:name="_Toc526945823"/>
      <w:r>
        <w:rPr>
          <w:rStyle w:val="2ChapterXXStatementh22Header2l2Level2HeadheaChar"/>
          <w:rFonts w:hint="eastAsia"/>
          <w:lang w:eastAsia="zh-CN"/>
        </w:rPr>
        <w:t>固定价格交易</w:t>
      </w:r>
      <w:r>
        <w:rPr>
          <w:rFonts w:hint="eastAsia"/>
          <w:bCs w:val="0"/>
          <w:lang w:eastAsia="zh-CN"/>
        </w:rPr>
        <w:t>执行报告消息</w:t>
      </w:r>
      <w:bookmarkEnd w:id="80"/>
      <w:bookmarkEnd w:id="8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bCs/>
                <w:lang w:eastAsia="zh-CN"/>
              </w:rPr>
            </w:pPr>
            <w:r w:rsidRPr="005A095D">
              <w:rPr>
                <w:rFonts w:hint="eastAsia"/>
                <w:lang w:val="en-US" w:eastAsia="zh-CN"/>
              </w:rPr>
              <w:t>同大宗业务</w:t>
            </w:r>
            <w:r>
              <w:rPr>
                <w:rFonts w:hint="eastAsia"/>
                <w:lang w:val="en-US" w:eastAsia="zh-CN"/>
              </w:rPr>
              <w:t>执行报告消息</w:t>
            </w:r>
            <w:r>
              <w:rPr>
                <w:rFonts w:hint="eastAsia"/>
                <w:bCs/>
                <w:lang w:eastAsia="zh-CN"/>
              </w:rPr>
              <w:t>。</w:t>
            </w:r>
          </w:p>
          <w:p w:rsidR="00EF5A03" w:rsidRPr="00482010" w:rsidRDefault="00EF5A03" w:rsidP="004B7012">
            <w:pPr>
              <w:pStyle w:val="WinDescrLeft"/>
              <w:rPr>
                <w:color w:val="FF0000"/>
                <w:shd w:val="clear" w:color="auto" w:fill="FFFF00"/>
                <w:lang w:eastAsia="zh-CN"/>
              </w:rPr>
            </w:pPr>
            <w:r>
              <w:rPr>
                <w:rFonts w:hint="eastAsia"/>
                <w:bCs/>
                <w:lang w:eastAsia="zh-CN"/>
              </w:rPr>
              <w:t>其中，对手方投资者账户、对手方业务</w:t>
            </w:r>
            <w:r>
              <w:rPr>
                <w:rFonts w:hint="eastAsia"/>
                <w:bCs/>
                <w:lang w:eastAsia="zh-CN"/>
              </w:rPr>
              <w:t>PBU</w:t>
            </w:r>
            <w:r>
              <w:rPr>
                <w:rFonts w:hint="eastAsia"/>
                <w:bCs/>
                <w:lang w:eastAsia="zh-CN"/>
              </w:rPr>
              <w:t>代码无意义，填空格。</w:t>
            </w:r>
          </w:p>
        </w:tc>
      </w:tr>
    </w:tbl>
    <w:p w:rsidR="00EF5A03" w:rsidRPr="00547D58" w:rsidRDefault="00EF5A03" w:rsidP="00EF5A03">
      <w:pPr>
        <w:rPr>
          <w:lang w:val="en-US" w:eastAsia="zh-CN"/>
        </w:rPr>
      </w:pPr>
    </w:p>
    <w:p w:rsidR="00EF5A03" w:rsidRPr="004B15EF" w:rsidRDefault="00EF5A03" w:rsidP="002D2CE4">
      <w:pPr>
        <w:pStyle w:val="1"/>
        <w:rPr>
          <w:rFonts w:ascii="宋体" w:hAnsi="宋体" w:cs="Arial"/>
          <w:lang w:val="en-US" w:eastAsia="zh-CN"/>
        </w:rPr>
      </w:pPr>
      <w:bookmarkStart w:id="82" w:name="_Toc326048579"/>
      <w:bookmarkStart w:id="83" w:name="_Toc526945824"/>
      <w:r w:rsidRPr="004B15EF">
        <w:rPr>
          <w:rFonts w:ascii="宋体" w:hAnsi="宋体" w:cs="Arial" w:hint="eastAsia"/>
          <w:lang w:val="en-US" w:eastAsia="zh-CN"/>
        </w:rPr>
        <w:lastRenderedPageBreak/>
        <w:t>跨境ETF</w:t>
      </w:r>
      <w:r>
        <w:rPr>
          <w:rFonts w:hint="eastAsia"/>
          <w:lang w:eastAsia="zh-CN"/>
        </w:rPr>
        <w:t>/</w:t>
      </w:r>
      <w:r>
        <w:rPr>
          <w:rFonts w:hint="eastAsia"/>
          <w:lang w:eastAsia="zh-CN"/>
        </w:rPr>
        <w:t>黄金</w:t>
      </w:r>
      <w:r>
        <w:rPr>
          <w:rFonts w:hint="eastAsia"/>
          <w:lang w:eastAsia="zh-CN"/>
        </w:rPr>
        <w:t>ETF/</w:t>
      </w:r>
      <w:r>
        <w:rPr>
          <w:rFonts w:hint="eastAsia"/>
          <w:lang w:eastAsia="zh-CN"/>
        </w:rPr>
        <w:t>交易型货币市场基金</w:t>
      </w:r>
      <w:r w:rsidRPr="004B15EF">
        <w:rPr>
          <w:rFonts w:ascii="宋体" w:hAnsi="宋体" w:cs="Arial" w:hint="eastAsia"/>
          <w:lang w:val="en-US" w:eastAsia="zh-CN"/>
        </w:rPr>
        <w:t>申赎业务消息规范</w:t>
      </w:r>
      <w:bookmarkEnd w:id="82"/>
      <w:bookmarkEnd w:id="83"/>
    </w:p>
    <w:p w:rsidR="00EF5A03" w:rsidRPr="00C82A6D" w:rsidRDefault="00EF5A03" w:rsidP="002D2CE4">
      <w:pPr>
        <w:pStyle w:val="2"/>
        <w:rPr>
          <w:rStyle w:val="2ChapterXXStatementh22Header2l2Level2HeadheaChar"/>
          <w:lang w:eastAsia="zh-CN"/>
        </w:rPr>
      </w:pPr>
      <w:bookmarkStart w:id="84" w:name="_Toc326048580"/>
      <w:bookmarkStart w:id="85" w:name="_Toc326048581"/>
      <w:bookmarkStart w:id="86" w:name="_Toc326048582"/>
      <w:bookmarkStart w:id="87" w:name="_Toc326048583"/>
      <w:bookmarkStart w:id="88" w:name="_Toc526945825"/>
      <w:bookmarkEnd w:id="84"/>
      <w:bookmarkEnd w:id="85"/>
      <w:bookmarkEnd w:id="86"/>
      <w:r>
        <w:rPr>
          <w:rStyle w:val="2ChapterXXStatementh22Header2l2Level2HeadheaChar"/>
          <w:rFonts w:hint="eastAsia"/>
          <w:lang w:eastAsia="zh-CN"/>
        </w:rPr>
        <w:t>跨境ETF</w:t>
      </w:r>
      <w:r>
        <w:rPr>
          <w:rFonts w:hint="eastAsia"/>
          <w:lang w:eastAsia="zh-CN"/>
        </w:rPr>
        <w:t>/</w:t>
      </w:r>
      <w:r>
        <w:rPr>
          <w:rFonts w:hint="eastAsia"/>
          <w:lang w:eastAsia="zh-CN"/>
        </w:rPr>
        <w:t>黄金</w:t>
      </w:r>
      <w:r>
        <w:rPr>
          <w:rFonts w:hint="eastAsia"/>
          <w:lang w:eastAsia="zh-CN"/>
        </w:rPr>
        <w:t>ETF/</w:t>
      </w:r>
      <w:r>
        <w:rPr>
          <w:rFonts w:hint="eastAsia"/>
          <w:lang w:eastAsia="zh-CN"/>
        </w:rPr>
        <w:t>交易型货币市场基金</w:t>
      </w:r>
      <w:r>
        <w:rPr>
          <w:rStyle w:val="2ChapterXXStatementh22Header2l2Level2HeadheaChar"/>
          <w:rFonts w:hint="eastAsia"/>
          <w:lang w:eastAsia="zh-CN"/>
        </w:rPr>
        <w:t>申赎</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87"/>
      <w:bookmarkEnd w:id="88"/>
    </w:p>
    <w:p w:rsidR="00EF5A03" w:rsidRDefault="00EF5A03" w:rsidP="00EF5A03">
      <w:pPr>
        <w:rPr>
          <w:lang w:eastAsia="zh-CN"/>
        </w:rPr>
      </w:pPr>
      <w:r>
        <w:rPr>
          <w:rFonts w:hint="eastAsia"/>
          <w:lang w:eastAsia="zh-CN"/>
        </w:rPr>
        <w:t>根据跨境</w:t>
      </w:r>
      <w:r>
        <w:rPr>
          <w:rFonts w:hint="eastAsia"/>
          <w:lang w:eastAsia="zh-CN"/>
        </w:rPr>
        <w:t>ETF/</w:t>
      </w:r>
      <w:r>
        <w:rPr>
          <w:rFonts w:hint="eastAsia"/>
          <w:lang w:eastAsia="zh-CN"/>
        </w:rPr>
        <w:t>交易型货币市场基金申赎</w:t>
      </w:r>
      <w:r>
        <w:rPr>
          <w:rFonts w:hint="eastAsia"/>
        </w:rPr>
        <w:t>流程</w:t>
      </w:r>
      <w:r>
        <w:rPr>
          <w:rFonts w:hint="eastAsia"/>
          <w:lang w:eastAsia="zh-CN"/>
        </w:rPr>
        <w:t>，市场投资者可以通过</w:t>
      </w:r>
      <w:r>
        <w:rPr>
          <w:rFonts w:hint="eastAsia"/>
          <w:lang w:eastAsia="zh-CN"/>
        </w:rPr>
        <w:t>EzSTEP</w:t>
      </w:r>
      <w:r>
        <w:rPr>
          <w:rFonts w:hint="eastAsia"/>
        </w:rPr>
        <w:t>进行</w:t>
      </w:r>
      <w:r>
        <w:rPr>
          <w:rFonts w:hint="eastAsia"/>
          <w:lang w:eastAsia="zh-CN"/>
        </w:rPr>
        <w:t>申赎申报</w:t>
      </w:r>
      <w:r>
        <w:rPr>
          <w:rFonts w:hint="eastAsia"/>
        </w:rPr>
        <w:t>，</w:t>
      </w:r>
      <w:r>
        <w:rPr>
          <w:rFonts w:hint="eastAsia"/>
          <w:lang w:eastAsia="zh-CN"/>
        </w:rPr>
        <w:t>交易所实时反馈申报确认，并实时反馈各类成交回报（即执行报告），黄金</w:t>
      </w:r>
      <w:r>
        <w:rPr>
          <w:rFonts w:hint="eastAsia"/>
          <w:lang w:eastAsia="zh-CN"/>
        </w:rPr>
        <w:t>ETF</w:t>
      </w:r>
      <w:r>
        <w:rPr>
          <w:rFonts w:hint="eastAsia"/>
          <w:lang w:eastAsia="zh-CN"/>
        </w:rPr>
        <w:t>现金申赎流程与</w:t>
      </w:r>
      <w:r w:rsidRPr="00917A26">
        <w:rPr>
          <w:rFonts w:hint="eastAsia"/>
          <w:lang w:eastAsia="zh-CN"/>
        </w:rPr>
        <w:t>上述业务相同，黄金</w:t>
      </w:r>
      <w:r w:rsidRPr="00917A26">
        <w:rPr>
          <w:rFonts w:hint="eastAsia"/>
          <w:lang w:eastAsia="zh-CN"/>
        </w:rPr>
        <w:t>ETF</w:t>
      </w:r>
      <w:r w:rsidRPr="00917A26">
        <w:rPr>
          <w:rFonts w:hint="eastAsia"/>
          <w:lang w:eastAsia="zh-CN"/>
        </w:rPr>
        <w:t>实物申赎不通过</w:t>
      </w:r>
      <w:r w:rsidRPr="00917A26">
        <w:rPr>
          <w:rFonts w:hint="eastAsia"/>
          <w:lang w:eastAsia="zh-CN"/>
        </w:rPr>
        <w:t>EzSTEP</w:t>
      </w:r>
      <w:r w:rsidRPr="00917A26">
        <w:rPr>
          <w:rFonts w:hint="eastAsia"/>
          <w:lang w:eastAsia="zh-CN"/>
        </w:rPr>
        <w:t>申报，但通过</w:t>
      </w:r>
      <w:r w:rsidRPr="00917A26">
        <w:rPr>
          <w:rFonts w:hint="eastAsia"/>
          <w:lang w:eastAsia="zh-CN"/>
        </w:rPr>
        <w:t>EzSTEP</w:t>
      </w:r>
      <w:r w:rsidRPr="00917A26">
        <w:rPr>
          <w:rFonts w:hint="eastAsia"/>
          <w:lang w:eastAsia="zh-CN"/>
        </w:rPr>
        <w:t>向基金公司发送实物</w:t>
      </w:r>
      <w:r>
        <w:rPr>
          <w:rFonts w:hint="eastAsia"/>
          <w:lang w:eastAsia="zh-CN"/>
        </w:rPr>
        <w:t>申赎确认执行报告，向市场发送实物申赎份额增减执行报告。</w:t>
      </w:r>
    </w:p>
    <w:p w:rsidR="00EF5A03" w:rsidRDefault="00EF5A03" w:rsidP="00EF5A03">
      <w:pPr>
        <w:rPr>
          <w:lang w:eastAsia="zh-CN"/>
        </w:rPr>
      </w:pPr>
      <w:r>
        <w:rPr>
          <w:rFonts w:hint="eastAsia"/>
          <w:lang w:eastAsia="zh-CN"/>
        </w:rPr>
        <w:t>下图描述了申赎的</w:t>
      </w:r>
      <w:r>
        <w:rPr>
          <w:rFonts w:hint="eastAsia"/>
          <w:lang w:eastAsia="zh-CN"/>
        </w:rPr>
        <w:t>STEP</w:t>
      </w:r>
      <w:r>
        <w:rPr>
          <w:rFonts w:hint="eastAsia"/>
          <w:lang w:eastAsia="zh-CN"/>
        </w:rPr>
        <w:t>消息通信流程。</w:t>
      </w:r>
    </w:p>
    <w:p w:rsidR="00EF5A03" w:rsidRPr="00293D66" w:rsidRDefault="00EF5A03" w:rsidP="00EF5A03">
      <w:pPr>
        <w:jc w:val="center"/>
        <w:rPr>
          <w:lang w:val="en-US" w:eastAsia="zh-CN"/>
        </w:rPr>
      </w:pPr>
      <w:r>
        <w:rPr>
          <w:rFonts w:hint="eastAsia"/>
          <w:noProof/>
          <w:lang w:val="en-US" w:eastAsia="zh-CN"/>
        </w:rPr>
        <w:drawing>
          <wp:inline distT="0" distB="0" distL="0" distR="0">
            <wp:extent cx="5276850" cy="4286250"/>
            <wp:effectExtent l="19050" t="0" r="0" b="0"/>
            <wp:docPr id="3" name="图片 3"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STEP图"/>
                    <pic:cNvPicPr>
                      <a:picLocks noChangeAspect="1" noChangeArrowheads="1"/>
                    </pic:cNvPicPr>
                  </pic:nvPicPr>
                  <pic:blipFill>
                    <a:blip r:embed="rId23" cstate="print"/>
                    <a:srcRect/>
                    <a:stretch>
                      <a:fillRect/>
                    </a:stretch>
                  </pic:blipFill>
                  <pic:spPr bwMode="auto">
                    <a:xfrm>
                      <a:off x="0" y="0"/>
                      <a:ext cx="5276850" cy="4286250"/>
                    </a:xfrm>
                    <a:prstGeom prst="rect">
                      <a:avLst/>
                    </a:prstGeom>
                    <a:noFill/>
                    <a:ln w="9525">
                      <a:noFill/>
                      <a:miter lim="800000"/>
                      <a:headEnd/>
                      <a:tailEnd/>
                    </a:ln>
                  </pic:spPr>
                </pic:pic>
              </a:graphicData>
            </a:graphic>
          </wp:inline>
        </w:drawing>
      </w:r>
    </w:p>
    <w:p w:rsidR="00EF5A03" w:rsidRDefault="00EF5A03" w:rsidP="00EF5A03"/>
    <w:p w:rsidR="00EF5A03" w:rsidRDefault="00EF5A03" w:rsidP="00EF5A03"/>
    <w:p w:rsidR="00EF5A03" w:rsidRDefault="00EF5A03" w:rsidP="002D2CE4">
      <w:pPr>
        <w:pStyle w:val="2"/>
        <w:rPr>
          <w:bCs w:val="0"/>
        </w:rPr>
      </w:pPr>
      <w:bookmarkStart w:id="89" w:name="_Toc306367079"/>
      <w:bookmarkStart w:id="90" w:name="_Toc306368153"/>
      <w:bookmarkStart w:id="91" w:name="_Toc306367087"/>
      <w:bookmarkStart w:id="92" w:name="_Toc306368161"/>
      <w:bookmarkStart w:id="93" w:name="_Toc306367093"/>
      <w:bookmarkStart w:id="94" w:name="_Toc306368167"/>
      <w:bookmarkStart w:id="95" w:name="_Toc306367145"/>
      <w:bookmarkStart w:id="96" w:name="_Toc306368219"/>
      <w:bookmarkStart w:id="97" w:name="_Toc326048584"/>
      <w:bookmarkStart w:id="98" w:name="_Toc526945826"/>
      <w:bookmarkEnd w:id="89"/>
      <w:bookmarkEnd w:id="90"/>
      <w:bookmarkEnd w:id="91"/>
      <w:bookmarkEnd w:id="92"/>
      <w:bookmarkEnd w:id="93"/>
      <w:bookmarkEnd w:id="94"/>
      <w:bookmarkEnd w:id="95"/>
      <w:bookmarkEnd w:id="96"/>
      <w:r>
        <w:rPr>
          <w:rStyle w:val="2ChapterXXStatementh22Header2l2Level2HeadheaChar"/>
        </w:rPr>
        <w:t>申报</w:t>
      </w:r>
      <w:r>
        <w:rPr>
          <w:rStyle w:val="2ChapterXXStatementh22Header2l2Level2HeadheaChar"/>
          <w:rFonts w:hint="eastAsia"/>
          <w:lang w:eastAsia="zh-CN"/>
        </w:rPr>
        <w:t>消息</w:t>
      </w:r>
      <w:bookmarkEnd w:id="97"/>
      <w:bookmarkEnd w:id="9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消息进行申赎申报。</w:t>
            </w:r>
          </w:p>
        </w:tc>
      </w:tr>
    </w:tbl>
    <w:p w:rsidR="00EF5A03" w:rsidRDefault="00EF5A03" w:rsidP="00EF5A03"/>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lastRenderedPageBreak/>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成交申报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证券代码</w:t>
            </w:r>
            <w:r w:rsidRPr="00917A26">
              <w:rPr>
                <w:rFonts w:cs="Arial" w:hint="eastAsia"/>
                <w:color w:val="000000"/>
                <w:lang w:eastAsia="zh-CN"/>
              </w:rPr>
              <w:t>，二级市场交易证券代码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917A26">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价格，填写</w:t>
            </w:r>
            <w:r>
              <w:rPr>
                <w:rFonts w:cs="Arial" w:hint="eastAsia"/>
                <w:color w:val="000000"/>
                <w:lang w:eastAsia="zh-CN"/>
              </w:rPr>
              <w:t>1.000</w:t>
            </w:r>
            <w:r>
              <w:rPr>
                <w:rFonts w:cs="Arial" w:hint="eastAsia"/>
                <w:color w:val="000000"/>
                <w:lang w:eastAsia="zh-CN"/>
              </w:rPr>
              <w:t>，单位元，无实际意义。</w:t>
            </w:r>
            <w:r>
              <w:rPr>
                <w:rFonts w:cs="Arial" w:hint="eastAsia"/>
                <w:color w:val="000000"/>
                <w:lang w:eastAsia="zh-CN"/>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申赎份额</w:t>
            </w:r>
            <w:r>
              <w:rPr>
                <w:rFonts w:cs="Arial"/>
                <w:color w:val="000000"/>
                <w:lang w:eastAsia="zh-CN"/>
              </w:rPr>
              <w:t>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r>
              <w:rPr>
                <w:rFonts w:cs="Arial" w:hint="eastAsia"/>
                <w:color w:val="000000"/>
                <w:lang w:eastAsia="zh-CN"/>
              </w:rPr>
              <w:t>，对应申购</w:t>
            </w:r>
          </w:p>
          <w:p w:rsidR="00EF5A03" w:rsidRPr="00407015"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r>
              <w:rPr>
                <w:rFonts w:cs="Arial" w:hint="eastAsia"/>
                <w:color w:val="000000"/>
                <w:lang w:eastAsia="zh-CN"/>
              </w:rPr>
              <w:t>，对应赎回</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99" w:name="_Toc306367147"/>
      <w:bookmarkStart w:id="100" w:name="_Toc306368221"/>
      <w:bookmarkStart w:id="101" w:name="_Toc306367155"/>
      <w:bookmarkStart w:id="102" w:name="_Toc306368229"/>
      <w:bookmarkStart w:id="103" w:name="_Toc306367161"/>
      <w:bookmarkStart w:id="104" w:name="_Toc306368235"/>
      <w:bookmarkStart w:id="105" w:name="_Toc306367212"/>
      <w:bookmarkStart w:id="106" w:name="_Toc306368286"/>
      <w:bookmarkStart w:id="107" w:name="_Toc306367224"/>
      <w:bookmarkStart w:id="108" w:name="_Toc306368298"/>
      <w:bookmarkStart w:id="109" w:name="_Toc306367235"/>
      <w:bookmarkStart w:id="110" w:name="_Toc306368309"/>
      <w:bookmarkStart w:id="111" w:name="_Toc326048585"/>
      <w:bookmarkStart w:id="112" w:name="_Toc526945827"/>
      <w:bookmarkEnd w:id="99"/>
      <w:bookmarkEnd w:id="100"/>
      <w:bookmarkEnd w:id="101"/>
      <w:bookmarkEnd w:id="102"/>
      <w:bookmarkEnd w:id="103"/>
      <w:bookmarkEnd w:id="104"/>
      <w:bookmarkEnd w:id="105"/>
      <w:bookmarkEnd w:id="106"/>
      <w:bookmarkEnd w:id="107"/>
      <w:bookmarkEnd w:id="108"/>
      <w:bookmarkEnd w:id="109"/>
      <w:bookmarkEnd w:id="110"/>
      <w:r>
        <w:rPr>
          <w:rStyle w:val="2ChapterXXStatementh22Header2l2Level2HeadheaChar"/>
        </w:rPr>
        <w:t>申报</w:t>
      </w:r>
      <w:r>
        <w:rPr>
          <w:rFonts w:hint="eastAsia"/>
          <w:bCs w:val="0"/>
          <w:lang w:eastAsia="zh-CN"/>
        </w:rPr>
        <w:t>响应消息</w:t>
      </w:r>
      <w:bookmarkEnd w:id="111"/>
      <w:bookmarkEnd w:id="11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5A095D" w:rsidRDefault="00EF5A03" w:rsidP="004B7012">
            <w:pPr>
              <w:pStyle w:val="WinDescrLeft"/>
              <w:ind w:left="0"/>
              <w:rPr>
                <w:shd w:val="clear" w:color="auto" w:fill="FFFF00"/>
                <w:lang w:val="en-US" w:eastAsia="zh-CN"/>
              </w:rPr>
            </w:pPr>
            <w:r w:rsidRPr="005A095D">
              <w:rPr>
                <w:rFonts w:hint="eastAsia"/>
                <w:lang w:val="en-US" w:eastAsia="zh-CN"/>
              </w:rPr>
              <w:t>同大宗业务申报响应消息</w:t>
            </w:r>
            <w:r w:rsidRPr="005A095D">
              <w:rPr>
                <w:rFonts w:hint="eastAsia"/>
                <w:lang w:val="en-US" w:eastAsia="zh-CN"/>
              </w:rPr>
              <w:t>/</w:t>
            </w:r>
            <w:r w:rsidRPr="005A095D">
              <w:rPr>
                <w:rFonts w:hint="eastAsia"/>
                <w:lang w:val="en-US" w:eastAsia="zh-CN"/>
              </w:rPr>
              <w:t>申报撤单成功响应消息。</w:t>
            </w:r>
          </w:p>
        </w:tc>
      </w:tr>
    </w:tbl>
    <w:p w:rsidR="00EF5A03" w:rsidRDefault="00EF5A03" w:rsidP="00EF5A03"/>
    <w:p w:rsidR="00EF5A03" w:rsidRDefault="00EF5A03" w:rsidP="002D2CE4">
      <w:pPr>
        <w:pStyle w:val="2"/>
        <w:rPr>
          <w:bCs w:val="0"/>
        </w:rPr>
      </w:pPr>
      <w:bookmarkStart w:id="113" w:name="_Toc306367237"/>
      <w:bookmarkStart w:id="114" w:name="_Toc306368311"/>
      <w:bookmarkStart w:id="115" w:name="_Toc306367245"/>
      <w:bookmarkStart w:id="116" w:name="_Toc306368319"/>
      <w:bookmarkStart w:id="117" w:name="_Toc306367251"/>
      <w:bookmarkStart w:id="118" w:name="_Toc306368325"/>
      <w:bookmarkStart w:id="119" w:name="_Toc306367296"/>
      <w:bookmarkStart w:id="120" w:name="_Toc306368370"/>
      <w:bookmarkStart w:id="121" w:name="_Toc326048586"/>
      <w:bookmarkStart w:id="122" w:name="_Toc526945828"/>
      <w:bookmarkEnd w:id="113"/>
      <w:bookmarkEnd w:id="114"/>
      <w:bookmarkEnd w:id="115"/>
      <w:bookmarkEnd w:id="116"/>
      <w:bookmarkEnd w:id="117"/>
      <w:bookmarkEnd w:id="118"/>
      <w:bookmarkEnd w:id="119"/>
      <w:bookmarkEnd w:id="120"/>
      <w:r>
        <w:rPr>
          <w:rFonts w:hint="eastAsia"/>
          <w:bCs w:val="0"/>
          <w:lang w:eastAsia="zh-CN"/>
        </w:rPr>
        <w:t>执行报告消息</w:t>
      </w:r>
      <w:bookmarkEnd w:id="121"/>
      <w:bookmarkEnd w:id="12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lang w:eastAsia="zh-CN"/>
              </w:rPr>
            </w:pPr>
            <w:r w:rsidRPr="00917A26">
              <w:rPr>
                <w:rFonts w:hint="eastAsia"/>
                <w:bCs/>
                <w:lang w:eastAsia="zh-CN"/>
              </w:rPr>
              <w:lastRenderedPageBreak/>
              <w:t>执行报告表中的</w:t>
            </w:r>
            <w:r w:rsidRPr="00917A26">
              <w:rPr>
                <w:rFonts w:hint="eastAsia"/>
                <w:bCs/>
                <w:lang w:eastAsia="zh-CN"/>
              </w:rPr>
              <w:t>execreporttext</w:t>
            </w:r>
            <w:r w:rsidRPr="00917A26">
              <w:rPr>
                <w:rFonts w:hint="eastAsia"/>
                <w:bCs/>
                <w:lang w:eastAsia="zh-CN"/>
              </w:rPr>
              <w:t>字段数据。</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对于跨境</w:t>
            </w:r>
            <w:r w:rsidRPr="00917A26">
              <w:rPr>
                <w:rFonts w:cs="Arial" w:hint="eastAsia"/>
                <w:color w:val="000000"/>
                <w:lang w:eastAsia="zh-CN"/>
              </w:rPr>
              <w:t>ETF/</w:t>
            </w:r>
            <w:r w:rsidRPr="00917A26">
              <w:rPr>
                <w:rFonts w:cs="Arial" w:hint="eastAsia"/>
                <w:color w:val="000000"/>
                <w:lang w:eastAsia="zh-CN"/>
              </w:rPr>
              <w:t>黄金</w:t>
            </w:r>
            <w:r w:rsidRPr="00917A26">
              <w:rPr>
                <w:rFonts w:cs="Arial" w:hint="eastAsia"/>
                <w:color w:val="000000"/>
                <w:lang w:eastAsia="zh-CN"/>
              </w:rPr>
              <w:t>ETF</w:t>
            </w:r>
            <w:r w:rsidRPr="00917A26">
              <w:rPr>
                <w:rFonts w:cs="Arial" w:hint="eastAsia"/>
                <w:color w:val="000000"/>
                <w:lang w:eastAsia="zh-CN"/>
              </w:rPr>
              <w:t>现金</w:t>
            </w:r>
            <w:r w:rsidRPr="00917A26">
              <w:rPr>
                <w:rFonts w:cs="Arial" w:hint="eastAsia"/>
                <w:color w:val="000000"/>
                <w:lang w:eastAsia="zh-CN"/>
              </w:rPr>
              <w:t>/</w:t>
            </w:r>
            <w:r w:rsidRPr="00917A26">
              <w:rPr>
                <w:rFonts w:cs="Arial" w:hint="eastAsia"/>
                <w:color w:val="000000"/>
                <w:lang w:eastAsia="zh-CN"/>
              </w:rPr>
              <w:t>交易型货币市场基金申赎申报，执行报告（即成交回报）有三笔消息记录：</w:t>
            </w:r>
          </w:p>
          <w:p w:rsidR="00EF5A03" w:rsidRPr="00917A26" w:rsidRDefault="00EF5A03" w:rsidP="004B7012">
            <w:pPr>
              <w:pStyle w:val="WinDescrLeft"/>
              <w:numPr>
                <w:ilvl w:val="0"/>
                <w:numId w:val="23"/>
              </w:numPr>
              <w:rPr>
                <w:rFonts w:cs="Arial"/>
                <w:color w:val="000000"/>
                <w:lang w:eastAsia="zh-CN"/>
              </w:rPr>
            </w:pPr>
            <w:r w:rsidRPr="00917A26">
              <w:rPr>
                <w:rFonts w:cs="Arial" w:hint="eastAsia"/>
                <w:color w:val="000000"/>
                <w:lang w:eastAsia="zh-CN"/>
              </w:rPr>
              <w:t>一条</w:t>
            </w:r>
            <w:r w:rsidRPr="00917A26">
              <w:rPr>
                <w:rFonts w:cs="Arial" w:hint="eastAsia"/>
                <w:color w:val="000000"/>
                <w:lang w:eastAsia="zh-CN"/>
              </w:rPr>
              <w:t>ETF</w:t>
            </w:r>
            <w:r w:rsidRPr="00917A26">
              <w:rPr>
                <w:rFonts w:cs="Arial" w:hint="eastAsia"/>
                <w:color w:val="000000"/>
                <w:lang w:eastAsia="zh-CN"/>
              </w:rPr>
              <w:t>二级市场交易代码成交记录，证券代码为二级市场交易代码，价格为</w:t>
            </w:r>
            <w:r w:rsidRPr="00917A26">
              <w:rPr>
                <w:rFonts w:cs="Arial" w:hint="eastAsia"/>
                <w:color w:val="000000"/>
                <w:lang w:eastAsia="zh-CN"/>
              </w:rPr>
              <w:t>0</w:t>
            </w:r>
            <w:r w:rsidRPr="00917A26">
              <w:rPr>
                <w:rFonts w:cs="Arial" w:hint="eastAsia"/>
                <w:color w:val="000000"/>
                <w:lang w:eastAsia="zh-CN"/>
              </w:rPr>
              <w:t>，数量为申赎数量，金额为现金替代总额。（</w:t>
            </w:r>
            <w:r w:rsidRPr="00917A26">
              <w:rPr>
                <w:rFonts w:cs="Arial" w:hint="eastAsia"/>
                <w:i/>
                <w:color w:val="000000"/>
                <w:lang w:eastAsia="zh-CN"/>
              </w:rPr>
              <w:t>注：申赎第一条执行报告新增包含后</w:t>
            </w:r>
            <w:r w:rsidRPr="00917A26">
              <w:rPr>
                <w:rFonts w:cs="Arial" w:hint="eastAsia"/>
                <w:i/>
                <w:color w:val="000000"/>
                <w:lang w:eastAsia="zh-CN"/>
              </w:rPr>
              <w:t>2</w:t>
            </w:r>
            <w:r w:rsidRPr="00917A26">
              <w:rPr>
                <w:rFonts w:cs="Arial" w:hint="eastAsia"/>
                <w:i/>
                <w:color w:val="000000"/>
                <w:lang w:eastAsia="zh-CN"/>
              </w:rPr>
              <w:t>条执行报告的数量和金额信息，为未来该类业务执行报告整合成一条做准备</w:t>
            </w:r>
            <w:r w:rsidRPr="00917A26">
              <w:rPr>
                <w:rFonts w:cs="Arial" w:hint="eastAsia"/>
                <w:color w:val="000000"/>
                <w:lang w:eastAsia="zh-CN"/>
              </w:rPr>
              <w:t>）</w:t>
            </w:r>
          </w:p>
          <w:p w:rsidR="00EF5A03" w:rsidRPr="00917A26" w:rsidRDefault="00EF5A03" w:rsidP="004B7012">
            <w:pPr>
              <w:pStyle w:val="WinDescrLeft"/>
              <w:numPr>
                <w:ilvl w:val="0"/>
                <w:numId w:val="23"/>
              </w:numPr>
              <w:rPr>
                <w:rFonts w:cs="Arial"/>
                <w:color w:val="000000"/>
                <w:lang w:eastAsia="zh-CN"/>
              </w:rPr>
            </w:pPr>
            <w:r w:rsidRPr="00917A26">
              <w:rPr>
                <w:rFonts w:cs="Arial" w:hint="eastAsia"/>
                <w:color w:val="000000"/>
                <w:lang w:eastAsia="zh-CN"/>
              </w:rPr>
              <w:t>一条非沪市资金代码成交记录，证券代码为非沪市资金代码，价格和数量均为</w:t>
            </w:r>
            <w:r w:rsidRPr="00917A26">
              <w:rPr>
                <w:rFonts w:cs="Arial" w:hint="eastAsia"/>
                <w:color w:val="000000"/>
                <w:lang w:eastAsia="zh-CN"/>
              </w:rPr>
              <w:t>0</w:t>
            </w:r>
            <w:r w:rsidRPr="00917A26">
              <w:rPr>
                <w:rFonts w:cs="Arial" w:hint="eastAsia"/>
                <w:color w:val="000000"/>
                <w:lang w:eastAsia="zh-CN"/>
              </w:rPr>
              <w:t>，成交金额为现金替代总额。现金替代总额计算方法为：先将每个成份股的替代金额加减对应溢价后四舍五入到小数点后三位，然后将各个股票的现金替代额相加，结果四舍五入到小数点后两位。得到每个篮子对应的现金替代额。对于每笔申购或赎回，则根据篮子数×每个篮子对应的现金替代额，得到该笔订单对应的现金替代总额。</w:t>
            </w:r>
          </w:p>
          <w:p w:rsidR="00EF5A03" w:rsidRPr="00917A26" w:rsidRDefault="00EF5A03" w:rsidP="004B7012">
            <w:pPr>
              <w:pStyle w:val="WinDescrLeft"/>
              <w:numPr>
                <w:ilvl w:val="0"/>
                <w:numId w:val="23"/>
              </w:numPr>
              <w:rPr>
                <w:rFonts w:cs="Arial"/>
                <w:color w:val="000000"/>
                <w:lang w:eastAsia="zh-CN"/>
              </w:rPr>
            </w:pPr>
            <w:r w:rsidRPr="00917A26">
              <w:rPr>
                <w:rFonts w:cs="Arial" w:hint="eastAsia"/>
                <w:color w:val="000000"/>
                <w:lang w:eastAsia="zh-CN"/>
              </w:rPr>
              <w:t>一条</w:t>
            </w:r>
            <w:r w:rsidRPr="00917A26">
              <w:rPr>
                <w:rFonts w:cs="Arial" w:hint="eastAsia"/>
                <w:color w:val="000000"/>
                <w:lang w:eastAsia="zh-CN"/>
              </w:rPr>
              <w:t>ETF</w:t>
            </w:r>
            <w:r w:rsidRPr="00917A26">
              <w:rPr>
                <w:rFonts w:cs="Arial" w:hint="eastAsia"/>
                <w:color w:val="000000"/>
                <w:lang w:eastAsia="zh-CN"/>
              </w:rPr>
              <w:t>一级市场申赎代码成交记录，证券代码为一级市场申赎代码，价格为</w:t>
            </w:r>
            <w:r w:rsidRPr="00917A26">
              <w:rPr>
                <w:rFonts w:cs="Arial" w:hint="eastAsia"/>
                <w:color w:val="000000"/>
                <w:lang w:eastAsia="zh-CN"/>
              </w:rPr>
              <w:t>0</w:t>
            </w:r>
            <w:r w:rsidRPr="00917A26">
              <w:rPr>
                <w:rFonts w:cs="Arial" w:hint="eastAsia"/>
                <w:color w:val="000000"/>
                <w:lang w:eastAsia="zh-CN"/>
              </w:rPr>
              <w:t>，数量为申购</w:t>
            </w:r>
            <w:r w:rsidRPr="00917A26">
              <w:rPr>
                <w:rFonts w:cs="Arial" w:hint="eastAsia"/>
                <w:color w:val="000000"/>
                <w:lang w:eastAsia="zh-CN"/>
              </w:rPr>
              <w:t>/</w:t>
            </w:r>
            <w:r w:rsidRPr="00917A26">
              <w:rPr>
                <w:rFonts w:cs="Arial" w:hint="eastAsia"/>
                <w:color w:val="000000"/>
                <w:lang w:eastAsia="zh-CN"/>
              </w:rPr>
              <w:t>赎回数量，成交金额为</w:t>
            </w:r>
            <w:r w:rsidRPr="00917A26">
              <w:rPr>
                <w:rFonts w:cs="Arial" w:hint="eastAsia"/>
                <w:color w:val="000000"/>
                <w:lang w:eastAsia="zh-CN"/>
              </w:rPr>
              <w:t>0</w:t>
            </w:r>
            <w:r w:rsidRPr="00917A26">
              <w:rPr>
                <w:rFonts w:cs="Arial" w:hint="eastAsia"/>
                <w:color w:val="000000"/>
                <w:lang w:eastAsia="zh-CN"/>
              </w:rPr>
              <w:t>。</w:t>
            </w:r>
          </w:p>
          <w:p w:rsidR="00EF5A03" w:rsidRPr="00917A26" w:rsidRDefault="00EF5A03" w:rsidP="004B7012">
            <w:pPr>
              <w:pStyle w:val="WinDescrLeft"/>
              <w:rPr>
                <w:rFonts w:cs="Arial"/>
                <w:lang w:eastAsia="zh-CN"/>
              </w:rPr>
            </w:pPr>
            <w:r w:rsidRPr="00917A26">
              <w:rPr>
                <w:rFonts w:cs="Arial" w:hint="eastAsia"/>
                <w:lang w:eastAsia="zh-CN"/>
              </w:rPr>
              <w:t>基金公司作为对手方收到对应的成交数据。</w:t>
            </w:r>
          </w:p>
          <w:p w:rsidR="00EF5A03" w:rsidRPr="00482010" w:rsidRDefault="00EF5A03" w:rsidP="004B7012">
            <w:pPr>
              <w:pStyle w:val="WinDescrLeft"/>
              <w:rPr>
                <w:color w:val="FF0000"/>
                <w:shd w:val="clear" w:color="auto" w:fill="FFFF00"/>
                <w:lang w:eastAsia="zh-CN"/>
              </w:rPr>
            </w:pPr>
            <w:r w:rsidRPr="00917A26">
              <w:rPr>
                <w:rFonts w:cs="Arial" w:hint="eastAsia"/>
                <w:lang w:eastAsia="zh-CN"/>
              </w:rPr>
              <w:t>对于黄金</w:t>
            </w:r>
            <w:r w:rsidRPr="00917A26">
              <w:rPr>
                <w:rFonts w:cs="Arial" w:hint="eastAsia"/>
                <w:lang w:eastAsia="zh-CN"/>
              </w:rPr>
              <w:t>ETF</w:t>
            </w:r>
            <w:r w:rsidRPr="00917A26">
              <w:rPr>
                <w:rFonts w:cs="Arial" w:hint="eastAsia"/>
                <w:lang w:eastAsia="zh-CN"/>
              </w:rPr>
              <w:t>实物申赎执行报告，用于</w:t>
            </w:r>
            <w:r w:rsidRPr="00917A26">
              <w:rPr>
                <w:rFonts w:hint="eastAsia"/>
                <w:lang w:eastAsia="zh-CN"/>
              </w:rPr>
              <w:t>向基金公司发送实物申赎确认</w:t>
            </w:r>
            <w:r w:rsidRPr="00917A26">
              <w:rPr>
                <w:rFonts w:cs="Arial" w:hint="eastAsia"/>
                <w:lang w:eastAsia="zh-CN"/>
              </w:rPr>
              <w:t>执行报告</w:t>
            </w:r>
            <w:r w:rsidRPr="00917A26">
              <w:rPr>
                <w:rFonts w:hint="eastAsia"/>
                <w:lang w:eastAsia="zh-CN"/>
              </w:rPr>
              <w:t>，向市场发送实物申赎份额增减</w:t>
            </w:r>
            <w:r w:rsidRPr="00917A26">
              <w:rPr>
                <w:rFonts w:cs="Arial" w:hint="eastAsia"/>
                <w:lang w:eastAsia="zh-CN"/>
              </w:rPr>
              <w:t>执行报告</w:t>
            </w:r>
            <w:r w:rsidRPr="00917A26">
              <w:rPr>
                <w:rFonts w:hint="eastAsia"/>
                <w:lang w:eastAsia="zh-CN"/>
              </w:rPr>
              <w:t>。</w:t>
            </w:r>
            <w:r w:rsidRPr="00917A26">
              <w:rPr>
                <w:rFonts w:cs="Arial" w:hint="eastAsia"/>
                <w:lang w:eastAsia="zh-CN"/>
              </w:rPr>
              <w:t>实物申赎执行报告为一条</w:t>
            </w:r>
            <w:r w:rsidRPr="00917A26">
              <w:rPr>
                <w:rFonts w:cs="Arial" w:hint="eastAsia"/>
                <w:lang w:eastAsia="zh-CN"/>
              </w:rPr>
              <w:t>ETF</w:t>
            </w:r>
            <w:r w:rsidRPr="00917A26">
              <w:rPr>
                <w:rFonts w:cs="Arial" w:hint="eastAsia"/>
                <w:lang w:eastAsia="zh-CN"/>
              </w:rPr>
              <w:t>二级市场交易代码成交记录，</w:t>
            </w:r>
            <w:r w:rsidRPr="00917A26">
              <w:rPr>
                <w:rFonts w:cs="Arial"/>
              </w:rPr>
              <w:t>ExecType</w:t>
            </w:r>
            <w:r w:rsidRPr="00917A26">
              <w:rPr>
                <w:rFonts w:cs="Arial" w:hint="eastAsia"/>
                <w:lang w:eastAsia="zh-CN"/>
              </w:rPr>
              <w:t>取值为</w:t>
            </w:r>
            <w:r w:rsidRPr="00917A26">
              <w:rPr>
                <w:rFonts w:cs="Arial" w:hint="eastAsia"/>
                <w:lang w:eastAsia="zh-CN"/>
              </w:rPr>
              <w:t>J</w:t>
            </w:r>
            <w:r w:rsidRPr="00917A26">
              <w:rPr>
                <w:rFonts w:cs="Arial" w:hint="eastAsia"/>
                <w:lang w:eastAsia="zh-CN"/>
              </w:rPr>
              <w:t>，会员内部编号无意义可取空格，价格、金额无意义可取</w:t>
            </w:r>
            <w:r w:rsidRPr="00917A26">
              <w:rPr>
                <w:rFonts w:cs="Arial" w:hint="eastAsia"/>
                <w:lang w:eastAsia="zh-CN"/>
              </w:rPr>
              <w:t>0</w:t>
            </w:r>
            <w:r w:rsidRPr="00917A26">
              <w:rPr>
                <w:rFonts w:cs="Arial" w:hint="eastAsia"/>
                <w:lang w:eastAsia="zh-CN"/>
              </w:rPr>
              <w:t>，成交数量为实物申赎份额数量，对市场投资者而言，买申购表示份额计增，卖赎回表示份额计减。基金公司买卖方向与投资者相反。</w:t>
            </w:r>
          </w:p>
        </w:tc>
      </w:tr>
    </w:tbl>
    <w:p w:rsidR="00EF5A03" w:rsidRDefault="00EF5A03" w:rsidP="00EF5A03">
      <w:pPr>
        <w:rPr>
          <w:lang w:val="en-US"/>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jc w:val="center"/>
              <w:rPr>
                <w:rFonts w:cs="Arial"/>
              </w:rPr>
            </w:pPr>
            <w:r w:rsidRPr="00917A26">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rPr>
                <w:rFonts w:cs="Arial"/>
              </w:rPr>
            </w:pPr>
            <w:r w:rsidRPr="00917A26">
              <w:rPr>
                <w:rFonts w:cs="Arial"/>
              </w:rPr>
              <w:t>ClOrdID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rPr>
                <w:rFonts w:cs="Arial"/>
                <w:lang w:eastAsia="zh-CN"/>
              </w:rPr>
            </w:pPr>
            <w:r w:rsidRPr="00917A26">
              <w:rPr>
                <w:rFonts w:cs="Arial"/>
                <w:lang w:eastAsia="zh-CN"/>
              </w:rPr>
              <w:t>会员内部</w:t>
            </w:r>
            <w:r w:rsidRPr="00917A26">
              <w:rPr>
                <w:rFonts w:cs="Arial" w:hint="eastAsia"/>
                <w:lang w:eastAsia="zh-CN"/>
              </w:rPr>
              <w:t>编号，</w:t>
            </w:r>
          </w:p>
          <w:p w:rsidR="00EF5A03" w:rsidRPr="00917A26" w:rsidRDefault="00EF5A03" w:rsidP="004B7012">
            <w:pPr>
              <w:rPr>
                <w:rFonts w:cs="Arial"/>
              </w:rPr>
            </w:pPr>
            <w:r w:rsidRPr="00917A26">
              <w:rPr>
                <w:rFonts w:cs="Arial" w:hint="eastAsia"/>
                <w:lang w:eastAsia="zh-CN"/>
              </w:rPr>
              <w:t>对于基金公司，跨境</w:t>
            </w:r>
            <w:r w:rsidRPr="00917A26">
              <w:rPr>
                <w:rFonts w:cs="Arial" w:hint="eastAsia"/>
                <w:lang w:eastAsia="zh-CN"/>
              </w:rPr>
              <w:t>ETF</w:t>
            </w:r>
            <w:r w:rsidRPr="00917A26">
              <w:rPr>
                <w:rFonts w:cs="Arial" w:hint="eastAsia"/>
                <w:lang w:eastAsia="zh-CN"/>
              </w:rPr>
              <w:t>申赎</w:t>
            </w:r>
            <w:r w:rsidRPr="00917A26">
              <w:rPr>
                <w:rFonts w:cs="Arial" w:hint="eastAsia"/>
                <w:lang w:eastAsia="zh-CN"/>
              </w:rPr>
              <w:t>/</w:t>
            </w:r>
            <w:r w:rsidRPr="00917A26">
              <w:rPr>
                <w:rFonts w:cs="Arial" w:hint="eastAsia"/>
                <w:lang w:eastAsia="zh-CN"/>
              </w:rPr>
              <w:t>黄金</w:t>
            </w:r>
            <w:r w:rsidRPr="00917A26">
              <w:rPr>
                <w:rFonts w:cs="Arial" w:hint="eastAsia"/>
                <w:lang w:eastAsia="zh-CN"/>
              </w:rPr>
              <w:t>ETF</w:t>
            </w:r>
            <w:r w:rsidRPr="00917A26">
              <w:rPr>
                <w:rFonts w:cs="Arial" w:hint="eastAsia"/>
                <w:lang w:eastAsia="zh-CN"/>
              </w:rPr>
              <w:t>现金申赎和</w:t>
            </w:r>
            <w:r w:rsidRPr="00917A26">
              <w:rPr>
                <w:rFonts w:hint="eastAsia"/>
                <w:lang w:eastAsia="zh-CN"/>
              </w:rPr>
              <w:t>交易型货币市场基金申赎</w:t>
            </w:r>
            <w:r w:rsidRPr="00917A26">
              <w:rPr>
                <w:rFonts w:cs="Arial" w:hint="eastAsia"/>
                <w:lang w:eastAsia="zh-CN"/>
              </w:rPr>
              <w:t>填写对手方投资者账户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rFonts w:cs="Arial"/>
              </w:rPr>
            </w:pPr>
            <w:r w:rsidRPr="00917A26">
              <w:rPr>
                <w:rFonts w:cs="Arial" w:hint="eastAsia"/>
                <w:lang w:eastAsia="zh-CN"/>
              </w:rPr>
              <w:t>C</w:t>
            </w:r>
            <w:r w:rsidRPr="00917A26">
              <w:rPr>
                <w:rFonts w:cs="Arial"/>
              </w:rPr>
              <w:t>10</w:t>
            </w: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rPr>
                <w:rFonts w:cs="Arial"/>
              </w:rPr>
              <w:t>OrderID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rPr>
                <w:rFonts w:cs="Arial" w:hint="eastAsia"/>
              </w:rPr>
              <w:t>交易所</w:t>
            </w:r>
            <w:r w:rsidRPr="00917A26">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rPr>
              <w:t>成交编号</w:t>
            </w:r>
            <w:r w:rsidRPr="00917A26">
              <w:rPr>
                <w:rFonts w:cs="Arial" w:hint="eastAsia"/>
                <w:lang w:eastAsia="zh-CN"/>
              </w:rPr>
              <w:t>，目前本业务有效位用到</w:t>
            </w:r>
            <w:r w:rsidRPr="00917A26">
              <w:rPr>
                <w:rFonts w:cs="Arial" w:hint="eastAsia"/>
                <w:lang w:eastAsia="zh-CN"/>
              </w:rPr>
              <w:t>10</w:t>
            </w:r>
            <w:r w:rsidRPr="00917A26">
              <w:rPr>
                <w:rFonts w:cs="Arial" w:hint="eastAsia"/>
                <w:lang w:eastAsia="zh-CN"/>
              </w:rPr>
              <w:t>位，后期将逐步扩展位数，注意做好相关技术准备工作</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hint="eastAsia"/>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hint="eastAsia"/>
                <w:lang w:eastAsia="zh-CN"/>
              </w:rPr>
              <w:lastRenderedPageBreak/>
              <w:t>8504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TotalValueTraded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lang w:val="en-US"/>
              </w:rPr>
              <w:t>成交</w:t>
            </w:r>
            <w:r>
              <w:rPr>
                <w:rFonts w:hint="eastAsia"/>
                <w:lang w:val="en-US" w:eastAsia="zh-CN"/>
              </w:rPr>
              <w:t>金额</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rPr>
              <w:t>N16(</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896982">
              <w:t>151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896982">
              <w:t>LeavesQty</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rFonts w:hint="eastAsia"/>
                <w:lang w:eastAsia="zh-CN"/>
              </w:rPr>
              <w:t>本次剩余余额，暂为</w:t>
            </w:r>
            <w:r>
              <w:rPr>
                <w:rFonts w:hint="eastAsia"/>
                <w:lang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color w:val="000000"/>
                <w:lang w:eastAsia="zh-CN"/>
              </w:rPr>
              <w:t>N1</w:t>
            </w:r>
            <w:r>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rPr>
              <w:t>买卖方向，取值有：</w:t>
            </w:r>
          </w:p>
          <w:p w:rsidR="00EF5A03" w:rsidRPr="00F852EA" w:rsidRDefault="00EF5A03" w:rsidP="004B7012">
            <w:pPr>
              <w:jc w:val="both"/>
              <w:rPr>
                <w:rFonts w:cs="Arial"/>
                <w:lang w:eastAsia="zh-CN"/>
              </w:rPr>
            </w:pPr>
            <w:r w:rsidRPr="00F852EA">
              <w:rPr>
                <w:rFonts w:cs="Arial"/>
              </w:rPr>
              <w:t>1</w:t>
            </w:r>
            <w:r w:rsidRPr="00F852EA">
              <w:rPr>
                <w:rFonts w:cs="Arial"/>
              </w:rPr>
              <w:t>表示买</w:t>
            </w:r>
            <w:r>
              <w:rPr>
                <w:rFonts w:cs="Arial" w:hint="eastAsia"/>
                <w:lang w:eastAsia="zh-CN"/>
              </w:rPr>
              <w:t>，对应申购</w:t>
            </w:r>
          </w:p>
          <w:p w:rsidR="00EF5A03" w:rsidRDefault="00EF5A03" w:rsidP="004B7012">
            <w:pPr>
              <w:jc w:val="both"/>
              <w:rPr>
                <w:rFonts w:cs="Arial"/>
                <w:lang w:eastAsia="zh-CN"/>
              </w:rPr>
            </w:pPr>
            <w:r w:rsidRPr="00F852EA">
              <w:rPr>
                <w:rFonts w:cs="Arial"/>
              </w:rPr>
              <w:t>2</w:t>
            </w:r>
            <w:r w:rsidRPr="00F852EA">
              <w:rPr>
                <w:rFonts w:cs="Arial"/>
              </w:rPr>
              <w:t>表示卖</w:t>
            </w:r>
            <w:r>
              <w:rPr>
                <w:rFonts w:cs="Arial" w:hint="eastAsia"/>
                <w:lang w:eastAsia="zh-CN"/>
              </w:rPr>
              <w:t>，对应赎回</w:t>
            </w:r>
          </w:p>
          <w:p w:rsidR="00EF5A03" w:rsidRPr="00F852EA" w:rsidRDefault="00EF5A03" w:rsidP="004B7012">
            <w:pPr>
              <w:jc w:val="both"/>
              <w:rPr>
                <w:rFonts w:cs="Arial"/>
                <w:lang w:eastAsia="zh-CN"/>
              </w:rPr>
            </w:pPr>
            <w:r>
              <w:rPr>
                <w:rFonts w:cs="Arial" w:hint="eastAsia"/>
                <w:lang w:eastAsia="zh-CN"/>
              </w:rPr>
              <w:t>基金公司作为对手方买卖方向与投资者相反。</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Default="00EF5A03" w:rsidP="004B7012">
            <w:pPr>
              <w:rPr>
                <w:rFonts w:cs="Arial"/>
                <w:lang w:eastAsia="zh-CN"/>
              </w:rPr>
            </w:pPr>
            <w:r w:rsidRPr="00F852EA">
              <w:rPr>
                <w:rFonts w:cs="Arial"/>
              </w:rPr>
              <w:t>F=</w:t>
            </w:r>
            <w:r w:rsidRPr="00F852EA">
              <w:rPr>
                <w:rFonts w:cs="Arial"/>
              </w:rPr>
              <w:t>成交</w:t>
            </w:r>
          </w:p>
          <w:p w:rsidR="00EF5A03" w:rsidRPr="00F852EA" w:rsidRDefault="00EF5A03" w:rsidP="004B7012">
            <w:pPr>
              <w:rPr>
                <w:rFonts w:cs="Arial"/>
                <w:lang w:eastAsia="zh-CN"/>
              </w:rPr>
            </w:pPr>
            <w:r>
              <w:rPr>
                <w:rFonts w:cs="Arial" w:hint="eastAsia"/>
                <w:lang w:eastAsia="zh-CN"/>
              </w:rPr>
              <w:t>J=</w:t>
            </w:r>
            <w:r>
              <w:rPr>
                <w:rFonts w:cs="Arial" w:hint="eastAsia"/>
                <w:lang w:eastAsia="zh-CN"/>
              </w:rPr>
              <w:t>在清算中心的交易，表示黄金</w:t>
            </w:r>
            <w:r>
              <w:rPr>
                <w:rFonts w:cs="Arial" w:hint="eastAsia"/>
                <w:lang w:eastAsia="zh-CN"/>
              </w:rPr>
              <w:t>ETF</w:t>
            </w:r>
            <w:r>
              <w:rPr>
                <w:rFonts w:cs="Arial" w:hint="eastAsia"/>
                <w:lang w:eastAsia="zh-CN"/>
              </w:rPr>
              <w:t>实物申赎确认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bl>
    <w:p w:rsidR="00EF5A03" w:rsidRDefault="00EF5A03" w:rsidP="00EF5A03">
      <w:pPr>
        <w:ind w:left="360"/>
        <w:rPr>
          <w:lang w:val="en-US" w:eastAsia="zh-CN"/>
        </w:rPr>
      </w:pPr>
    </w:p>
    <w:p w:rsidR="00EF5A03" w:rsidRDefault="00EF5A03" w:rsidP="002D2CE4">
      <w:pPr>
        <w:pStyle w:val="1"/>
        <w:rPr>
          <w:rFonts w:ascii="宋体" w:hAnsi="宋体"/>
          <w:bCs w:val="0"/>
          <w:lang w:eastAsia="zh-CN"/>
        </w:rPr>
      </w:pPr>
      <w:bookmarkStart w:id="123" w:name="_Toc322508991"/>
      <w:bookmarkStart w:id="124" w:name="_Toc526945829"/>
      <w:r>
        <w:rPr>
          <w:rFonts w:ascii="宋体" w:hAnsi="宋体" w:hint="eastAsia"/>
          <w:bCs w:val="0"/>
          <w:lang w:eastAsia="zh-CN"/>
        </w:rPr>
        <w:lastRenderedPageBreak/>
        <w:t>货币市场基金实时申赎</w:t>
      </w:r>
      <w:r w:rsidRPr="00B427FA">
        <w:rPr>
          <w:rFonts w:ascii="宋体" w:hAnsi="宋体" w:hint="eastAsia"/>
          <w:bCs w:val="0"/>
          <w:lang w:eastAsia="zh-CN"/>
        </w:rPr>
        <w:t>业务消息规范</w:t>
      </w:r>
      <w:bookmarkEnd w:id="123"/>
      <w:bookmarkEnd w:id="124"/>
    </w:p>
    <w:p w:rsidR="00EF5A03" w:rsidRPr="000B7E5D" w:rsidRDefault="00EF5A03" w:rsidP="00EF5A03">
      <w:pPr>
        <w:ind w:firstLineChars="200" w:firstLine="400"/>
        <w:rPr>
          <w:lang w:eastAsia="zh-CN"/>
        </w:rPr>
      </w:pPr>
      <w:r>
        <w:rPr>
          <w:rFonts w:hint="eastAsia"/>
          <w:lang w:eastAsia="zh-CN"/>
        </w:rPr>
        <w:t>本业务消息用于支持汇添富收益快线模式货币市场基金实时申赎（即：货币市场基金场内实时申赎）。</w:t>
      </w:r>
    </w:p>
    <w:p w:rsidR="00EF5A03" w:rsidRPr="00C82A6D" w:rsidRDefault="00EF5A03" w:rsidP="002D2CE4">
      <w:pPr>
        <w:pStyle w:val="2"/>
        <w:rPr>
          <w:rStyle w:val="2ChapterXXStatementh22Header2l2Level2HeadheaChar"/>
          <w:lang w:eastAsia="zh-CN"/>
        </w:rPr>
      </w:pPr>
      <w:bookmarkStart w:id="125" w:name="_Toc322508992"/>
      <w:bookmarkStart w:id="126" w:name="_Toc526945830"/>
      <w:r>
        <w:rPr>
          <w:rStyle w:val="2ChapterXXStatementh22Header2l2Level2HeadheaChar"/>
          <w:rFonts w:hint="eastAsia"/>
          <w:lang w:eastAsia="zh-CN"/>
        </w:rPr>
        <w:t>货币市场基金实时申赎</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125"/>
      <w:bookmarkEnd w:id="126"/>
    </w:p>
    <w:p w:rsidR="00EF5A03" w:rsidRDefault="00EF5A03" w:rsidP="00EF5A03">
      <w:pPr>
        <w:ind w:firstLineChars="200" w:firstLine="400"/>
        <w:rPr>
          <w:lang w:eastAsia="zh-CN"/>
        </w:rPr>
      </w:pPr>
      <w:r>
        <w:rPr>
          <w:rFonts w:hint="eastAsia"/>
          <w:lang w:eastAsia="zh-CN"/>
        </w:rPr>
        <w:t>根据货币市场基金实时申赎</w:t>
      </w:r>
      <w:r>
        <w:rPr>
          <w:rFonts w:hint="eastAsia"/>
        </w:rPr>
        <w:t>流程</w:t>
      </w:r>
      <w:r>
        <w:rPr>
          <w:rFonts w:hint="eastAsia"/>
          <w:lang w:eastAsia="zh-CN"/>
        </w:rPr>
        <w:t>（汇添富收益快线模式），市场投资者可以</w:t>
      </w:r>
      <w:r>
        <w:rPr>
          <w:rFonts w:hint="eastAsia"/>
        </w:rPr>
        <w:t>进行</w:t>
      </w:r>
      <w:r>
        <w:rPr>
          <w:rFonts w:hint="eastAsia"/>
          <w:lang w:eastAsia="zh-CN"/>
        </w:rPr>
        <w:t>货币市场基金申赎申报</w:t>
      </w:r>
      <w:r>
        <w:rPr>
          <w:rFonts w:hint="eastAsia"/>
        </w:rPr>
        <w:t>，</w:t>
      </w:r>
      <w:r>
        <w:rPr>
          <w:rFonts w:hint="eastAsia"/>
          <w:lang w:eastAsia="zh-CN"/>
        </w:rPr>
        <w:t>交易所实时反馈申报确认，下图描述了货币市场基金实时申赎的</w:t>
      </w:r>
      <w:r>
        <w:rPr>
          <w:rFonts w:hint="eastAsia"/>
          <w:lang w:eastAsia="zh-CN"/>
        </w:rPr>
        <w:t>STEP</w:t>
      </w:r>
      <w:r>
        <w:rPr>
          <w:rFonts w:hint="eastAsia"/>
          <w:lang w:eastAsia="zh-CN"/>
        </w:rPr>
        <w:t>消息通信流程。</w:t>
      </w:r>
    </w:p>
    <w:p w:rsidR="00EF5A03" w:rsidRPr="001F55BD" w:rsidRDefault="00EF5A03" w:rsidP="00EF5A03">
      <w:pPr>
        <w:ind w:firstLineChars="200" w:firstLine="400"/>
        <w:rPr>
          <w:lang w:val="en-US" w:eastAsia="zh-CN"/>
        </w:rPr>
      </w:pPr>
      <w:r>
        <w:object w:dxaOrig="8135" w:dyaOrig="6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301.5pt" o:ole="">
            <v:imagedata r:id="rId24" o:title=""/>
          </v:shape>
          <o:OLEObject Type="Embed" ProgID="Visio.Drawing.11" ShapeID="_x0000_i1025" DrawAspect="Content" ObjectID="_1601982683" r:id="rId25"/>
        </w:object>
      </w:r>
    </w:p>
    <w:p w:rsidR="00EF5A03" w:rsidRDefault="00EF5A03" w:rsidP="00EF5A03">
      <w:pPr>
        <w:ind w:left="360"/>
        <w:rPr>
          <w:lang w:eastAsia="zh-CN"/>
        </w:rPr>
      </w:pPr>
    </w:p>
    <w:p w:rsidR="00EF5A03" w:rsidRDefault="00EF5A03" w:rsidP="00EF5A03"/>
    <w:p w:rsidR="00EF5A03" w:rsidRDefault="00EF5A03" w:rsidP="002D2CE4">
      <w:pPr>
        <w:pStyle w:val="2"/>
        <w:rPr>
          <w:bCs w:val="0"/>
        </w:rPr>
      </w:pPr>
      <w:bookmarkStart w:id="127" w:name="_Toc322508993"/>
      <w:bookmarkStart w:id="128" w:name="_Toc526945831"/>
      <w:r>
        <w:rPr>
          <w:rStyle w:val="2ChapterXXStatementh22Header2l2Level2HeadheaChar"/>
        </w:rPr>
        <w:t>申报</w:t>
      </w:r>
      <w:r>
        <w:rPr>
          <w:rStyle w:val="2ChapterXXStatementh22Header2l2Level2HeadheaChar"/>
          <w:rFonts w:hint="eastAsia"/>
          <w:lang w:eastAsia="zh-CN"/>
        </w:rPr>
        <w:t>消息</w:t>
      </w:r>
      <w:bookmarkEnd w:id="127"/>
      <w:bookmarkEnd w:id="12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成交</w:t>
            </w: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消息进行申赎申报。</w:t>
            </w:r>
          </w:p>
        </w:tc>
      </w:tr>
    </w:tbl>
    <w:p w:rsidR="00EF5A03" w:rsidRDefault="00EF5A03" w:rsidP="00EF5A03"/>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lastRenderedPageBreak/>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成交申报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r>
              <w:rPr>
                <w:rFonts w:cs="Arial" w:hint="eastAsia"/>
                <w:color w:val="000000"/>
                <w:lang w:eastAsia="zh-CN"/>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color w:val="000000"/>
                <w:lang w:eastAsia="zh-CN"/>
              </w:rPr>
              <w:t>价格，填写</w:t>
            </w:r>
            <w:bookmarkStart w:id="129" w:name="OLE_LINK4"/>
            <w:bookmarkStart w:id="130" w:name="OLE_LINK5"/>
            <w:r w:rsidRPr="00917A26">
              <w:rPr>
                <w:rFonts w:cs="Arial" w:hint="eastAsia"/>
                <w:color w:val="000000"/>
                <w:lang w:eastAsia="zh-CN"/>
              </w:rPr>
              <w:t>0.010</w:t>
            </w:r>
            <w:bookmarkEnd w:id="129"/>
            <w:bookmarkEnd w:id="130"/>
            <w:r w:rsidRPr="00917A26">
              <w:rPr>
                <w:rFonts w:cs="Arial" w:hint="eastAsia"/>
                <w:color w:val="000000"/>
                <w:lang w:eastAsia="zh-CN"/>
              </w:rPr>
              <w:t>，单位元，</w:t>
            </w:r>
            <w:r w:rsidRPr="00917A26">
              <w:rPr>
                <w:rFonts w:ascii="宋体" w:hAnsi="宋体" w:hint="eastAsia"/>
                <w:lang w:eastAsia="zh-CN"/>
              </w:rPr>
              <w:t>本业务申赎申报每份单位为</w:t>
            </w:r>
            <w:r w:rsidRPr="00917A26">
              <w:t>0.01</w:t>
            </w:r>
            <w:r w:rsidRPr="00917A26">
              <w:rPr>
                <w:rFonts w:hint="eastAsia"/>
                <w:lang w:eastAsia="zh-CN"/>
              </w:rPr>
              <w:t>0</w:t>
            </w:r>
            <w:r w:rsidRPr="00917A26">
              <w:rPr>
                <w:rFonts w:ascii="宋体" w:hAnsi="宋体" w:hint="eastAsia"/>
              </w:rPr>
              <w:t>元</w:t>
            </w:r>
            <w:r w:rsidRPr="00917A26">
              <w:rPr>
                <w:rFonts w:ascii="宋体" w:hAnsi="宋体"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N1</w:t>
            </w:r>
            <w:r w:rsidRPr="00917A26">
              <w:rPr>
                <w:rFonts w:cs="Arial" w:hint="eastAsia"/>
                <w:color w:val="000000"/>
                <w:lang w:eastAsia="zh-CN"/>
              </w:rPr>
              <w:t>1</w:t>
            </w:r>
            <w:r w:rsidRPr="00917A26">
              <w:rPr>
                <w:rFonts w:cs="Arial"/>
                <w:color w:val="000000"/>
                <w:lang w:eastAsia="zh-CN"/>
              </w:rPr>
              <w:t>(</w:t>
            </w:r>
            <w:r w:rsidRPr="00917A26">
              <w:rPr>
                <w:rFonts w:cs="Arial" w:hint="eastAsia"/>
                <w:color w:val="000000"/>
                <w:lang w:eastAsia="zh-CN"/>
              </w:rPr>
              <w:t>3</w:t>
            </w:r>
            <w:r w:rsidRPr="00917A26">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color w:val="000000"/>
                <w:lang w:eastAsia="zh-CN"/>
              </w:rPr>
              <w:t>申赎</w:t>
            </w:r>
            <w:r w:rsidRPr="00917A26">
              <w:rPr>
                <w:rFonts w:cs="Arial"/>
                <w:color w:val="000000"/>
                <w:lang w:eastAsia="zh-CN"/>
              </w:rPr>
              <w:t>数量</w:t>
            </w:r>
            <w:r w:rsidRPr="00917A26">
              <w:rPr>
                <w:rFonts w:cs="Arial" w:hint="eastAsia"/>
                <w:color w:val="000000"/>
                <w:lang w:eastAsia="zh-CN"/>
              </w:rPr>
              <w:t>，</w:t>
            </w:r>
            <w:r w:rsidRPr="00917A26">
              <w:rPr>
                <w:rFonts w:hint="eastAsia"/>
                <w:lang w:eastAsia="zh-CN"/>
              </w:rPr>
              <w:t>本字段允许最大长度暂为</w:t>
            </w:r>
            <w:r w:rsidRPr="00917A26">
              <w:rPr>
                <w:rFonts w:hint="eastAsia"/>
                <w:lang w:eastAsia="zh-CN"/>
              </w:rPr>
              <w:t>11</w:t>
            </w:r>
            <w:r w:rsidRPr="00917A26">
              <w:rPr>
                <w:rFonts w:hint="eastAsia"/>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917A26">
              <w:rPr>
                <w:rFonts w:cs="Arial"/>
                <w:color w:val="000000"/>
                <w:lang w:eastAsia="zh-CN"/>
              </w:rPr>
              <w:t>N1</w:t>
            </w:r>
            <w:r w:rsidRPr="00917A26">
              <w:rPr>
                <w:rFonts w:cs="Arial" w:hint="eastAsia"/>
                <w:color w:val="000000"/>
                <w:lang w:eastAsia="zh-CN"/>
              </w:rPr>
              <w:t>2</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r>
              <w:rPr>
                <w:rFonts w:cs="Arial" w:hint="eastAsia"/>
                <w:color w:val="000000"/>
                <w:lang w:eastAsia="zh-CN"/>
              </w:rPr>
              <w:t>，对应申购</w:t>
            </w:r>
          </w:p>
          <w:p w:rsidR="00EF5A03" w:rsidRPr="00407015"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r>
              <w:rPr>
                <w:rFonts w:cs="Arial" w:hint="eastAsia"/>
                <w:color w:val="000000"/>
                <w:lang w:eastAsia="zh-CN"/>
              </w:rPr>
              <w:t>，对应赎回</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如为</w:t>
            </w:r>
            <w:r>
              <w:rPr>
                <w:rFonts w:cs="Arial" w:hint="eastAsia"/>
                <w:color w:val="000000"/>
                <w:lang w:eastAsia="zh-CN"/>
              </w:rPr>
              <w:t>E</w:t>
            </w:r>
            <w:r>
              <w:rPr>
                <w:rFonts w:cs="Arial" w:hint="eastAsia"/>
                <w:color w:val="000000"/>
                <w:lang w:eastAsia="zh-CN"/>
              </w:rPr>
              <w:t>账户申报，左对齐填写单个数字字母</w:t>
            </w:r>
          </w:p>
          <w:p w:rsidR="00EF5A03" w:rsidRDefault="00EF5A03" w:rsidP="004B7012">
            <w:pPr>
              <w:snapToGrid w:val="0"/>
              <w:jc w:val="both"/>
              <w:rPr>
                <w:rFonts w:ascii="宋体" w:hAnsi="宋体"/>
                <w:lang w:eastAsia="zh-CN"/>
              </w:rPr>
            </w:pPr>
            <w:r>
              <w:rPr>
                <w:rFonts w:cs="Arial"/>
                <w:color w:val="000000"/>
                <w:lang w:eastAsia="zh-CN"/>
              </w:rPr>
              <w:t>’</w:t>
            </w:r>
            <w:r>
              <w:rPr>
                <w:rFonts w:cs="Arial" w:hint="eastAsia"/>
                <w:color w:val="000000"/>
                <w:lang w:eastAsia="zh-CN"/>
              </w:rPr>
              <w:t>1</w:t>
            </w:r>
            <w:r>
              <w:rPr>
                <w:rFonts w:cs="Arial"/>
                <w:color w:val="000000"/>
                <w:lang w:eastAsia="zh-CN"/>
              </w:rPr>
              <w:t>’</w:t>
            </w:r>
            <w:r>
              <w:rPr>
                <w:rFonts w:cs="Arial" w:hint="eastAsia"/>
                <w:color w:val="000000"/>
                <w:lang w:eastAsia="zh-CN"/>
              </w:rPr>
              <w:t>：</w:t>
            </w:r>
            <w:r>
              <w:rPr>
                <w:rFonts w:ascii="宋体" w:hAnsi="宋体" w:hint="eastAsia"/>
              </w:rPr>
              <w:t>投资者发起的</w:t>
            </w:r>
            <w:r>
              <w:t>E</w:t>
            </w:r>
            <w:r>
              <w:rPr>
                <w:rFonts w:ascii="宋体" w:hAnsi="宋体" w:hint="eastAsia"/>
              </w:rPr>
              <w:t>帐户申购，表示担保品买入</w:t>
            </w:r>
            <w:r>
              <w:rPr>
                <w:rFonts w:ascii="宋体" w:hAnsi="宋体" w:hint="eastAsia"/>
                <w:lang w:eastAsia="zh-CN"/>
              </w:rPr>
              <w:t>。</w:t>
            </w:r>
          </w:p>
          <w:p w:rsidR="00EF5A03" w:rsidRDefault="00EF5A03" w:rsidP="004B7012">
            <w:pPr>
              <w:snapToGrid w:val="0"/>
              <w:jc w:val="both"/>
              <w:rPr>
                <w:rFonts w:ascii="宋体" w:hAnsi="宋体"/>
                <w:lang w:eastAsia="zh-CN"/>
              </w:rPr>
            </w:pPr>
            <w:r>
              <w:rPr>
                <w:rFonts w:cs="Arial"/>
                <w:color w:val="000000"/>
                <w:lang w:eastAsia="zh-CN"/>
              </w:rPr>
              <w:t>’</w:t>
            </w:r>
            <w:r>
              <w:rPr>
                <w:rFonts w:cs="Arial" w:hint="eastAsia"/>
                <w:color w:val="000000"/>
                <w:lang w:eastAsia="zh-CN"/>
              </w:rPr>
              <w:t>2</w:t>
            </w:r>
            <w:r>
              <w:rPr>
                <w:rFonts w:cs="Arial"/>
                <w:color w:val="000000"/>
                <w:lang w:eastAsia="zh-CN"/>
              </w:rPr>
              <w:t>’</w:t>
            </w:r>
            <w:r>
              <w:rPr>
                <w:rFonts w:cs="Arial" w:hint="eastAsia"/>
                <w:color w:val="000000"/>
                <w:lang w:eastAsia="zh-CN"/>
              </w:rPr>
              <w:t>：</w:t>
            </w:r>
            <w:r>
              <w:rPr>
                <w:rFonts w:ascii="宋体" w:hAnsi="宋体" w:hint="eastAsia"/>
              </w:rPr>
              <w:t>投资者发起的</w:t>
            </w:r>
            <w:r>
              <w:t>E</w:t>
            </w:r>
            <w:r>
              <w:rPr>
                <w:rFonts w:ascii="宋体" w:hAnsi="宋体" w:hint="eastAsia"/>
              </w:rPr>
              <w:t>帐户赎回，表示担保品卖出</w:t>
            </w:r>
            <w:r>
              <w:rPr>
                <w:rFonts w:ascii="宋体" w:hAnsi="宋体" w:hint="eastAsia"/>
                <w:lang w:eastAsia="zh-CN"/>
              </w:rPr>
              <w:t>。</w:t>
            </w:r>
          </w:p>
          <w:p w:rsidR="00EF5A03" w:rsidRDefault="00EF5A03" w:rsidP="004B7012">
            <w:pPr>
              <w:snapToGrid w:val="0"/>
              <w:jc w:val="both"/>
              <w:rPr>
                <w:rFonts w:cs="Arial"/>
                <w:color w:val="000000"/>
                <w:lang w:eastAsia="zh-CN"/>
              </w:rPr>
            </w:pPr>
            <w:r>
              <w:rPr>
                <w:rFonts w:cs="Arial"/>
                <w:color w:val="000000"/>
                <w:lang w:eastAsia="zh-CN"/>
              </w:rPr>
              <w:t>’</w:t>
            </w:r>
            <w:r>
              <w:rPr>
                <w:rFonts w:cs="Arial" w:hint="eastAsia"/>
                <w:color w:val="000000"/>
                <w:lang w:eastAsia="zh-CN"/>
              </w:rPr>
              <w:t>8</w:t>
            </w:r>
            <w:r>
              <w:rPr>
                <w:rFonts w:cs="Arial"/>
                <w:color w:val="000000"/>
                <w:lang w:eastAsia="zh-CN"/>
              </w:rPr>
              <w:t>’</w:t>
            </w:r>
            <w:r>
              <w:rPr>
                <w:rFonts w:cs="Arial" w:hint="eastAsia"/>
                <w:color w:val="000000"/>
                <w:lang w:eastAsia="zh-CN"/>
              </w:rPr>
              <w:t>：</w:t>
            </w:r>
            <w:r>
              <w:rPr>
                <w:rFonts w:ascii="宋体" w:hAnsi="宋体" w:hint="eastAsia"/>
              </w:rPr>
              <w:t>会员代投资者发起的</w:t>
            </w:r>
            <w:r>
              <w:t>E</w:t>
            </w:r>
            <w:r>
              <w:rPr>
                <w:rFonts w:ascii="宋体" w:hAnsi="宋体" w:hint="eastAsia"/>
              </w:rPr>
              <w:t>帐户赎回，表示强平卖出</w:t>
            </w:r>
            <w:r>
              <w:rPr>
                <w:rFonts w:ascii="宋体" w:hAnsi="宋体"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131" w:name="_Toc526945832"/>
      <w:r>
        <w:rPr>
          <w:rStyle w:val="2ChapterXXStatementh22Header2l2Level2HeadheaChar"/>
        </w:rPr>
        <w:t>申报</w:t>
      </w:r>
      <w:r>
        <w:rPr>
          <w:rFonts w:hint="eastAsia"/>
          <w:bCs w:val="0"/>
          <w:lang w:eastAsia="zh-CN"/>
        </w:rPr>
        <w:t>响应消息</w:t>
      </w:r>
      <w:bookmarkEnd w:id="13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5A095D" w:rsidRDefault="00EF5A03" w:rsidP="004B7012">
            <w:pPr>
              <w:pStyle w:val="WinDescrLeft"/>
              <w:ind w:left="0"/>
              <w:rPr>
                <w:shd w:val="clear" w:color="auto" w:fill="FFFF00"/>
                <w:lang w:val="en-US" w:eastAsia="zh-CN"/>
              </w:rPr>
            </w:pPr>
            <w:r w:rsidRPr="005A095D">
              <w:rPr>
                <w:rFonts w:hint="eastAsia"/>
                <w:lang w:val="en-US" w:eastAsia="zh-CN"/>
              </w:rPr>
              <w:t>同大宗业务申报响应消息</w:t>
            </w:r>
            <w:r w:rsidRPr="005A095D">
              <w:rPr>
                <w:rFonts w:hint="eastAsia"/>
                <w:lang w:val="en-US" w:eastAsia="zh-CN"/>
              </w:rPr>
              <w:t>/</w:t>
            </w:r>
            <w:r w:rsidRPr="005A095D">
              <w:rPr>
                <w:rFonts w:hint="eastAsia"/>
                <w:lang w:val="en-US" w:eastAsia="zh-CN"/>
              </w:rPr>
              <w:t>申报撤单成功响应消息。不支持撤单，无撤单响应。</w:t>
            </w:r>
          </w:p>
        </w:tc>
      </w:tr>
    </w:tbl>
    <w:p w:rsidR="00EF5A03" w:rsidRDefault="00EF5A03" w:rsidP="00EF5A03">
      <w:pPr>
        <w:rPr>
          <w:lang w:eastAsia="zh-CN"/>
        </w:rPr>
      </w:pPr>
    </w:p>
    <w:p w:rsidR="00EF5A03" w:rsidRPr="003F62EA" w:rsidRDefault="00EF5A03" w:rsidP="002D2CE4">
      <w:pPr>
        <w:pStyle w:val="2"/>
        <w:rPr>
          <w:bCs w:val="0"/>
          <w:lang w:eastAsia="zh-CN"/>
        </w:rPr>
      </w:pPr>
      <w:bookmarkStart w:id="132" w:name="_Toc349658941"/>
      <w:bookmarkStart w:id="133" w:name="_Toc526945833"/>
      <w:r w:rsidRPr="003F62EA">
        <w:rPr>
          <w:rFonts w:hint="eastAsia"/>
          <w:bCs w:val="0"/>
          <w:lang w:eastAsia="zh-CN"/>
        </w:rPr>
        <w:t>执行报告消息</w:t>
      </w:r>
      <w:bookmarkEnd w:id="132"/>
      <w:bookmarkEnd w:id="133"/>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lastRenderedPageBreak/>
              <w:t>描述：</w:t>
            </w:r>
          </w:p>
          <w:p w:rsidR="00EF5A03" w:rsidRPr="00917A26" w:rsidRDefault="00EF5A03" w:rsidP="004B7012">
            <w:pPr>
              <w:pStyle w:val="WinDescrLeft"/>
              <w:rPr>
                <w:bCs/>
                <w:lang w:eastAsia="zh-CN"/>
              </w:rPr>
            </w:pPr>
            <w:r w:rsidRPr="00917A26">
              <w:rPr>
                <w:rFonts w:hint="eastAsia"/>
                <w:bCs/>
                <w:lang w:eastAsia="zh-CN"/>
              </w:rPr>
              <w:t>执行报告表中的</w:t>
            </w:r>
            <w:r w:rsidRPr="00917A26">
              <w:rPr>
                <w:rFonts w:hint="eastAsia"/>
                <w:bCs/>
                <w:lang w:eastAsia="zh-CN"/>
              </w:rPr>
              <w:t>execreporttext</w:t>
            </w:r>
            <w:r w:rsidRPr="00917A26">
              <w:rPr>
                <w:rFonts w:hint="eastAsia"/>
                <w:bCs/>
                <w:lang w:eastAsia="zh-CN"/>
              </w:rPr>
              <w:t>字段数据。</w:t>
            </w:r>
          </w:p>
          <w:p w:rsidR="00EF5A03" w:rsidRPr="00482010" w:rsidRDefault="00EF5A03" w:rsidP="004B7012">
            <w:pPr>
              <w:rPr>
                <w:color w:val="FF0000"/>
                <w:shd w:val="clear" w:color="auto" w:fill="FFFF00"/>
                <w:lang w:eastAsia="zh-CN"/>
              </w:rPr>
            </w:pPr>
            <w:r w:rsidRPr="00917A26">
              <w:rPr>
                <w:rFonts w:ascii="宋体" w:hAnsi="宋体" w:hint="eastAsia"/>
                <w:lang w:eastAsia="zh-CN"/>
              </w:rPr>
              <w:t>本执行报告数据仅向基金公司转发</w:t>
            </w:r>
            <w:r w:rsidRPr="00917A26">
              <w:rPr>
                <w:rFonts w:ascii="宋体" w:hAnsi="宋体" w:hint="eastAsia"/>
              </w:rPr>
              <w:t>，将</w:t>
            </w:r>
            <w:r w:rsidRPr="00917A26">
              <w:rPr>
                <w:rFonts w:ascii="宋体" w:hAnsi="宋体" w:hint="eastAsia"/>
                <w:lang w:eastAsia="zh-CN"/>
              </w:rPr>
              <w:t>市场</w:t>
            </w:r>
            <w:r w:rsidRPr="00917A26">
              <w:rPr>
                <w:rFonts w:ascii="宋体" w:hAnsi="宋体" w:hint="eastAsia"/>
              </w:rPr>
              <w:t>有效的</w:t>
            </w:r>
            <w:r w:rsidRPr="00917A26">
              <w:rPr>
                <w:rFonts w:ascii="宋体" w:hAnsi="宋体" w:hint="eastAsia"/>
                <w:lang w:eastAsia="zh-CN"/>
              </w:rPr>
              <w:t>申赎执行报告</w:t>
            </w:r>
            <w:r w:rsidRPr="00917A26">
              <w:rPr>
                <w:rFonts w:ascii="宋体" w:hAnsi="宋体" w:hint="eastAsia"/>
              </w:rPr>
              <w:t>通过消息文本</w:t>
            </w:r>
            <w:r w:rsidRPr="00917A26">
              <w:rPr>
                <w:rFonts w:ascii="宋体" w:hAnsi="宋体" w:cs="Arial" w:hint="eastAsia"/>
                <w:b/>
                <w:color w:val="000000"/>
              </w:rPr>
              <w:t>execreporttext</w:t>
            </w:r>
            <w:r w:rsidRPr="00917A26">
              <w:rPr>
                <w:rFonts w:ascii="宋体" w:hAnsi="宋体" w:hint="eastAsia"/>
              </w:rPr>
              <w:t>域</w:t>
            </w:r>
            <w:r w:rsidRPr="00917A26">
              <w:rPr>
                <w:rFonts w:ascii="宋体" w:hAnsi="宋体" w:hint="eastAsia"/>
                <w:lang w:eastAsia="zh-CN"/>
              </w:rPr>
              <w:t>转</w:t>
            </w:r>
            <w:r w:rsidRPr="00917A26">
              <w:rPr>
                <w:rFonts w:ascii="宋体" w:hAnsi="宋体" w:hint="eastAsia"/>
              </w:rPr>
              <w:t>发送</w:t>
            </w:r>
            <w:r w:rsidRPr="00917A26">
              <w:rPr>
                <w:rFonts w:ascii="宋体" w:hAnsi="宋体" w:hint="eastAsia"/>
                <w:lang w:eastAsia="zh-CN"/>
              </w:rPr>
              <w:t>给基金公司</w:t>
            </w:r>
            <w:r w:rsidRPr="00917A26">
              <w:rPr>
                <w:rFonts w:ascii="宋体" w:hAnsi="宋体" w:hint="eastAsia"/>
              </w:rPr>
              <w:t>，</w:t>
            </w:r>
            <w:r w:rsidRPr="00917A26">
              <w:rPr>
                <w:rFonts w:ascii="宋体" w:hAnsi="宋体" w:hint="eastAsia"/>
                <w:lang w:eastAsia="zh-CN"/>
              </w:rPr>
              <w:t>每笔申赎申报对应一条执行报告，</w:t>
            </w:r>
            <w:r w:rsidRPr="00917A26">
              <w:rPr>
                <w:rFonts w:ascii="宋体" w:hAnsi="宋体" w:hint="eastAsia"/>
              </w:rPr>
              <w:t>消息格式</w:t>
            </w:r>
            <w:r w:rsidRPr="00917A26">
              <w:rPr>
                <w:rFonts w:ascii="宋体" w:hAnsi="宋体" w:hint="eastAsia"/>
                <w:lang w:eastAsia="zh-CN"/>
              </w:rPr>
              <w:t>与内容前部份</w:t>
            </w:r>
            <w:r w:rsidRPr="00917A26">
              <w:rPr>
                <w:rFonts w:ascii="宋体" w:hAnsi="宋体" w:hint="eastAsia"/>
              </w:rPr>
              <w:t>同</w:t>
            </w:r>
            <w:r w:rsidRPr="00917A26">
              <w:rPr>
                <w:rFonts w:ascii="宋体" w:hAnsi="宋体" w:hint="eastAsia"/>
                <w:lang w:eastAsia="zh-CN"/>
              </w:rPr>
              <w:t>跨境ETF二级市场交易代码成交记录，但在尾部增加了一个备注域，</w:t>
            </w:r>
            <w:r w:rsidRPr="00917A26">
              <w:rPr>
                <w:rFonts w:cs="Arial" w:hint="eastAsia"/>
                <w:color w:val="000000"/>
                <w:lang w:eastAsia="zh-CN"/>
              </w:rPr>
              <w:t>证券代码为二级市场交易代码，数量为申购</w:t>
            </w:r>
            <w:r w:rsidRPr="00917A26">
              <w:rPr>
                <w:rFonts w:cs="Arial" w:hint="eastAsia"/>
                <w:color w:val="000000"/>
                <w:lang w:eastAsia="zh-CN"/>
              </w:rPr>
              <w:t>/</w:t>
            </w:r>
            <w:r w:rsidRPr="00917A26">
              <w:rPr>
                <w:rFonts w:cs="Arial" w:hint="eastAsia"/>
                <w:color w:val="000000"/>
                <w:lang w:eastAsia="zh-CN"/>
              </w:rPr>
              <w:t>赎回数量，成交金额为实际成交金额</w:t>
            </w:r>
            <w:r w:rsidRPr="00917A26">
              <w:rPr>
                <w:rFonts w:ascii="宋体" w:hAnsi="宋体" w:hint="eastAsia"/>
                <w:lang w:eastAsia="zh-CN"/>
              </w:rPr>
              <w:t>。</w:t>
            </w:r>
          </w:p>
        </w:tc>
      </w:tr>
    </w:tbl>
    <w:p w:rsidR="00EF5A03" w:rsidRDefault="00EF5A03" w:rsidP="00EF5A03">
      <w:pPr>
        <w:rPr>
          <w:lang w:eastAsia="zh-CN"/>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rPr>
            </w:pPr>
            <w:r w:rsidRPr="00F852EA">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ClOrdID</w:t>
            </w:r>
          </w:p>
        </w:tc>
        <w:tc>
          <w:tcPr>
            <w:tcW w:w="0" w:type="auto"/>
            <w:tcBorders>
              <w:top w:val="single" w:sz="4" w:space="0" w:color="000000"/>
              <w:left w:val="single" w:sz="4" w:space="0" w:color="000000"/>
              <w:bottom w:val="single" w:sz="4" w:space="0" w:color="000000"/>
            </w:tcBorders>
          </w:tcPr>
          <w:p w:rsidR="00EF5A03" w:rsidRPr="008C6A12" w:rsidRDefault="00EF5A03" w:rsidP="004B7012">
            <w:pPr>
              <w:rPr>
                <w:rFonts w:cs="Arial"/>
                <w:lang w:eastAsia="zh-CN"/>
              </w:rPr>
            </w:pPr>
            <w:r w:rsidRPr="008C6A12">
              <w:rPr>
                <w:rFonts w:cs="Arial"/>
                <w:lang w:eastAsia="zh-CN"/>
              </w:rPr>
              <w:t>会员内部</w:t>
            </w:r>
            <w:r w:rsidRPr="008C6A12">
              <w:rPr>
                <w:rFonts w:cs="Arial" w:hint="eastAsia"/>
                <w:lang w:eastAsia="zh-CN"/>
              </w:rPr>
              <w:t>编号，</w:t>
            </w:r>
          </w:p>
          <w:p w:rsidR="00EF5A03" w:rsidRPr="008C6A12" w:rsidRDefault="00EF5A03" w:rsidP="004B7012">
            <w:pPr>
              <w:rPr>
                <w:rFonts w:cs="Arial"/>
              </w:rPr>
            </w:pPr>
            <w:r w:rsidRPr="008C6A12">
              <w:rPr>
                <w:rFonts w:cs="Arial" w:hint="eastAsia"/>
                <w:lang w:eastAsia="zh-CN"/>
              </w:rPr>
              <w:t>对于基金公司，填写对手方投资者账户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lang w:eastAsia="zh-CN"/>
              </w:rPr>
              <w:t>C</w:t>
            </w:r>
            <w:r w:rsidRPr="00F852EA">
              <w:rPr>
                <w:rFonts w:cs="Arial"/>
              </w:rPr>
              <w:t>10</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OrderID</w:t>
            </w:r>
          </w:p>
        </w:tc>
        <w:tc>
          <w:tcPr>
            <w:tcW w:w="0" w:type="auto"/>
            <w:tcBorders>
              <w:top w:val="single" w:sz="4" w:space="0" w:color="000000"/>
              <w:left w:val="single" w:sz="4" w:space="0" w:color="000000"/>
              <w:bottom w:val="single" w:sz="4" w:space="0" w:color="000000"/>
            </w:tcBorders>
          </w:tcPr>
          <w:p w:rsidR="00EF5A03" w:rsidRPr="008C6A12" w:rsidRDefault="00EF5A03" w:rsidP="004B7012">
            <w:pPr>
              <w:snapToGrid w:val="0"/>
              <w:rPr>
                <w:rFonts w:cs="Arial"/>
              </w:rPr>
            </w:pPr>
            <w:r w:rsidRPr="008C6A12">
              <w:rPr>
                <w:rFonts w:cs="Arial" w:hint="eastAsia"/>
              </w:rPr>
              <w:t>交易所</w:t>
            </w:r>
            <w:r w:rsidRPr="008C6A12">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lang w:eastAsia="zh-CN"/>
              </w:rPr>
            </w:pPr>
            <w:r>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8C6A12" w:rsidRDefault="00EF5A03" w:rsidP="004B7012">
            <w:pPr>
              <w:snapToGrid w:val="0"/>
              <w:rPr>
                <w:rFonts w:cs="Arial"/>
                <w:lang w:eastAsia="zh-CN"/>
              </w:rPr>
            </w:pPr>
            <w:r w:rsidRPr="008C6A12">
              <w:rPr>
                <w:rFonts w:cs="Arial"/>
              </w:rPr>
              <w:t>成交编号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hint="eastAsia"/>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hint="eastAsia"/>
                <w:lang w:eastAsia="zh-CN"/>
              </w:rPr>
              <w:t>8504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TotalValueTraded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lang w:val="en-US"/>
              </w:rPr>
              <w:t>成交</w:t>
            </w:r>
            <w:r>
              <w:rPr>
                <w:rFonts w:hint="eastAsia"/>
                <w:lang w:val="en-US" w:eastAsia="zh-CN"/>
              </w:rPr>
              <w:t>金额</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rPr>
              <w:t>N16(</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896982">
              <w:t>151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896982">
              <w:t>LeavesQty</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rFonts w:hint="eastAsia"/>
                <w:lang w:eastAsia="zh-CN"/>
              </w:rPr>
              <w:t>本次剩余余额，暂为</w:t>
            </w:r>
            <w:r>
              <w:rPr>
                <w:rFonts w:hint="eastAsia"/>
                <w:lang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color w:val="000000"/>
                <w:lang w:eastAsia="zh-CN"/>
              </w:rPr>
              <w:t>N1</w:t>
            </w:r>
            <w:r>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rPr>
              <w:t>买卖方向，取值有：</w:t>
            </w:r>
          </w:p>
          <w:p w:rsidR="00EF5A03" w:rsidRPr="00F852EA" w:rsidRDefault="00EF5A03" w:rsidP="004B7012">
            <w:pPr>
              <w:jc w:val="both"/>
              <w:rPr>
                <w:rFonts w:cs="Arial"/>
                <w:lang w:eastAsia="zh-CN"/>
              </w:rPr>
            </w:pPr>
            <w:r w:rsidRPr="00F852EA">
              <w:rPr>
                <w:rFonts w:cs="Arial"/>
              </w:rPr>
              <w:t>1</w:t>
            </w:r>
            <w:r w:rsidRPr="00F852EA">
              <w:rPr>
                <w:rFonts w:cs="Arial"/>
              </w:rPr>
              <w:t>表示买</w:t>
            </w:r>
            <w:r>
              <w:rPr>
                <w:rFonts w:cs="Arial" w:hint="eastAsia"/>
                <w:lang w:eastAsia="zh-CN"/>
              </w:rPr>
              <w:t>，对应申购</w:t>
            </w:r>
          </w:p>
          <w:p w:rsidR="00EF5A03" w:rsidRDefault="00EF5A03" w:rsidP="004B7012">
            <w:pPr>
              <w:jc w:val="both"/>
              <w:rPr>
                <w:rFonts w:cs="Arial"/>
                <w:lang w:eastAsia="zh-CN"/>
              </w:rPr>
            </w:pPr>
            <w:r w:rsidRPr="00F852EA">
              <w:rPr>
                <w:rFonts w:cs="Arial"/>
              </w:rPr>
              <w:t>2</w:t>
            </w:r>
            <w:r w:rsidRPr="00F852EA">
              <w:rPr>
                <w:rFonts w:cs="Arial"/>
              </w:rPr>
              <w:t>表示卖</w:t>
            </w:r>
            <w:r>
              <w:rPr>
                <w:rFonts w:cs="Arial" w:hint="eastAsia"/>
                <w:lang w:eastAsia="zh-CN"/>
              </w:rPr>
              <w:t>，对应赎回</w:t>
            </w:r>
          </w:p>
          <w:p w:rsidR="00EF5A03" w:rsidRPr="00F852EA" w:rsidRDefault="00EF5A03" w:rsidP="004B7012">
            <w:pPr>
              <w:jc w:val="both"/>
              <w:rPr>
                <w:rFonts w:cs="Arial"/>
                <w:lang w:eastAsia="zh-CN"/>
              </w:rPr>
            </w:pPr>
            <w:r>
              <w:rPr>
                <w:rFonts w:cs="Arial" w:hint="eastAsia"/>
                <w:lang w:eastAsia="zh-CN"/>
              </w:rPr>
              <w:t>基金公司作为对手方买卖方向与投资者相反。</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lang w:eastAsia="zh-CN"/>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lastRenderedPageBreak/>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91"/>
        </w:trPr>
        <w:tc>
          <w:tcPr>
            <w:tcW w:w="0" w:type="auto"/>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hint="eastAsia"/>
                <w:color w:val="000000"/>
                <w:lang w:eastAsia="zh-CN"/>
              </w:rPr>
              <w:t>扩展</w:t>
            </w:r>
            <w:r>
              <w:rPr>
                <w:rFonts w:cs="Arial"/>
                <w:color w:val="000000"/>
              </w:rPr>
              <w:t>备注</w:t>
            </w:r>
            <w:r>
              <w:rPr>
                <w:rFonts w:cs="Arial" w:hint="eastAsia"/>
                <w:color w:val="000000"/>
                <w:lang w:eastAsia="zh-CN"/>
              </w:rPr>
              <w:t>，可用于填写市场参与者营业部代码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rPr>
              <w:t>C</w:t>
            </w:r>
            <w:r>
              <w:rPr>
                <w:rFonts w:cs="Arial" w:hint="eastAsia"/>
                <w:color w:val="000000"/>
              </w:rPr>
              <w:t>50</w:t>
            </w:r>
          </w:p>
        </w:tc>
      </w:tr>
    </w:tbl>
    <w:p w:rsidR="00EF5A03" w:rsidRDefault="00EF5A03" w:rsidP="00EF5A03">
      <w:pPr>
        <w:rPr>
          <w:lang w:eastAsia="zh-CN"/>
        </w:rPr>
      </w:pPr>
    </w:p>
    <w:p w:rsidR="00EF5A03" w:rsidRPr="008724AA" w:rsidRDefault="00EF5A03" w:rsidP="002D2CE4">
      <w:pPr>
        <w:pStyle w:val="1"/>
        <w:rPr>
          <w:rFonts w:ascii="宋体" w:hAnsi="宋体"/>
          <w:bCs w:val="0"/>
          <w:lang w:eastAsia="zh-CN"/>
        </w:rPr>
      </w:pPr>
      <w:bookmarkStart w:id="134" w:name="_Toc332181228"/>
      <w:bookmarkStart w:id="135" w:name="_Toc526945834"/>
      <w:r w:rsidRPr="008724AA">
        <w:rPr>
          <w:rFonts w:ascii="宋体" w:hAnsi="宋体" w:hint="eastAsia"/>
          <w:bCs w:val="0"/>
          <w:lang w:eastAsia="zh-CN"/>
        </w:rPr>
        <w:lastRenderedPageBreak/>
        <w:t>报价回购及约定购回业务消息规范</w:t>
      </w:r>
      <w:bookmarkEnd w:id="134"/>
      <w:bookmarkEnd w:id="135"/>
    </w:p>
    <w:p w:rsidR="00EF5A03" w:rsidRPr="001D2825" w:rsidRDefault="00EF5A03" w:rsidP="002D2CE4">
      <w:pPr>
        <w:pStyle w:val="2"/>
        <w:rPr>
          <w:bCs w:val="0"/>
          <w:lang w:eastAsia="zh-CN"/>
        </w:rPr>
      </w:pPr>
      <w:bookmarkStart w:id="136" w:name="_Toc332181229"/>
      <w:bookmarkStart w:id="137" w:name="_Toc526945835"/>
      <w:r w:rsidRPr="001D2825">
        <w:rPr>
          <w:rFonts w:hint="eastAsia"/>
          <w:bCs w:val="0"/>
          <w:lang w:eastAsia="zh-CN"/>
        </w:rPr>
        <w:t>报价回购及约定购回</w:t>
      </w:r>
      <w:r w:rsidRPr="001D2825">
        <w:rPr>
          <w:rFonts w:hint="eastAsia"/>
          <w:bCs w:val="0"/>
          <w:lang w:eastAsia="zh-CN"/>
        </w:rPr>
        <w:t>STEP</w:t>
      </w:r>
      <w:r w:rsidRPr="001D2825">
        <w:rPr>
          <w:rFonts w:hint="eastAsia"/>
          <w:bCs w:val="0"/>
          <w:lang w:eastAsia="zh-CN"/>
        </w:rPr>
        <w:t>消息流程图</w:t>
      </w:r>
      <w:bookmarkEnd w:id="136"/>
      <w:bookmarkEnd w:id="137"/>
    </w:p>
    <w:p w:rsidR="00EF5A03" w:rsidRDefault="00EF5A03" w:rsidP="00EF5A03">
      <w:pPr>
        <w:ind w:left="360"/>
        <w:rPr>
          <w:lang w:val="en-US" w:eastAsia="zh-CN"/>
        </w:rPr>
      </w:pPr>
    </w:p>
    <w:p w:rsidR="00EF5A03" w:rsidRDefault="00EF5A03" w:rsidP="00EF5A03">
      <w:pPr>
        <w:ind w:left="360"/>
        <w:rPr>
          <w:lang w:val="en-US" w:eastAsia="zh-CN"/>
        </w:rPr>
      </w:pPr>
      <w:r>
        <w:rPr>
          <w:rFonts w:hint="eastAsia"/>
          <w:noProof/>
          <w:lang w:val="en-US" w:eastAsia="zh-CN"/>
        </w:rPr>
        <w:drawing>
          <wp:inline distT="0" distB="0" distL="0" distR="0">
            <wp:extent cx="5276850" cy="4286250"/>
            <wp:effectExtent l="19050" t="0" r="0" b="0"/>
            <wp:docPr id="5"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26" cstate="print"/>
                    <a:srcRect/>
                    <a:stretch>
                      <a:fillRect/>
                    </a:stretch>
                  </pic:blipFill>
                  <pic:spPr bwMode="auto">
                    <a:xfrm>
                      <a:off x="0" y="0"/>
                      <a:ext cx="5276850" cy="4286250"/>
                    </a:xfrm>
                    <a:prstGeom prst="rect">
                      <a:avLst/>
                    </a:prstGeom>
                    <a:noFill/>
                    <a:ln w="9525">
                      <a:noFill/>
                      <a:miter lim="800000"/>
                      <a:headEnd/>
                      <a:tailEnd/>
                    </a:ln>
                  </pic:spPr>
                </pic:pic>
              </a:graphicData>
            </a:graphic>
          </wp:inline>
        </w:drawing>
      </w:r>
    </w:p>
    <w:p w:rsidR="00EF5A03" w:rsidRDefault="00EF5A03" w:rsidP="00EF5A03">
      <w:pPr>
        <w:ind w:left="360"/>
        <w:rPr>
          <w:lang w:val="en-US" w:eastAsia="zh-CN"/>
        </w:rPr>
      </w:pPr>
    </w:p>
    <w:p w:rsidR="00EF5A03" w:rsidRPr="001D2825" w:rsidRDefault="00EF5A03" w:rsidP="002D2CE4">
      <w:pPr>
        <w:pStyle w:val="2"/>
        <w:rPr>
          <w:bCs w:val="0"/>
          <w:lang w:eastAsia="zh-CN"/>
        </w:rPr>
      </w:pPr>
      <w:bookmarkStart w:id="138" w:name="_Toc332181230"/>
      <w:bookmarkStart w:id="139" w:name="_Toc526945836"/>
      <w:r w:rsidRPr="001D2825">
        <w:rPr>
          <w:rFonts w:hint="eastAsia"/>
          <w:bCs w:val="0"/>
          <w:lang w:eastAsia="zh-CN"/>
        </w:rPr>
        <w:t>申报消息</w:t>
      </w:r>
      <w:bookmarkEnd w:id="138"/>
      <w:bookmarkEnd w:id="139"/>
    </w:p>
    <w:p w:rsidR="00EF5A03" w:rsidRDefault="00EF5A03" w:rsidP="00EF5A03">
      <w:pPr>
        <w:ind w:left="360"/>
        <w:rPr>
          <w:lang w:val="en-US" w:eastAsia="zh-CN"/>
        </w:rPr>
      </w:pPr>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rFonts w:cs="Arial"/>
                <w:lang w:eastAsia="zh-CN"/>
              </w:rPr>
            </w:pPr>
            <w:r w:rsidRPr="00917A26">
              <w:rPr>
                <w:rFonts w:hint="eastAsia"/>
                <w:bCs/>
                <w:lang w:eastAsia="zh-CN"/>
              </w:rPr>
              <w:t>请求及响应接口表中的</w:t>
            </w:r>
            <w:r w:rsidRPr="00917A26">
              <w:rPr>
                <w:rFonts w:hint="eastAsia"/>
                <w:bCs/>
                <w:lang w:eastAsia="zh-CN"/>
              </w:rPr>
              <w:t>reqtext</w:t>
            </w:r>
            <w:r w:rsidRPr="00917A26">
              <w:rPr>
                <w:rFonts w:hint="eastAsia"/>
                <w:bCs/>
                <w:lang w:eastAsia="zh-CN"/>
              </w:rPr>
              <w:t>字段数据。</w:t>
            </w:r>
          </w:p>
          <w:p w:rsidR="00EF5A03" w:rsidRPr="00917A26" w:rsidRDefault="00EF5A03" w:rsidP="004B7012">
            <w:pPr>
              <w:pStyle w:val="WinDescrLeft"/>
              <w:rPr>
                <w:bCs/>
                <w:lang w:eastAsia="zh-CN"/>
              </w:rPr>
            </w:pPr>
            <w:r w:rsidRPr="00917A26">
              <w:rPr>
                <w:rFonts w:cs="Arial"/>
              </w:rPr>
              <w:t>市场参与者</w:t>
            </w:r>
            <w:r w:rsidRPr="00917A26">
              <w:rPr>
                <w:rFonts w:hint="eastAsia"/>
                <w:bCs/>
                <w:lang w:eastAsia="zh-CN"/>
              </w:rPr>
              <w:t>使用</w:t>
            </w:r>
            <w:r w:rsidRPr="00917A26">
              <w:rPr>
                <w:rFonts w:hint="eastAsia"/>
                <w:bCs/>
                <w:lang w:eastAsia="zh-CN"/>
              </w:rPr>
              <w:t>NewOrderSingle</w:t>
            </w:r>
            <w:r w:rsidRPr="00917A26">
              <w:rPr>
                <w:rFonts w:hint="eastAsia"/>
                <w:bCs/>
                <w:lang w:eastAsia="zh-CN"/>
              </w:rPr>
              <w:t>消息进行申报。分别定义了报价回购交易申报消息（支持</w:t>
            </w:r>
            <w:r w:rsidRPr="00917A26">
              <w:rPr>
                <w:rFonts w:cs="Arial" w:hint="eastAsia"/>
                <w:color w:val="000000"/>
                <w:lang w:eastAsia="zh-CN"/>
              </w:rPr>
              <w:t>QNE</w:t>
            </w:r>
            <w:r w:rsidRPr="00917A26">
              <w:rPr>
                <w:rFonts w:cs="Arial" w:hint="eastAsia"/>
                <w:color w:val="000000"/>
                <w:lang w:eastAsia="zh-CN"/>
              </w:rPr>
              <w:t>、</w:t>
            </w:r>
            <w:r w:rsidRPr="00917A26">
              <w:rPr>
                <w:rFonts w:cs="Arial" w:hint="eastAsia"/>
                <w:color w:val="000000"/>
                <w:lang w:eastAsia="zh-CN"/>
              </w:rPr>
              <w:t>QCA</w:t>
            </w:r>
            <w:r w:rsidRPr="00917A26">
              <w:rPr>
                <w:rFonts w:hint="eastAsia"/>
                <w:bCs/>
                <w:lang w:eastAsia="zh-CN"/>
              </w:rPr>
              <w:t>），约定购回交易申报消息（支持</w:t>
            </w:r>
            <w:r w:rsidRPr="00917A26">
              <w:rPr>
                <w:rFonts w:hint="eastAsia"/>
                <w:bCs/>
                <w:lang w:eastAsia="zh-CN"/>
              </w:rPr>
              <w:t>RNE</w:t>
            </w:r>
            <w:r w:rsidRPr="00917A26">
              <w:rPr>
                <w:rFonts w:hint="eastAsia"/>
                <w:bCs/>
                <w:lang w:eastAsia="zh-CN"/>
              </w:rPr>
              <w:t>、</w:t>
            </w:r>
            <w:r w:rsidRPr="00917A26">
              <w:rPr>
                <w:rFonts w:hint="eastAsia"/>
                <w:bCs/>
                <w:lang w:eastAsia="zh-CN"/>
              </w:rPr>
              <w:t>RNR</w:t>
            </w:r>
            <w:r w:rsidRPr="00917A26">
              <w:rPr>
                <w:rFonts w:hint="eastAsia"/>
                <w:bCs/>
                <w:lang w:eastAsia="zh-CN"/>
              </w:rPr>
              <w:t>），报价回购出入库非交易申报消息（支持</w:t>
            </w:r>
            <w:r w:rsidRPr="00917A26">
              <w:rPr>
                <w:rFonts w:hint="eastAsia"/>
                <w:bCs/>
                <w:lang w:eastAsia="zh-CN"/>
              </w:rPr>
              <w:t>QBD</w:t>
            </w:r>
            <w:r w:rsidRPr="00917A26">
              <w:rPr>
                <w:rFonts w:hint="eastAsia"/>
                <w:bCs/>
                <w:lang w:eastAsia="zh-CN"/>
              </w:rPr>
              <w:t>、</w:t>
            </w:r>
            <w:r w:rsidRPr="00917A26">
              <w:rPr>
                <w:rFonts w:hint="eastAsia"/>
                <w:bCs/>
                <w:lang w:eastAsia="zh-CN"/>
              </w:rPr>
              <w:t>QBW</w:t>
            </w:r>
            <w:r w:rsidRPr="00917A26">
              <w:rPr>
                <w:rFonts w:hint="eastAsia"/>
                <w:bCs/>
                <w:lang w:eastAsia="zh-CN"/>
              </w:rPr>
              <w:t>）。</w:t>
            </w:r>
          </w:p>
          <w:p w:rsidR="00EF5A03" w:rsidRPr="0073727B" w:rsidRDefault="00EF5A03" w:rsidP="004B7012">
            <w:pPr>
              <w:pStyle w:val="WinDescrLeft"/>
              <w:rPr>
                <w:bCs/>
                <w:lang w:eastAsia="zh-CN"/>
              </w:rPr>
            </w:pPr>
            <w:r w:rsidRPr="00917A26">
              <w:rPr>
                <w:rFonts w:hint="eastAsia"/>
                <w:bCs/>
                <w:lang w:eastAsia="zh-CN"/>
              </w:rPr>
              <w:t>申报消息字段中，无意义的字段可参考</w:t>
            </w:r>
            <w:r w:rsidRPr="00917A26">
              <w:rPr>
                <w:rFonts w:hint="eastAsia"/>
                <w:bCs/>
                <w:lang w:eastAsia="zh-CN"/>
              </w:rPr>
              <w:t>EzSTEP</w:t>
            </w:r>
            <w:r w:rsidRPr="00917A26">
              <w:rPr>
                <w:rFonts w:hint="eastAsia"/>
                <w:bCs/>
                <w:lang w:eastAsia="zh-CN"/>
              </w:rPr>
              <w:t>通用数据库接口规格说明中</w:t>
            </w:r>
            <w:r w:rsidRPr="00917A26">
              <w:rPr>
                <w:rFonts w:hint="eastAsia"/>
                <w:bCs/>
                <w:lang w:eastAsia="zh-CN"/>
              </w:rPr>
              <w:t>STEP</w:t>
            </w:r>
            <w:r w:rsidRPr="00917A26">
              <w:rPr>
                <w:rFonts w:hint="eastAsia"/>
                <w:bCs/>
                <w:lang w:eastAsia="zh-CN"/>
              </w:rPr>
              <w:t>消息约定取空，</w:t>
            </w:r>
            <w:r w:rsidRPr="00917A26">
              <w:rPr>
                <w:rFonts w:cs="Arial" w:hint="eastAsia"/>
                <w:lang w:eastAsia="zh-CN"/>
              </w:rPr>
              <w:t>即字符型字段值为空，则采用“</w:t>
            </w:r>
            <w:r w:rsidRPr="00917A26">
              <w:rPr>
                <w:rFonts w:cs="Arial"/>
                <w:lang w:val="en-US"/>
              </w:rPr>
              <w:t>标签</w:t>
            </w:r>
            <w:r w:rsidRPr="00917A26">
              <w:rPr>
                <w:rFonts w:cs="Arial"/>
                <w:lang w:val="en-US"/>
              </w:rPr>
              <w:t>= &lt;SOH&gt;</w:t>
            </w:r>
            <w:r w:rsidRPr="00917A26">
              <w:rPr>
                <w:rFonts w:cs="Arial" w:hint="eastAsia"/>
                <w:lang w:val="en-US" w:eastAsia="zh-CN"/>
              </w:rPr>
              <w:t>”的方式表示（等号后与分隔符间有一个空格），如数字型字段值为空，采用缺省取值</w:t>
            </w:r>
            <w:r w:rsidRPr="00917A26">
              <w:rPr>
                <w:rFonts w:cs="Arial" w:hint="eastAsia"/>
                <w:lang w:val="en-US" w:eastAsia="zh-CN"/>
              </w:rPr>
              <w:t>0</w:t>
            </w:r>
            <w:r w:rsidRPr="00917A26">
              <w:rPr>
                <w:rFonts w:cs="Arial" w:hint="eastAsia"/>
                <w:lang w:val="en-US" w:eastAsia="zh-CN"/>
              </w:rPr>
              <w:t>。</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40" w:name="_Toc332181231"/>
      <w:bookmarkStart w:id="141" w:name="_Toc526945837"/>
      <w:r>
        <w:rPr>
          <w:rFonts w:hint="eastAsia"/>
          <w:lang w:val="en-US" w:eastAsia="zh-CN"/>
        </w:rPr>
        <w:lastRenderedPageBreak/>
        <w:t>报价回购交易申报</w:t>
      </w:r>
      <w:bookmarkEnd w:id="140"/>
      <w:bookmarkEnd w:id="141"/>
    </w:p>
    <w:tbl>
      <w:tblPr>
        <w:tblW w:w="0" w:type="auto"/>
        <w:tblInd w:w="-5" w:type="dxa"/>
        <w:tblCellMar>
          <w:left w:w="57" w:type="dxa"/>
          <w:right w:w="57" w:type="dxa"/>
        </w:tblCellMar>
        <w:tblLook w:val="0000"/>
      </w:tblPr>
      <w:tblGrid>
        <w:gridCol w:w="563"/>
        <w:gridCol w:w="448"/>
        <w:gridCol w:w="993"/>
        <w:gridCol w:w="5700"/>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p w:rsidR="00EF5A03" w:rsidRDefault="00EF5A03" w:rsidP="004B7012">
            <w:pPr>
              <w:snapToGrid w:val="0"/>
              <w:jc w:val="both"/>
              <w:rPr>
                <w:rFonts w:cs="Arial"/>
                <w:color w:val="000000"/>
                <w:lang w:eastAsia="zh-CN"/>
              </w:rPr>
            </w:pPr>
            <w:r>
              <w:rPr>
                <w:rFonts w:hint="eastAsia"/>
                <w:lang w:eastAsia="zh-CN"/>
              </w:rPr>
              <w:t>对于</w:t>
            </w:r>
            <w:r w:rsidRPr="009F5EFF">
              <w:rPr>
                <w:lang w:eastAsia="zh-CN"/>
              </w:rPr>
              <w:t>报价回购</w:t>
            </w:r>
            <w:r>
              <w:rPr>
                <w:rFonts w:hint="eastAsia"/>
                <w:lang w:eastAsia="zh-CN"/>
              </w:rPr>
              <w:t>业务，报价回购申报和提前购回申报</w:t>
            </w:r>
            <w:r w:rsidRPr="009F5EFF">
              <w:rPr>
                <w:lang w:eastAsia="zh-CN"/>
              </w:rPr>
              <w:t>代码为</w:t>
            </w:r>
            <w:r w:rsidRPr="009F5EFF">
              <w:rPr>
                <w:lang w:eastAsia="zh-CN"/>
              </w:rPr>
              <w:t>205***</w:t>
            </w:r>
            <w:r w:rsidRPr="009F5EFF">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w:t>
            </w:r>
            <w:r>
              <w:rPr>
                <w:rFonts w:hint="eastAsia"/>
                <w:lang w:eastAsia="zh-CN"/>
              </w:rPr>
              <w:t>单位为元</w:t>
            </w:r>
            <w:r>
              <w:rPr>
                <w:lang w:eastAsia="zh-CN"/>
              </w:rPr>
              <w:t>。</w:t>
            </w:r>
          </w:p>
          <w:p w:rsidR="00EF5A03" w:rsidRPr="00377312" w:rsidRDefault="00EF5A03" w:rsidP="004B7012">
            <w:pPr>
              <w:rPr>
                <w:lang w:eastAsia="zh-CN"/>
              </w:rPr>
            </w:pPr>
            <w:r>
              <w:rPr>
                <w:rFonts w:hint="eastAsia"/>
                <w:lang w:eastAsia="zh-CN"/>
              </w:rPr>
              <w:t>对于</w:t>
            </w:r>
            <w:r w:rsidRPr="009F5EFF">
              <w:rPr>
                <w:lang w:eastAsia="zh-CN"/>
              </w:rPr>
              <w:t>报价回购交易申报价格为</w:t>
            </w:r>
            <w:r w:rsidRPr="009F5EFF">
              <w:rPr>
                <w:lang w:eastAsia="zh-CN"/>
              </w:rPr>
              <w:t>“</w:t>
            </w:r>
            <w:r w:rsidRPr="009F5EFF">
              <w:rPr>
                <w:lang w:eastAsia="zh-CN"/>
              </w:rPr>
              <w:t>每百元资金到期年收益</w:t>
            </w:r>
            <w:r w:rsidRPr="009F5EFF">
              <w:rPr>
                <w:lang w:eastAsia="zh-CN"/>
              </w:rPr>
              <w:t>”</w:t>
            </w:r>
            <w:r w:rsidRPr="009F5EFF">
              <w:rPr>
                <w:lang w:eastAsia="zh-CN"/>
              </w:rPr>
              <w:t>。</w:t>
            </w:r>
            <w:r w:rsidRPr="009F5EFF" w:rsidDel="00DD38FC">
              <w:rPr>
                <w:lang w:eastAsia="zh-CN"/>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640</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Price2</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购回价格，</w:t>
            </w:r>
            <w:r>
              <w:rPr>
                <w:rFonts w:hint="eastAsia"/>
                <w:lang w:eastAsia="zh-CN"/>
              </w:rPr>
              <w:t>单位为元</w:t>
            </w:r>
            <w:r>
              <w:rPr>
                <w:lang w:eastAsia="zh-CN"/>
              </w:rPr>
              <w:t>。</w:t>
            </w:r>
          </w:p>
          <w:p w:rsidR="00EF5A03" w:rsidRPr="00377312" w:rsidRDefault="00EF5A03" w:rsidP="004B7012">
            <w:pPr>
              <w:rPr>
                <w:lang w:eastAsia="zh-CN"/>
              </w:rPr>
            </w:pPr>
            <w:r>
              <w:rPr>
                <w:rFonts w:hint="eastAsia"/>
                <w:lang w:eastAsia="zh-CN"/>
              </w:rPr>
              <w:t>对于</w:t>
            </w:r>
            <w:r w:rsidRPr="009F5EFF">
              <w:rPr>
                <w:lang w:eastAsia="zh-CN"/>
              </w:rPr>
              <w:t>报价回购</w:t>
            </w:r>
            <w:r>
              <w:rPr>
                <w:rFonts w:hint="eastAsia"/>
                <w:lang w:eastAsia="zh-CN"/>
              </w:rPr>
              <w:t>业务，为</w:t>
            </w:r>
            <w:r w:rsidRPr="009F5EFF">
              <w:rPr>
                <w:lang w:eastAsia="zh-CN"/>
              </w:rPr>
              <w:t>提前</w:t>
            </w:r>
            <w:r>
              <w:rPr>
                <w:rFonts w:hint="eastAsia"/>
                <w:lang w:eastAsia="zh-CN"/>
              </w:rPr>
              <w:t>购回</w:t>
            </w:r>
            <w:r w:rsidRPr="009F5EFF">
              <w:rPr>
                <w:lang w:eastAsia="zh-CN"/>
              </w:rPr>
              <w:t>价格，即</w:t>
            </w:r>
            <w:r w:rsidRPr="009F5EFF">
              <w:rPr>
                <w:lang w:eastAsia="zh-CN"/>
              </w:rPr>
              <w:t>“</w:t>
            </w:r>
            <w:r w:rsidRPr="009F5EFF">
              <w:rPr>
                <w:lang w:eastAsia="zh-CN"/>
              </w:rPr>
              <w:t>每百元资金提前终止年收益</w:t>
            </w:r>
            <w:r w:rsidRPr="009F5EFF">
              <w:rPr>
                <w:lang w:eastAsia="zh-CN"/>
              </w:rPr>
              <w:t>”</w:t>
            </w:r>
            <w:r w:rsidRPr="009F5EFF">
              <w:rPr>
                <w:lang w:eastAsia="zh-CN"/>
              </w:rPr>
              <w:t>。</w:t>
            </w:r>
            <w:r w:rsidRPr="009F5EFF" w:rsidDel="00DE708E">
              <w:rPr>
                <w:lang w:eastAsia="zh-CN"/>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p w:rsidR="00EF5A03" w:rsidRDefault="00EF5A03" w:rsidP="004B7012">
            <w:pPr>
              <w:jc w:val="both"/>
              <w:rPr>
                <w:rFonts w:cs="Arial"/>
                <w:color w:val="000000"/>
                <w:lang w:eastAsia="zh-CN"/>
              </w:rPr>
            </w:pPr>
            <w:r>
              <w:rPr>
                <w:rFonts w:hint="eastAsia"/>
                <w:lang w:eastAsia="zh-CN"/>
              </w:rPr>
              <w:t>对于报价回购业务，</w:t>
            </w:r>
            <w:r w:rsidRPr="009F5EFF">
              <w:rPr>
                <w:lang w:eastAsia="zh-CN"/>
              </w:rPr>
              <w:t>报价回购交易的单位为手（</w:t>
            </w:r>
            <w:r w:rsidRPr="009F5EFF">
              <w:rPr>
                <w:lang w:eastAsia="zh-CN"/>
              </w:rPr>
              <w:t>1000</w:t>
            </w:r>
            <w:r w:rsidRPr="009F5EFF">
              <w:rPr>
                <w:lang w:eastAsia="zh-CN"/>
              </w:rPr>
              <w:t>元面值为一手）。报价回购交易最低为</w:t>
            </w:r>
            <w:r w:rsidRPr="009F5EFF">
              <w:rPr>
                <w:lang w:eastAsia="zh-CN"/>
              </w:rPr>
              <w:t>50</w:t>
            </w:r>
            <w:r w:rsidRPr="009F5EFF">
              <w:rPr>
                <w:lang w:eastAsia="zh-CN"/>
              </w:rPr>
              <w:t>手，超出部分为</w:t>
            </w:r>
            <w:r w:rsidRPr="009F5EFF">
              <w:rPr>
                <w:lang w:eastAsia="zh-CN"/>
              </w:rPr>
              <w:t>1</w:t>
            </w:r>
            <w:r w:rsidRPr="009F5EFF">
              <w:rPr>
                <w:lang w:eastAsia="zh-CN"/>
              </w:rPr>
              <w:t>手的整数倍。</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center"/>
              <w:rPr>
                <w:rFonts w:cs="Arial"/>
                <w:lang w:eastAsia="zh-CN"/>
              </w:rPr>
            </w:pPr>
            <w:r>
              <w:rPr>
                <w:rFonts w:cs="Arial" w:hint="eastAsia"/>
                <w:lang w:eastAsia="zh-CN"/>
              </w:rPr>
              <w:t>1080</w:t>
            </w:r>
          </w:p>
        </w:tc>
        <w:tc>
          <w:tcPr>
            <w:tcW w:w="0" w:type="auto"/>
            <w:gridSpan w:val="2"/>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both"/>
              <w:rPr>
                <w:rFonts w:cs="Arial"/>
                <w:lang w:eastAsia="zh-CN"/>
              </w:rPr>
            </w:pPr>
            <w:r w:rsidRPr="00BD52DA">
              <w:rPr>
                <w:rFonts w:cs="Arial"/>
                <w:color w:val="000000"/>
                <w:lang w:eastAsia="zh-CN"/>
              </w:rPr>
              <w:t>RefOrderID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交易所订单</w:t>
            </w:r>
            <w:r w:rsidRPr="009F5EFF">
              <w:rPr>
                <w:lang w:eastAsia="zh-CN"/>
              </w:rPr>
              <w:t>编号</w:t>
            </w:r>
            <w:r>
              <w:rPr>
                <w:rFonts w:hint="eastAsia"/>
                <w:lang w:eastAsia="zh-CN"/>
              </w:rPr>
              <w:t>参考值。</w:t>
            </w:r>
          </w:p>
          <w:p w:rsidR="00EF5A03" w:rsidRDefault="00EF5A03" w:rsidP="004B7012">
            <w:pPr>
              <w:jc w:val="both"/>
              <w:rPr>
                <w:rFonts w:cs="Arial"/>
                <w:color w:val="000000"/>
                <w:lang w:eastAsia="zh-CN"/>
              </w:rPr>
            </w:pPr>
            <w:r>
              <w:rPr>
                <w:rFonts w:hint="eastAsia"/>
                <w:lang w:eastAsia="zh-CN"/>
              </w:rPr>
              <w:t>对于报价回购业务</w:t>
            </w:r>
            <w:r w:rsidRPr="009F5EFF">
              <w:rPr>
                <w:lang w:eastAsia="zh-CN"/>
              </w:rPr>
              <w:t>提前</w:t>
            </w:r>
            <w:r>
              <w:rPr>
                <w:rFonts w:hint="eastAsia"/>
                <w:lang w:eastAsia="zh-CN"/>
              </w:rPr>
              <w:t>购回</w:t>
            </w:r>
            <w:r w:rsidRPr="009F5EFF">
              <w:rPr>
                <w:lang w:eastAsia="zh-CN"/>
              </w:rPr>
              <w:t>订单</w:t>
            </w:r>
            <w:r>
              <w:rPr>
                <w:rFonts w:hint="eastAsia"/>
                <w:lang w:eastAsia="zh-CN"/>
              </w:rPr>
              <w:t>，需填写拟</w:t>
            </w:r>
            <w:r w:rsidRPr="009F5EFF">
              <w:rPr>
                <w:lang w:eastAsia="zh-CN"/>
              </w:rPr>
              <w:t>提前</w:t>
            </w:r>
            <w:r>
              <w:rPr>
                <w:rFonts w:hint="eastAsia"/>
                <w:lang w:eastAsia="zh-CN"/>
              </w:rPr>
              <w:t>购回的</w:t>
            </w:r>
            <w:r>
              <w:rPr>
                <w:rFonts w:hint="eastAsia"/>
              </w:rPr>
              <w:t>回购订单</w:t>
            </w:r>
            <w:r>
              <w:rPr>
                <w:rFonts w:hint="eastAsia"/>
                <w:lang w:eastAsia="zh-CN"/>
              </w:rPr>
              <w:t>交易所订单</w:t>
            </w:r>
            <w:r w:rsidRPr="009F5EFF">
              <w:rPr>
                <w:lang w:eastAsia="zh-CN"/>
              </w:rPr>
              <w:t>编号</w:t>
            </w:r>
            <w:r>
              <w:rPr>
                <w:rFonts w:hint="eastAsia"/>
                <w:lang w:eastAsia="zh-CN"/>
              </w:rPr>
              <w:t>（</w:t>
            </w:r>
            <w:r w:rsidRPr="00BD52DA">
              <w:rPr>
                <w:rFonts w:cs="Arial"/>
                <w:color w:val="000000"/>
                <w:lang w:eastAsia="zh-CN"/>
              </w:rPr>
              <w:t>OrderID</w:t>
            </w:r>
            <w:r>
              <w:rPr>
                <w:rFonts w:hint="eastAsia"/>
                <w:lang w:eastAsia="zh-CN"/>
              </w:rPr>
              <w:t>）</w:t>
            </w:r>
            <w:r w:rsidRPr="009F5EFF">
              <w:rPr>
                <w:lang w:eastAsia="zh-CN"/>
              </w:rPr>
              <w:t>，对</w:t>
            </w:r>
            <w:r>
              <w:rPr>
                <w:rFonts w:hint="eastAsia"/>
                <w:lang w:eastAsia="zh-CN"/>
              </w:rPr>
              <w:t>报价回购</w:t>
            </w:r>
            <w:r w:rsidRPr="009F5EFF">
              <w:rPr>
                <w:lang w:eastAsia="zh-CN"/>
              </w:rPr>
              <w:t>其他业务无意义</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1125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7C75B5">
              <w:rPr>
                <w:rFonts w:cs="Arial"/>
                <w:color w:val="000000"/>
                <w:lang w:eastAsia="zh-CN"/>
              </w:rPr>
              <w:t>OrigTradeDate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初始交易</w:t>
            </w:r>
            <w:r w:rsidRPr="009F5EFF">
              <w:rPr>
                <w:lang w:eastAsia="zh-CN"/>
              </w:rPr>
              <w:t>日期</w:t>
            </w:r>
            <w:r>
              <w:rPr>
                <w:rFonts w:hint="eastAsia"/>
                <w:lang w:eastAsia="zh-CN"/>
              </w:rPr>
              <w:t>。</w:t>
            </w:r>
          </w:p>
          <w:p w:rsidR="00EF5A03" w:rsidRDefault="00EF5A03" w:rsidP="004B7012">
            <w:pPr>
              <w:snapToGrid w:val="0"/>
              <w:rPr>
                <w:lang w:eastAsia="zh-CN"/>
              </w:rPr>
            </w:pPr>
            <w:r>
              <w:rPr>
                <w:rFonts w:hint="eastAsia"/>
                <w:lang w:eastAsia="zh-CN"/>
              </w:rPr>
              <w:t>对于报价回购业务</w:t>
            </w:r>
            <w:r w:rsidRPr="009F5EFF">
              <w:rPr>
                <w:lang w:eastAsia="zh-CN"/>
              </w:rPr>
              <w:t>提前</w:t>
            </w:r>
            <w:r>
              <w:rPr>
                <w:rFonts w:hint="eastAsia"/>
                <w:lang w:eastAsia="zh-CN"/>
              </w:rPr>
              <w:t>购回</w:t>
            </w:r>
            <w:r w:rsidRPr="009F5EFF">
              <w:rPr>
                <w:lang w:eastAsia="zh-CN"/>
              </w:rPr>
              <w:t>订单</w:t>
            </w:r>
            <w:r>
              <w:rPr>
                <w:rFonts w:hint="eastAsia"/>
                <w:lang w:eastAsia="zh-CN"/>
              </w:rPr>
              <w:t>，需填写为原回购</w:t>
            </w:r>
            <w:r w:rsidRPr="009F5EFF">
              <w:rPr>
                <w:lang w:eastAsia="zh-CN"/>
              </w:rPr>
              <w:t>订单的成交日期，对</w:t>
            </w:r>
            <w:r>
              <w:rPr>
                <w:rFonts w:hint="eastAsia"/>
                <w:lang w:eastAsia="zh-CN"/>
              </w:rPr>
              <w:t>报价回购</w:t>
            </w:r>
            <w:r w:rsidRPr="009F5EFF">
              <w:rPr>
                <w:lang w:eastAsia="zh-CN"/>
              </w:rPr>
              <w:t>其他业务无意义</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p w:rsidR="00EF5A03" w:rsidRPr="00F852EA" w:rsidRDefault="00EF5A03" w:rsidP="004B7012">
            <w:pPr>
              <w:snapToGrid w:val="0"/>
              <w:rPr>
                <w:rFonts w:cs="Arial"/>
                <w:color w:val="000000"/>
                <w:lang w:eastAsia="zh-CN"/>
              </w:rPr>
            </w:pPr>
            <w:r>
              <w:rPr>
                <w:rFonts w:hAnsi="宋体" w:hint="eastAsia"/>
                <w:sz w:val="21"/>
                <w:szCs w:val="21"/>
                <w:lang w:eastAsia="zh-CN"/>
              </w:rPr>
              <w:t>对于报价回购，</w:t>
            </w:r>
            <w:r>
              <w:rPr>
                <w:rFonts w:hint="eastAsia"/>
                <w:lang w:eastAsia="zh-CN"/>
              </w:rPr>
              <w:t>为</w:t>
            </w:r>
            <w:r w:rsidRPr="0029271E">
              <w:rPr>
                <w:rFonts w:hint="eastAsia"/>
              </w:rPr>
              <w:t>报价回购资格的券商账户</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sidRPr="009D6A1D">
              <w:rPr>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r w:rsidRPr="009D6A1D">
              <w:rPr>
                <w:rFonts w:hint="eastAsia"/>
                <w:lang w:eastAsia="zh-CN"/>
              </w:rPr>
              <w:t>，作为</w:t>
            </w:r>
            <w:r w:rsidRPr="009D6A1D">
              <w:rPr>
                <w:lang w:eastAsia="zh-CN"/>
              </w:rPr>
              <w:t>买方证券账户</w:t>
            </w:r>
            <w:r>
              <w:rPr>
                <w:rFonts w:hint="eastAsia"/>
                <w:lang w:eastAsia="zh-CN"/>
              </w:rPr>
              <w:t>对应的</w:t>
            </w:r>
            <w:r w:rsidRPr="009D6A1D">
              <w:rPr>
                <w:rFonts w:hint="eastAsia"/>
                <w:lang w:eastAsia="zh-CN"/>
              </w:rPr>
              <w:t>业务</w:t>
            </w:r>
            <w:r w:rsidRPr="009D6A1D">
              <w:rPr>
                <w:rFonts w:hint="eastAsia"/>
                <w:lang w:eastAsia="zh-CN"/>
              </w:rPr>
              <w:t>PBU</w:t>
            </w:r>
            <w:r w:rsidRPr="009D6A1D">
              <w:rPr>
                <w:rFonts w:hint="eastAsia"/>
                <w:lang w:eastAsia="zh-CN"/>
              </w:rPr>
              <w:t>，用于申报、撤单订单</w:t>
            </w:r>
            <w:r w:rsidRPr="009D6A1D">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lastRenderedPageBreak/>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Pr>
                <w:rFonts w:cs="Arial" w:hint="eastAsia"/>
                <w:color w:val="000000"/>
                <w:lang w:eastAsia="zh-CN"/>
              </w:rPr>
              <w:t>，</w:t>
            </w:r>
            <w:r w:rsidRPr="007146EB">
              <w:rPr>
                <w:lang w:eastAsia="zh-CN"/>
              </w:rPr>
              <w:t>位数不足则以</w:t>
            </w:r>
            <w:r w:rsidRPr="007146EB">
              <w:rPr>
                <w:lang w:eastAsia="zh-CN"/>
              </w:rPr>
              <w:t>0</w:t>
            </w:r>
            <w:r>
              <w:rPr>
                <w:rFonts w:hint="eastAsia"/>
                <w:lang w:eastAsia="zh-CN"/>
              </w:rPr>
              <w:t>左</w:t>
            </w:r>
            <w:r w:rsidRPr="007146EB">
              <w:rPr>
                <w:lang w:eastAsia="zh-CN"/>
              </w:rPr>
              <w:t>补齐</w:t>
            </w:r>
            <w:r w:rsidRPr="007146EB">
              <w:rPr>
                <w:lang w:eastAsia="zh-CN"/>
              </w:rPr>
              <w:t>5</w:t>
            </w:r>
            <w:r w:rsidRPr="007146EB">
              <w:rPr>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w:t>
            </w:r>
            <w:r>
              <w:rPr>
                <w:rFonts w:cs="Arial"/>
                <w:color w:val="000000"/>
                <w:lang w:eastAsia="zh-CN"/>
              </w:rPr>
              <w:t>方</w:t>
            </w:r>
            <w:r>
              <w:rPr>
                <w:rFonts w:cs="Arial"/>
                <w:color w:val="000000"/>
              </w:rPr>
              <w:t>投资者帐户</w:t>
            </w:r>
            <w:r>
              <w:rPr>
                <w:rFonts w:cs="Arial" w:hint="eastAsia"/>
                <w:color w:val="000000"/>
                <w:lang w:eastAsia="zh-CN"/>
              </w:rPr>
              <w:t>。</w:t>
            </w:r>
          </w:p>
          <w:p w:rsidR="00EF5A03" w:rsidRDefault="00EF5A03" w:rsidP="004B7012">
            <w:pPr>
              <w:jc w:val="both"/>
              <w:rPr>
                <w:rFonts w:cs="Arial"/>
                <w:color w:val="000000"/>
                <w:lang w:eastAsia="zh-CN"/>
              </w:rPr>
            </w:pPr>
            <w:r w:rsidRPr="00377312">
              <w:rPr>
                <w:rFonts w:cs="Arial" w:hint="eastAsia"/>
                <w:color w:val="000000"/>
              </w:rPr>
              <w:t>对于报价回购，为合格投资者证券帐户；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sidRPr="009D6A1D">
              <w:rPr>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r w:rsidRPr="009D6A1D">
              <w:rPr>
                <w:rFonts w:hint="eastAsia"/>
                <w:lang w:eastAsia="zh-CN"/>
              </w:rPr>
              <w:t>，作为</w:t>
            </w:r>
            <w:r w:rsidRPr="009F5EFF">
              <w:rPr>
                <w:lang w:eastAsia="zh-CN"/>
              </w:rPr>
              <w:t>卖方证券账户</w:t>
            </w:r>
            <w:r>
              <w:rPr>
                <w:rFonts w:hint="eastAsia"/>
                <w:lang w:eastAsia="zh-CN"/>
              </w:rPr>
              <w:t>对应的</w:t>
            </w:r>
            <w:r w:rsidRPr="009D6A1D">
              <w:rPr>
                <w:rFonts w:hint="eastAsia"/>
                <w:lang w:eastAsia="zh-CN"/>
              </w:rPr>
              <w:t>业务</w:t>
            </w:r>
            <w:r w:rsidRPr="009D6A1D">
              <w:rPr>
                <w:rFonts w:hint="eastAsia"/>
                <w:lang w:eastAsia="zh-CN"/>
              </w:rPr>
              <w:t>PBU</w:t>
            </w:r>
            <w:r w:rsidRPr="009D6A1D">
              <w:rPr>
                <w:rFonts w:hint="eastAsia"/>
                <w:lang w:eastAsia="zh-CN"/>
              </w:rPr>
              <w:t>，用于申报、撤单订单</w:t>
            </w:r>
            <w:r w:rsidRPr="009D6A1D">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Pr>
                <w:rFonts w:cs="Arial" w:hint="eastAsia"/>
                <w:color w:val="000000"/>
                <w:lang w:eastAsia="zh-CN"/>
              </w:rPr>
              <w:t>，</w:t>
            </w:r>
            <w:r w:rsidRPr="007146EB">
              <w:rPr>
                <w:lang w:eastAsia="zh-CN"/>
              </w:rPr>
              <w:t>位数不足则以</w:t>
            </w:r>
            <w:r w:rsidRPr="007146EB">
              <w:rPr>
                <w:lang w:eastAsia="zh-CN"/>
              </w:rPr>
              <w:t>0</w:t>
            </w:r>
            <w:r>
              <w:rPr>
                <w:rFonts w:hint="eastAsia"/>
                <w:lang w:eastAsia="zh-CN"/>
              </w:rPr>
              <w:t>左</w:t>
            </w:r>
            <w:r w:rsidRPr="007146EB">
              <w:rPr>
                <w:lang w:eastAsia="zh-CN"/>
              </w:rPr>
              <w:t>补齐</w:t>
            </w:r>
            <w:r w:rsidRPr="007146EB">
              <w:rPr>
                <w:lang w:eastAsia="zh-CN"/>
              </w:rPr>
              <w:t>5</w:t>
            </w:r>
            <w:r w:rsidRPr="007146EB">
              <w:rPr>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42" w:name="_Toc332181232"/>
      <w:bookmarkStart w:id="143" w:name="_Toc526945838"/>
      <w:r>
        <w:rPr>
          <w:rFonts w:hint="eastAsia"/>
          <w:lang w:val="en-US" w:eastAsia="zh-CN"/>
        </w:rPr>
        <w:t>约定购回交易申报</w:t>
      </w:r>
      <w:bookmarkEnd w:id="142"/>
      <w:bookmarkEnd w:id="143"/>
    </w:p>
    <w:tbl>
      <w:tblPr>
        <w:tblW w:w="0" w:type="auto"/>
        <w:tblInd w:w="-5" w:type="dxa"/>
        <w:tblCellMar>
          <w:left w:w="57" w:type="dxa"/>
          <w:right w:w="57" w:type="dxa"/>
        </w:tblCellMar>
        <w:tblLook w:val="0000"/>
      </w:tblPr>
      <w:tblGrid>
        <w:gridCol w:w="563"/>
        <w:gridCol w:w="448"/>
        <w:gridCol w:w="993"/>
        <w:gridCol w:w="5700"/>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p w:rsidR="00EF5A03" w:rsidRDefault="00EF5A03" w:rsidP="004B7012">
            <w:pPr>
              <w:snapToGrid w:val="0"/>
              <w:jc w:val="both"/>
              <w:rPr>
                <w:rFonts w:cs="Arial"/>
                <w:color w:val="000000"/>
                <w:lang w:eastAsia="zh-CN"/>
              </w:rPr>
            </w:pPr>
            <w:r>
              <w:rPr>
                <w:rFonts w:hint="eastAsia"/>
                <w:lang w:eastAsia="zh-CN"/>
              </w:rPr>
              <w:t>对于约定购回业务，填写标的</w:t>
            </w:r>
            <w:r w:rsidRPr="009F5EFF">
              <w:rPr>
                <w:lang w:eastAsia="zh-CN"/>
              </w:rPr>
              <w:t>证券代码</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921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t>StartCash</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初始交易金额，</w:t>
            </w:r>
            <w:r>
              <w:rPr>
                <w:rFonts w:hint="eastAsia"/>
                <w:lang w:eastAsia="zh-CN"/>
              </w:rPr>
              <w:t>单位为元</w:t>
            </w:r>
            <w:r>
              <w:rPr>
                <w:lang w:eastAsia="zh-CN"/>
              </w:rPr>
              <w:t>。</w:t>
            </w:r>
          </w:p>
          <w:p w:rsidR="00EF5A03" w:rsidRDefault="00EF5A03" w:rsidP="004B7012">
            <w:pPr>
              <w:jc w:val="both"/>
              <w:rPr>
                <w:rFonts w:cs="Arial"/>
                <w:color w:val="000000"/>
                <w:lang w:eastAsia="zh-CN"/>
              </w:rPr>
            </w:pPr>
            <w:r>
              <w:rPr>
                <w:rFonts w:hint="eastAsia"/>
                <w:lang w:eastAsia="zh-CN"/>
              </w:rPr>
              <w:t>对于约定购回业务，为初始交易金额，用于初始交易订单。</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N16(2)</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922</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t>EndCash</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购回交易金额，</w:t>
            </w:r>
            <w:r>
              <w:rPr>
                <w:rFonts w:hint="eastAsia"/>
                <w:lang w:eastAsia="zh-CN"/>
              </w:rPr>
              <w:t>单位为元</w:t>
            </w:r>
            <w:r>
              <w:rPr>
                <w:lang w:eastAsia="zh-CN"/>
              </w:rPr>
              <w:t>。</w:t>
            </w:r>
          </w:p>
          <w:p w:rsidR="00EF5A03" w:rsidRPr="00377312" w:rsidRDefault="00EF5A03" w:rsidP="004B7012">
            <w:pPr>
              <w:rPr>
                <w:lang w:eastAsia="zh-CN"/>
              </w:rPr>
            </w:pPr>
            <w:r>
              <w:rPr>
                <w:rFonts w:hint="eastAsia"/>
                <w:lang w:eastAsia="zh-CN"/>
              </w:rPr>
              <w:t>对于约定购回业务，为购回交易金额，</w:t>
            </w:r>
            <w:r w:rsidRPr="009F5EFF" w:rsidDel="00035E16">
              <w:rPr>
                <w:lang w:eastAsia="zh-CN"/>
              </w:rPr>
              <w:t xml:space="preserve"> </w:t>
            </w:r>
            <w:r>
              <w:rPr>
                <w:rFonts w:hint="eastAsia"/>
                <w:lang w:eastAsia="zh-CN"/>
              </w:rPr>
              <w:t>用于初始交易和购回交易订单。</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N16(2)</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p w:rsidR="00EF5A03" w:rsidRDefault="00EF5A03" w:rsidP="004B7012">
            <w:pPr>
              <w:jc w:val="both"/>
              <w:rPr>
                <w:rFonts w:cs="Arial"/>
                <w:color w:val="000000"/>
                <w:lang w:eastAsia="zh-CN"/>
              </w:rPr>
            </w:pPr>
            <w:r>
              <w:rPr>
                <w:rFonts w:hint="eastAsia"/>
                <w:lang w:eastAsia="zh-CN"/>
              </w:rPr>
              <w:t>对于约定购回业务，为标的证券数量，债券单位为手，其他为股或份</w:t>
            </w:r>
            <w:r w:rsidRPr="009F5EFF">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center"/>
              <w:rPr>
                <w:rFonts w:cs="Arial"/>
                <w:lang w:eastAsia="zh-CN"/>
              </w:rPr>
            </w:pPr>
            <w:r>
              <w:rPr>
                <w:rFonts w:cs="Arial" w:hint="eastAsia"/>
                <w:lang w:eastAsia="zh-CN"/>
              </w:rPr>
              <w:t>1080</w:t>
            </w:r>
          </w:p>
        </w:tc>
        <w:tc>
          <w:tcPr>
            <w:tcW w:w="0" w:type="auto"/>
            <w:gridSpan w:val="2"/>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both"/>
              <w:rPr>
                <w:rFonts w:cs="Arial"/>
                <w:lang w:eastAsia="zh-CN"/>
              </w:rPr>
            </w:pPr>
            <w:r w:rsidRPr="00BD52DA">
              <w:rPr>
                <w:rFonts w:cs="Arial"/>
                <w:color w:val="000000"/>
                <w:lang w:eastAsia="zh-CN"/>
              </w:rPr>
              <w:t>RefOrderID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交易所订单</w:t>
            </w:r>
            <w:r w:rsidRPr="009F5EFF">
              <w:rPr>
                <w:lang w:eastAsia="zh-CN"/>
              </w:rPr>
              <w:t>编号</w:t>
            </w:r>
            <w:r>
              <w:rPr>
                <w:rFonts w:hint="eastAsia"/>
                <w:lang w:eastAsia="zh-CN"/>
              </w:rPr>
              <w:t>参考值。</w:t>
            </w:r>
          </w:p>
          <w:p w:rsidR="00EF5A03" w:rsidRDefault="00EF5A03" w:rsidP="004B7012">
            <w:pPr>
              <w:snapToGrid w:val="0"/>
              <w:rPr>
                <w:lang w:eastAsia="zh-CN"/>
              </w:rPr>
            </w:pPr>
            <w:r>
              <w:rPr>
                <w:rFonts w:hint="eastAsia"/>
                <w:lang w:eastAsia="zh-CN"/>
              </w:rPr>
              <w:t>对于约定购回业务初始交易订单无意义；</w:t>
            </w:r>
          </w:p>
          <w:p w:rsidR="00EF5A03" w:rsidRDefault="00EF5A03" w:rsidP="004B7012">
            <w:pPr>
              <w:jc w:val="both"/>
              <w:rPr>
                <w:rFonts w:cs="Arial"/>
                <w:color w:val="000000"/>
                <w:lang w:eastAsia="zh-CN"/>
              </w:rPr>
            </w:pPr>
            <w:r>
              <w:rPr>
                <w:rFonts w:hint="eastAsia"/>
                <w:lang w:eastAsia="zh-CN"/>
              </w:rPr>
              <w:lastRenderedPageBreak/>
              <w:t>对于约定购回业务购回交易订单，需填写为初始交易交易所订单编号（</w:t>
            </w:r>
            <w:r w:rsidRPr="00BD52DA">
              <w:rPr>
                <w:rFonts w:cs="Arial"/>
                <w:color w:val="000000"/>
                <w:lang w:eastAsia="zh-CN"/>
              </w:rPr>
              <w:t>OrderID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lastRenderedPageBreak/>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lastRenderedPageBreak/>
              <w:t>1125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7C75B5">
              <w:rPr>
                <w:rFonts w:cs="Arial"/>
                <w:color w:val="000000"/>
                <w:lang w:eastAsia="zh-CN"/>
              </w:rPr>
              <w:t>OrigTradeDate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初始交易</w:t>
            </w:r>
            <w:r w:rsidRPr="009F5EFF">
              <w:rPr>
                <w:lang w:eastAsia="zh-CN"/>
              </w:rPr>
              <w:t>日期</w:t>
            </w:r>
            <w:r>
              <w:rPr>
                <w:rFonts w:hint="eastAsia"/>
                <w:lang w:eastAsia="zh-CN"/>
              </w:rPr>
              <w:t>。</w:t>
            </w:r>
          </w:p>
          <w:p w:rsidR="00EF5A03" w:rsidRDefault="00EF5A03" w:rsidP="004B7012">
            <w:pPr>
              <w:snapToGrid w:val="0"/>
              <w:rPr>
                <w:lang w:eastAsia="zh-CN"/>
              </w:rPr>
            </w:pPr>
            <w:r>
              <w:rPr>
                <w:rFonts w:hint="eastAsia"/>
                <w:lang w:eastAsia="zh-CN"/>
              </w:rPr>
              <w:t>对于约定购回业务初始交易订单，需填写为购回交易日期；</w:t>
            </w:r>
          </w:p>
          <w:p w:rsidR="00EF5A03" w:rsidRDefault="00EF5A03" w:rsidP="004B7012">
            <w:pPr>
              <w:snapToGrid w:val="0"/>
              <w:rPr>
                <w:lang w:eastAsia="zh-CN"/>
              </w:rPr>
            </w:pPr>
            <w:r>
              <w:rPr>
                <w:rFonts w:hint="eastAsia"/>
                <w:lang w:eastAsia="zh-CN"/>
              </w:rPr>
              <w:t>对于约定购回业务购回交易订单，需填写为初始交易日期。</w:t>
            </w:r>
            <w:r w:rsidRPr="009F5EFF">
              <w:rPr>
                <w:lang w:eastAsia="zh-CN"/>
              </w:rPr>
              <w:t>格式为</w:t>
            </w:r>
            <w:r w:rsidRPr="009F5EFF">
              <w:rPr>
                <w:lang w:eastAsia="zh-CN"/>
              </w:rPr>
              <w:t>YYYYMMDD</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510826" w:rsidTr="004B7012">
        <w:tc>
          <w:tcPr>
            <w:tcW w:w="0" w:type="auto"/>
            <w:tcBorders>
              <w:top w:val="single" w:sz="4" w:space="0" w:color="000000"/>
              <w:left w:val="single" w:sz="4" w:space="0" w:color="000000"/>
              <w:bottom w:val="single" w:sz="4" w:space="0" w:color="000000"/>
            </w:tcBorders>
          </w:tcPr>
          <w:p w:rsidR="00EF5A03" w:rsidRPr="00510826" w:rsidRDefault="00EF5A03" w:rsidP="004B7012">
            <w:pPr>
              <w:snapToGrid w:val="0"/>
              <w:jc w:val="center"/>
              <w:rPr>
                <w:rFonts w:cs="Arial"/>
                <w:color w:val="000000"/>
                <w:lang w:eastAsia="zh-CN"/>
              </w:rPr>
            </w:pPr>
            <w:r w:rsidRPr="00510826">
              <w:rPr>
                <w:rFonts w:cs="Arial" w:hint="eastAsia"/>
                <w:color w:val="000000"/>
                <w:lang w:eastAsia="zh-CN"/>
              </w:rPr>
              <w:t>914</w:t>
            </w:r>
          </w:p>
        </w:tc>
        <w:tc>
          <w:tcPr>
            <w:tcW w:w="0" w:type="auto"/>
            <w:gridSpan w:val="2"/>
            <w:tcBorders>
              <w:top w:val="single" w:sz="4" w:space="0" w:color="000000"/>
              <w:left w:val="single" w:sz="4" w:space="0" w:color="000000"/>
              <w:bottom w:val="single" w:sz="4" w:space="0" w:color="000000"/>
            </w:tcBorders>
          </w:tcPr>
          <w:p w:rsidR="00EF5A03" w:rsidRPr="00510826" w:rsidRDefault="00EF5A03" w:rsidP="004B7012">
            <w:pPr>
              <w:snapToGrid w:val="0"/>
              <w:jc w:val="both"/>
              <w:rPr>
                <w:rFonts w:cs="Arial"/>
                <w:lang w:eastAsia="zh-CN"/>
              </w:rPr>
            </w:pPr>
            <w:r w:rsidRPr="00510826">
              <w:rPr>
                <w:rFonts w:cs="Arial"/>
              </w:rPr>
              <w:t>AgreementID</w:t>
            </w:r>
          </w:p>
        </w:tc>
        <w:tc>
          <w:tcPr>
            <w:tcW w:w="0" w:type="auto"/>
            <w:tcBorders>
              <w:top w:val="single" w:sz="4" w:space="0" w:color="000000"/>
              <w:left w:val="single" w:sz="4" w:space="0" w:color="000000"/>
              <w:bottom w:val="single" w:sz="4" w:space="0" w:color="000000"/>
            </w:tcBorders>
          </w:tcPr>
          <w:p w:rsidR="00EF5A03" w:rsidRPr="00510826" w:rsidRDefault="00EF5A03" w:rsidP="004B7012">
            <w:pPr>
              <w:jc w:val="both"/>
              <w:rPr>
                <w:rFonts w:cs="Arial"/>
                <w:color w:val="000000"/>
                <w:lang w:eastAsia="zh-CN"/>
              </w:rPr>
            </w:pPr>
            <w:r w:rsidRPr="00510826">
              <w:rPr>
                <w:rFonts w:cs="Arial" w:hint="eastAsia"/>
                <w:color w:val="000000"/>
                <w:lang w:eastAsia="zh-CN"/>
              </w:rPr>
              <w:t>约定购回业务合同编号，会员内部字段，交易所不做校验</w:t>
            </w:r>
          </w:p>
        </w:tc>
        <w:tc>
          <w:tcPr>
            <w:tcW w:w="0" w:type="auto"/>
            <w:tcBorders>
              <w:top w:val="single" w:sz="4" w:space="0" w:color="000000"/>
              <w:left w:val="single" w:sz="4" w:space="0" w:color="000000"/>
              <w:bottom w:val="single" w:sz="4" w:space="0" w:color="000000"/>
              <w:right w:val="single" w:sz="4" w:space="0" w:color="000000"/>
            </w:tcBorders>
          </w:tcPr>
          <w:p w:rsidR="00EF5A03" w:rsidRPr="00510826" w:rsidRDefault="00EF5A03" w:rsidP="004B7012">
            <w:pPr>
              <w:snapToGrid w:val="0"/>
              <w:jc w:val="both"/>
              <w:rPr>
                <w:rFonts w:cs="Arial"/>
                <w:color w:val="000000"/>
                <w:lang w:eastAsia="zh-CN"/>
              </w:rPr>
            </w:pPr>
            <w:r w:rsidRPr="00510826">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p w:rsidR="00EF5A03" w:rsidRDefault="00EF5A03" w:rsidP="004B7012">
            <w:pPr>
              <w:snapToGrid w:val="0"/>
            </w:pPr>
            <w:r w:rsidRPr="00377312">
              <w:rPr>
                <w:rFonts w:hint="eastAsia"/>
              </w:rPr>
              <w:t>对于约定购回初始交易，为</w:t>
            </w:r>
            <w:r>
              <w:rPr>
                <w:rFonts w:hint="eastAsia"/>
              </w:rPr>
              <w:t>约定</w:t>
            </w:r>
            <w:r w:rsidRPr="0048069B">
              <w:rPr>
                <w:rFonts w:hint="eastAsia"/>
              </w:rPr>
              <w:t>购回专用</w:t>
            </w:r>
            <w:r>
              <w:rPr>
                <w:rFonts w:hint="eastAsia"/>
              </w:rPr>
              <w:t>证券</w:t>
            </w:r>
            <w:r w:rsidRPr="0048069B">
              <w:rPr>
                <w:rFonts w:hint="eastAsia"/>
              </w:rPr>
              <w:t>账户</w:t>
            </w:r>
            <w:r>
              <w:rPr>
                <w:rFonts w:hint="eastAsia"/>
              </w:rPr>
              <w:t>；</w:t>
            </w:r>
          </w:p>
          <w:p w:rsidR="00EF5A03" w:rsidRPr="00F852EA" w:rsidRDefault="00EF5A03" w:rsidP="004B7012">
            <w:pPr>
              <w:snapToGrid w:val="0"/>
              <w:rPr>
                <w:rFonts w:cs="Arial"/>
                <w:color w:val="000000"/>
                <w:lang w:eastAsia="zh-CN"/>
              </w:rPr>
            </w:pPr>
            <w:r w:rsidRPr="00377312">
              <w:rPr>
                <w:rFonts w:hint="eastAsia"/>
              </w:rPr>
              <w:t>对于约定购回购回交易，为</w:t>
            </w:r>
            <w:r w:rsidRPr="0048069B">
              <w:rPr>
                <w:rFonts w:hint="eastAsia"/>
              </w:rPr>
              <w:t>合格投资者</w:t>
            </w:r>
            <w:r>
              <w:rPr>
                <w:rFonts w:hint="eastAsia"/>
              </w:rPr>
              <w:t>证券</w:t>
            </w:r>
            <w:r w:rsidRPr="0048069B">
              <w:rPr>
                <w:rFonts w:hint="eastAsia"/>
              </w:rPr>
              <w:t>帐户</w:t>
            </w:r>
            <w:r>
              <w:rPr>
                <w:rFonts w:hint="eastAsia"/>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sidRPr="009D6A1D">
              <w:rPr>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r w:rsidRPr="009D6A1D">
              <w:rPr>
                <w:rFonts w:hint="eastAsia"/>
                <w:lang w:eastAsia="zh-CN"/>
              </w:rPr>
              <w:t>，作为</w:t>
            </w:r>
            <w:r w:rsidRPr="009D6A1D">
              <w:rPr>
                <w:lang w:eastAsia="zh-CN"/>
              </w:rPr>
              <w:t>买方证券账户</w:t>
            </w:r>
            <w:r>
              <w:rPr>
                <w:rFonts w:hint="eastAsia"/>
                <w:lang w:eastAsia="zh-CN"/>
              </w:rPr>
              <w:t>对应的</w:t>
            </w:r>
            <w:r w:rsidRPr="009D6A1D">
              <w:rPr>
                <w:rFonts w:hint="eastAsia"/>
                <w:lang w:eastAsia="zh-CN"/>
              </w:rPr>
              <w:t>业务</w:t>
            </w:r>
            <w:r w:rsidRPr="009D6A1D">
              <w:rPr>
                <w:rFonts w:hint="eastAsia"/>
                <w:lang w:eastAsia="zh-CN"/>
              </w:rPr>
              <w:t>PBU</w:t>
            </w:r>
            <w:r w:rsidRPr="009D6A1D">
              <w:rPr>
                <w:rFonts w:hint="eastAsia"/>
                <w:lang w:eastAsia="zh-CN"/>
              </w:rPr>
              <w:t>，用于申报、撤单订单</w:t>
            </w:r>
            <w:r w:rsidRPr="009D6A1D">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Pr>
                <w:rFonts w:cs="Arial" w:hint="eastAsia"/>
                <w:color w:val="000000"/>
                <w:lang w:eastAsia="zh-CN"/>
              </w:rPr>
              <w:t>，</w:t>
            </w:r>
            <w:r w:rsidRPr="007146EB">
              <w:rPr>
                <w:lang w:eastAsia="zh-CN"/>
              </w:rPr>
              <w:t>位数不足则以</w:t>
            </w:r>
            <w:r w:rsidRPr="007146EB">
              <w:rPr>
                <w:lang w:eastAsia="zh-CN"/>
              </w:rPr>
              <w:t>0</w:t>
            </w:r>
            <w:r>
              <w:rPr>
                <w:rFonts w:hint="eastAsia"/>
                <w:lang w:eastAsia="zh-CN"/>
              </w:rPr>
              <w:t>左</w:t>
            </w:r>
            <w:r w:rsidRPr="007146EB">
              <w:rPr>
                <w:lang w:eastAsia="zh-CN"/>
              </w:rPr>
              <w:t>补齐</w:t>
            </w:r>
            <w:r w:rsidRPr="007146EB">
              <w:rPr>
                <w:lang w:eastAsia="zh-CN"/>
              </w:rPr>
              <w:t>5</w:t>
            </w:r>
            <w:r w:rsidRPr="007146EB">
              <w:rPr>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w:t>
            </w:r>
            <w:r>
              <w:rPr>
                <w:rFonts w:cs="Arial"/>
                <w:color w:val="000000"/>
                <w:lang w:eastAsia="zh-CN"/>
              </w:rPr>
              <w:t>方</w:t>
            </w:r>
            <w:r>
              <w:rPr>
                <w:rFonts w:cs="Arial"/>
                <w:color w:val="000000"/>
              </w:rPr>
              <w:t>投资者帐户</w:t>
            </w:r>
            <w:r>
              <w:rPr>
                <w:rFonts w:cs="Arial" w:hint="eastAsia"/>
                <w:color w:val="000000"/>
                <w:lang w:eastAsia="zh-CN"/>
              </w:rPr>
              <w:t>。</w:t>
            </w:r>
          </w:p>
          <w:p w:rsidR="00EF5A03" w:rsidRPr="00377312" w:rsidRDefault="00EF5A03" w:rsidP="004B7012">
            <w:pPr>
              <w:jc w:val="both"/>
              <w:rPr>
                <w:rFonts w:cs="Arial"/>
                <w:color w:val="000000"/>
              </w:rPr>
            </w:pPr>
            <w:r w:rsidRPr="00377312">
              <w:rPr>
                <w:rFonts w:cs="Arial" w:hint="eastAsia"/>
                <w:color w:val="000000"/>
              </w:rPr>
              <w:t>对于约定购回初始交易，为合格投资者证券帐户；</w:t>
            </w:r>
          </w:p>
          <w:p w:rsidR="00EF5A03" w:rsidRDefault="00EF5A03" w:rsidP="004B7012">
            <w:pPr>
              <w:jc w:val="both"/>
              <w:rPr>
                <w:rFonts w:cs="Arial"/>
                <w:color w:val="000000"/>
                <w:lang w:eastAsia="zh-CN"/>
              </w:rPr>
            </w:pPr>
            <w:r w:rsidRPr="00377312">
              <w:rPr>
                <w:rFonts w:cs="Arial" w:hint="eastAsia"/>
                <w:color w:val="000000"/>
              </w:rPr>
              <w:t>对于约定购回购回交易，为约定购回专用证券账户。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sidRPr="009D6A1D">
              <w:rPr>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r w:rsidRPr="009D6A1D">
              <w:rPr>
                <w:rFonts w:hint="eastAsia"/>
                <w:lang w:eastAsia="zh-CN"/>
              </w:rPr>
              <w:t>，作为</w:t>
            </w:r>
            <w:r w:rsidRPr="009F5EFF">
              <w:rPr>
                <w:lang w:eastAsia="zh-CN"/>
              </w:rPr>
              <w:t>卖方证券账户</w:t>
            </w:r>
            <w:r>
              <w:rPr>
                <w:rFonts w:hint="eastAsia"/>
                <w:lang w:eastAsia="zh-CN"/>
              </w:rPr>
              <w:t>对应的</w:t>
            </w:r>
            <w:r w:rsidRPr="009D6A1D">
              <w:rPr>
                <w:rFonts w:hint="eastAsia"/>
                <w:lang w:eastAsia="zh-CN"/>
              </w:rPr>
              <w:t>业务</w:t>
            </w:r>
            <w:r w:rsidRPr="009D6A1D">
              <w:rPr>
                <w:rFonts w:hint="eastAsia"/>
                <w:lang w:eastAsia="zh-CN"/>
              </w:rPr>
              <w:t>PBU</w:t>
            </w:r>
            <w:r w:rsidRPr="009D6A1D">
              <w:rPr>
                <w:rFonts w:hint="eastAsia"/>
                <w:lang w:eastAsia="zh-CN"/>
              </w:rPr>
              <w:t>，用于申报、撤单订单</w:t>
            </w:r>
            <w:r w:rsidRPr="009D6A1D">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Pr>
                <w:rFonts w:cs="Arial" w:hint="eastAsia"/>
                <w:color w:val="000000"/>
                <w:lang w:eastAsia="zh-CN"/>
              </w:rPr>
              <w:t>，</w:t>
            </w:r>
            <w:r w:rsidRPr="007146EB">
              <w:rPr>
                <w:lang w:eastAsia="zh-CN"/>
              </w:rPr>
              <w:t>位数不足则以</w:t>
            </w:r>
            <w:r w:rsidRPr="007146EB">
              <w:rPr>
                <w:lang w:eastAsia="zh-CN"/>
              </w:rPr>
              <w:t>0</w:t>
            </w:r>
            <w:r>
              <w:rPr>
                <w:rFonts w:hint="eastAsia"/>
                <w:lang w:eastAsia="zh-CN"/>
              </w:rPr>
              <w:t>左</w:t>
            </w:r>
            <w:r w:rsidRPr="007146EB">
              <w:rPr>
                <w:lang w:eastAsia="zh-CN"/>
              </w:rPr>
              <w:t>补齐</w:t>
            </w:r>
            <w:r w:rsidRPr="007146EB">
              <w:rPr>
                <w:lang w:eastAsia="zh-CN"/>
              </w:rPr>
              <w:t>5</w:t>
            </w:r>
            <w:r w:rsidRPr="007146EB">
              <w:rPr>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lastRenderedPageBreak/>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44" w:name="_Toc332181233"/>
      <w:bookmarkStart w:id="145" w:name="_Toc526945839"/>
      <w:r>
        <w:rPr>
          <w:rFonts w:hint="eastAsia"/>
          <w:lang w:val="en-US" w:eastAsia="zh-CN"/>
        </w:rPr>
        <w:t>出入库非交易申报</w:t>
      </w:r>
      <w:bookmarkEnd w:id="144"/>
      <w:bookmarkEnd w:id="145"/>
    </w:p>
    <w:tbl>
      <w:tblPr>
        <w:tblW w:w="0" w:type="auto"/>
        <w:tblInd w:w="-5" w:type="dxa"/>
        <w:tblCellMar>
          <w:left w:w="57" w:type="dxa"/>
          <w:right w:w="57" w:type="dxa"/>
        </w:tblCellMar>
        <w:tblLook w:val="0000"/>
      </w:tblPr>
      <w:tblGrid>
        <w:gridCol w:w="563"/>
        <w:gridCol w:w="448"/>
        <w:gridCol w:w="993"/>
        <w:gridCol w:w="5914"/>
        <w:gridCol w:w="512"/>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p w:rsidR="00EF5A03" w:rsidRPr="001F2C4A" w:rsidRDefault="00EF5A03" w:rsidP="004B7012">
            <w:pPr>
              <w:snapToGrid w:val="0"/>
              <w:rPr>
                <w:lang w:eastAsia="zh-CN"/>
              </w:rPr>
            </w:pPr>
            <w:r w:rsidRPr="009F5EFF">
              <w:rPr>
                <w:lang w:eastAsia="zh-CN"/>
              </w:rPr>
              <w:t>报价回购出入库填写现券代码。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数量</w:t>
            </w:r>
          </w:p>
          <w:p w:rsidR="00EF5A03" w:rsidRDefault="00EF5A03" w:rsidP="004B7012">
            <w:pPr>
              <w:jc w:val="both"/>
              <w:rPr>
                <w:lang w:eastAsia="zh-CN"/>
              </w:rPr>
            </w:pPr>
            <w:r>
              <w:rPr>
                <w:rFonts w:hint="eastAsia"/>
                <w:lang w:eastAsia="zh-CN"/>
              </w:rPr>
              <w:t>债券</w:t>
            </w:r>
            <w:r w:rsidRPr="009F5EFF">
              <w:rPr>
                <w:lang w:eastAsia="zh-CN"/>
              </w:rPr>
              <w:t>出入库申报数量的单位为手（</w:t>
            </w:r>
            <w:r w:rsidRPr="009F5EFF">
              <w:rPr>
                <w:lang w:eastAsia="zh-CN"/>
              </w:rPr>
              <w:t>1000</w:t>
            </w:r>
            <w:r w:rsidRPr="009F5EFF">
              <w:rPr>
                <w:lang w:eastAsia="zh-CN"/>
              </w:rPr>
              <w:t>元面值为一手）。</w:t>
            </w:r>
          </w:p>
          <w:p w:rsidR="00EF5A03" w:rsidRDefault="00EF5A03" w:rsidP="004B7012">
            <w:pPr>
              <w:jc w:val="both"/>
              <w:rPr>
                <w:rFonts w:cs="Arial"/>
                <w:color w:val="000000"/>
                <w:lang w:eastAsia="zh-CN"/>
              </w:rPr>
            </w:pPr>
            <w:r>
              <w:rPr>
                <w:rFonts w:hint="eastAsia"/>
                <w:lang w:eastAsia="zh-CN"/>
              </w:rPr>
              <w:t>股票、基金</w:t>
            </w:r>
            <w:r w:rsidRPr="009F5EFF">
              <w:rPr>
                <w:lang w:eastAsia="zh-CN"/>
              </w:rPr>
              <w:t>出入库申报数量的单位</w:t>
            </w:r>
            <w:r>
              <w:rPr>
                <w:rFonts w:hint="eastAsia"/>
                <w:lang w:eastAsia="zh-CN"/>
              </w:rPr>
              <w:t>分别</w:t>
            </w:r>
            <w:r w:rsidRPr="009F5EFF">
              <w:rPr>
                <w:lang w:eastAsia="zh-CN"/>
              </w:rPr>
              <w:t>为</w:t>
            </w:r>
            <w:r>
              <w:rPr>
                <w:rFonts w:hint="eastAsia"/>
                <w:lang w:eastAsia="zh-CN"/>
              </w:rPr>
              <w:t>股和份。</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Pr>
                <w:rFonts w:cs="Arial" w:hint="eastAsia"/>
                <w:color w:val="000000"/>
                <w:sz w:val="16"/>
                <w:szCs w:val="16"/>
                <w:lang w:eastAsia="zh-CN"/>
              </w:rPr>
              <w:t>证券</w:t>
            </w:r>
            <w:r w:rsidRPr="00631180">
              <w:rPr>
                <w:rFonts w:cs="Arial" w:hint="eastAsia"/>
                <w:color w:val="000000"/>
                <w:sz w:val="16"/>
                <w:szCs w:val="16"/>
                <w:lang w:eastAsia="zh-CN"/>
              </w:rPr>
              <w:t>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5F7853" w:rsidRDefault="00EF5A03" w:rsidP="004B7012">
            <w:pPr>
              <w:snapToGrid w:val="0"/>
              <w:rPr>
                <w:lang w:eastAsia="zh-CN"/>
              </w:rPr>
            </w:pPr>
            <w:r w:rsidRPr="00377312">
              <w:t>对于</w:t>
            </w:r>
            <w:r w:rsidRPr="00377312">
              <w:rPr>
                <w:rFonts w:hint="eastAsia"/>
              </w:rPr>
              <w:t>报价</w:t>
            </w:r>
            <w:r w:rsidRPr="00377312">
              <w:t>出</w:t>
            </w:r>
            <w:r>
              <w:rPr>
                <w:rFonts w:hint="eastAsia"/>
                <w:lang w:eastAsia="zh-CN"/>
              </w:rPr>
              <w:t>入</w:t>
            </w:r>
            <w:r w:rsidRPr="00377312">
              <w:t>库，</w:t>
            </w:r>
            <w:r>
              <w:rPr>
                <w:rFonts w:hint="eastAsia"/>
                <w:lang w:eastAsia="zh-CN"/>
              </w:rPr>
              <w:t>填</w:t>
            </w:r>
            <w:r w:rsidRPr="00377312">
              <w:t>自营证券账户</w:t>
            </w:r>
            <w:r w:rsidRPr="00377312">
              <w:rPr>
                <w:rFonts w:hint="eastAsia"/>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证券</w:t>
            </w:r>
            <w:r>
              <w:rPr>
                <w:rFonts w:cs="Arial"/>
                <w:color w:val="000000"/>
              </w:rPr>
              <w:t>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9D6A1D" w:rsidRDefault="00EF5A03" w:rsidP="004B7012">
            <w:pPr>
              <w:snapToGrid w:val="0"/>
              <w:rPr>
                <w:lang w:eastAsia="zh-CN"/>
              </w:rPr>
            </w:pP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p w:rsidR="00EF5A03" w:rsidRPr="00BA7FC6" w:rsidRDefault="00EF5A03" w:rsidP="004B7012">
            <w:pPr>
              <w:jc w:val="both"/>
              <w:rPr>
                <w:lang w:eastAsia="zh-CN"/>
              </w:rPr>
            </w:pPr>
            <w:r w:rsidRPr="00BA7FC6">
              <w:rPr>
                <w:lang w:eastAsia="zh-CN"/>
              </w:rPr>
              <w:t>对于</w:t>
            </w:r>
            <w:r w:rsidRPr="00BA7FC6">
              <w:rPr>
                <w:rFonts w:hint="eastAsia"/>
                <w:lang w:eastAsia="zh-CN"/>
              </w:rPr>
              <w:t>报价</w:t>
            </w:r>
            <w:r w:rsidRPr="00BA7FC6">
              <w:rPr>
                <w:lang w:eastAsia="zh-CN"/>
              </w:rPr>
              <w:t>出</w:t>
            </w:r>
            <w:r>
              <w:rPr>
                <w:rFonts w:hint="eastAsia"/>
                <w:lang w:eastAsia="zh-CN"/>
              </w:rPr>
              <w:t>入</w:t>
            </w:r>
            <w:r w:rsidRPr="00BA7FC6">
              <w:rPr>
                <w:lang w:eastAsia="zh-CN"/>
              </w:rPr>
              <w:t>库记</w:t>
            </w:r>
            <w:r>
              <w:rPr>
                <w:rFonts w:hint="eastAsia"/>
                <w:lang w:eastAsia="zh-CN"/>
              </w:rPr>
              <w:t>，填</w:t>
            </w:r>
            <w:r w:rsidRPr="00BA7FC6">
              <w:rPr>
                <w:lang w:eastAsia="zh-CN"/>
              </w:rPr>
              <w:t>自营证券账户</w:t>
            </w:r>
            <w:r w:rsidRPr="00BA7FC6">
              <w:rPr>
                <w:rFonts w:hint="eastAsia"/>
                <w:lang w:eastAsia="zh-CN"/>
              </w:rPr>
              <w:t>PBU</w:t>
            </w:r>
            <w:r w:rsidRPr="00BA7FC6">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r>
              <w:rPr>
                <w:rFonts w:cs="Arial" w:hint="eastAsia"/>
                <w:color w:val="000000"/>
                <w:lang w:eastAsia="zh-CN"/>
              </w:rPr>
              <w:t>，</w:t>
            </w:r>
            <w:r w:rsidRPr="007146EB">
              <w:rPr>
                <w:lang w:eastAsia="zh-CN"/>
              </w:rPr>
              <w:t>位数不足则以</w:t>
            </w:r>
            <w:r w:rsidRPr="007146EB">
              <w:rPr>
                <w:lang w:eastAsia="zh-CN"/>
              </w:rPr>
              <w:t>0</w:t>
            </w:r>
            <w:r>
              <w:rPr>
                <w:rFonts w:hint="eastAsia"/>
                <w:lang w:eastAsia="zh-CN"/>
              </w:rPr>
              <w:t>左</w:t>
            </w:r>
            <w:r w:rsidRPr="007146EB">
              <w:rPr>
                <w:lang w:eastAsia="zh-CN"/>
              </w:rPr>
              <w:t>补齐</w:t>
            </w:r>
            <w:r w:rsidRPr="007146EB">
              <w:rPr>
                <w:lang w:eastAsia="zh-CN"/>
              </w:rPr>
              <w:t>5</w:t>
            </w:r>
            <w:r w:rsidRPr="007146EB">
              <w:rPr>
                <w:lang w:eastAsia="zh-CN"/>
              </w:rPr>
              <w:t>位。</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2"/>
        <w:rPr>
          <w:bCs w:val="0"/>
          <w:lang w:eastAsia="zh-CN"/>
        </w:rPr>
      </w:pPr>
      <w:bookmarkStart w:id="146" w:name="_Toc332181234"/>
      <w:bookmarkStart w:id="147" w:name="_Toc526945840"/>
      <w:r w:rsidRPr="001D2825">
        <w:rPr>
          <w:rFonts w:hint="eastAsia"/>
          <w:bCs w:val="0"/>
          <w:lang w:eastAsia="zh-CN"/>
        </w:rPr>
        <w:t>申报撤单消息</w:t>
      </w:r>
      <w:bookmarkEnd w:id="146"/>
      <w:bookmarkEnd w:id="14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rPr>
                <w:rFonts w:cs="Arial"/>
                <w:color w:val="000000"/>
                <w:lang w:eastAsia="zh-CN"/>
              </w:rPr>
            </w:pPr>
            <w:r w:rsidRPr="00917A26">
              <w:rPr>
                <w:rFonts w:cs="Arial" w:hint="eastAsia"/>
                <w:color w:val="000000"/>
                <w:lang w:eastAsia="zh-CN"/>
              </w:rPr>
              <w:t>同大宗业务申报撤单消息，</w:t>
            </w:r>
          </w:p>
          <w:p w:rsidR="00EF5A03" w:rsidRPr="00917A26" w:rsidRDefault="00EF5A03" w:rsidP="004B7012">
            <w:pPr>
              <w:rPr>
                <w:rFonts w:cs="Arial"/>
                <w:color w:val="000000"/>
                <w:lang w:eastAsia="zh-CN"/>
              </w:rPr>
            </w:pPr>
            <w:r w:rsidRPr="00917A26">
              <w:rPr>
                <w:rFonts w:cs="Arial" w:hint="eastAsia"/>
                <w:color w:val="000000"/>
                <w:lang w:eastAsia="zh-CN"/>
              </w:rPr>
              <w:t>其中的买卖方向无意义，建议报价入库填卖，其他填买。</w:t>
            </w:r>
          </w:p>
          <w:p w:rsidR="00EF5A03" w:rsidRPr="00002CE0" w:rsidRDefault="00EF5A03" w:rsidP="004B7012">
            <w:pPr>
              <w:rPr>
                <w:lang w:eastAsia="zh-CN"/>
              </w:rPr>
            </w:pPr>
            <w:r w:rsidRPr="00917A26">
              <w:rPr>
                <w:rFonts w:cs="Arial" w:hint="eastAsia"/>
                <w:color w:val="000000"/>
                <w:lang w:eastAsia="zh-CN"/>
              </w:rPr>
              <w:lastRenderedPageBreak/>
              <w:t>其中因交易申报中含买卖</w:t>
            </w:r>
            <w:r w:rsidRPr="00917A26">
              <w:rPr>
                <w:rFonts w:cs="Arial" w:hint="eastAsia"/>
                <w:color w:val="000000"/>
                <w:lang w:eastAsia="zh-CN"/>
              </w:rPr>
              <w:t>2</w:t>
            </w:r>
            <w:r w:rsidRPr="00917A26">
              <w:rPr>
                <w:rFonts w:cs="Arial" w:hint="eastAsia"/>
                <w:color w:val="000000"/>
                <w:lang w:eastAsia="zh-CN"/>
              </w:rPr>
              <w:t>个参与方，约定报价回购交易及约定购回交易填买方参与方。</w:t>
            </w:r>
          </w:p>
        </w:tc>
      </w:tr>
    </w:tbl>
    <w:p w:rsidR="00EF5A03" w:rsidRPr="00002CE0" w:rsidRDefault="00EF5A03" w:rsidP="00EF5A03">
      <w:pPr>
        <w:rPr>
          <w:lang w:eastAsia="zh-CN"/>
        </w:rPr>
      </w:pPr>
    </w:p>
    <w:p w:rsidR="00EF5A03" w:rsidRDefault="00EF5A03" w:rsidP="002D2CE4">
      <w:pPr>
        <w:pStyle w:val="2"/>
        <w:rPr>
          <w:bCs w:val="0"/>
          <w:lang w:eastAsia="zh-CN"/>
        </w:rPr>
      </w:pPr>
      <w:bookmarkStart w:id="148" w:name="_Toc332181235"/>
      <w:bookmarkStart w:id="149" w:name="_Toc526945841"/>
      <w:r w:rsidRPr="001D2825">
        <w:rPr>
          <w:rFonts w:hint="eastAsia"/>
          <w:bCs w:val="0"/>
          <w:lang w:eastAsia="zh-CN"/>
        </w:rPr>
        <w:t>申报响应</w:t>
      </w:r>
      <w:r>
        <w:rPr>
          <w:rFonts w:hint="eastAsia"/>
          <w:bCs w:val="0"/>
          <w:lang w:eastAsia="zh-CN"/>
        </w:rPr>
        <w:t>消息</w:t>
      </w:r>
      <w:r w:rsidRPr="001D2825">
        <w:rPr>
          <w:rFonts w:hint="eastAsia"/>
          <w:bCs w:val="0"/>
          <w:lang w:eastAsia="zh-CN"/>
        </w:rPr>
        <w:t>/</w:t>
      </w:r>
      <w:r w:rsidRPr="001D2825">
        <w:rPr>
          <w:rFonts w:hint="eastAsia"/>
          <w:bCs w:val="0"/>
          <w:lang w:eastAsia="zh-CN"/>
        </w:rPr>
        <w:t>申报撤单成功响应消息</w:t>
      </w:r>
      <w:bookmarkEnd w:id="148"/>
      <w:bookmarkEnd w:id="149"/>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ind w:left="0"/>
              <w:rPr>
                <w:lang w:val="en-US" w:eastAsia="zh-CN"/>
              </w:rPr>
            </w:pPr>
            <w:r w:rsidRPr="00917A26">
              <w:rPr>
                <w:rFonts w:hint="eastAsia"/>
                <w:lang w:val="en-US" w:eastAsia="zh-CN"/>
              </w:rPr>
              <w:t>同大宗业务申报响应消息</w:t>
            </w:r>
            <w:r w:rsidRPr="00917A26">
              <w:rPr>
                <w:rFonts w:hint="eastAsia"/>
                <w:lang w:val="en-US" w:eastAsia="zh-CN"/>
              </w:rPr>
              <w:t>/</w:t>
            </w:r>
            <w:r w:rsidRPr="00917A26">
              <w:rPr>
                <w:rFonts w:hint="eastAsia"/>
                <w:lang w:val="en-US" w:eastAsia="zh-CN"/>
              </w:rPr>
              <w:t>申报撤单成功响应消息。</w:t>
            </w:r>
          </w:p>
          <w:p w:rsidR="00EF5A03" w:rsidRPr="005A095D" w:rsidRDefault="00EF5A03" w:rsidP="004B7012">
            <w:pPr>
              <w:pStyle w:val="WinDescrLeft"/>
              <w:ind w:left="0"/>
              <w:rPr>
                <w:shd w:val="clear" w:color="auto" w:fill="FFFF00"/>
                <w:lang w:val="en-US" w:eastAsia="zh-CN"/>
              </w:rPr>
            </w:pPr>
            <w:r w:rsidRPr="00917A26">
              <w:rPr>
                <w:rFonts w:hint="eastAsia"/>
                <w:lang w:val="en-US" w:eastAsia="zh-CN"/>
              </w:rPr>
              <w:t>其中</w:t>
            </w:r>
            <w:r w:rsidRPr="00917A26">
              <w:rPr>
                <w:rFonts w:cs="Arial"/>
                <w:color w:val="000000"/>
              </w:rPr>
              <w:t>交易所订单编号</w:t>
            </w:r>
            <w:r w:rsidRPr="00917A26">
              <w:rPr>
                <w:rFonts w:cs="Arial" w:hint="eastAsia"/>
                <w:color w:val="000000"/>
                <w:lang w:eastAsia="zh-CN"/>
              </w:rPr>
              <w:t>，报价回购及约定购回业务可理解为成交编号。</w:t>
            </w:r>
          </w:p>
        </w:tc>
      </w:tr>
    </w:tbl>
    <w:p w:rsidR="00EF5A03" w:rsidRPr="00B030A2" w:rsidRDefault="00EF5A03" w:rsidP="00EF5A03">
      <w:pPr>
        <w:ind w:left="360"/>
        <w:rPr>
          <w:lang w:eastAsia="zh-CN"/>
        </w:rPr>
      </w:pPr>
    </w:p>
    <w:p w:rsidR="00EF5A03" w:rsidRDefault="00EF5A03" w:rsidP="002D2CE4">
      <w:pPr>
        <w:pStyle w:val="2"/>
        <w:rPr>
          <w:bCs w:val="0"/>
          <w:lang w:eastAsia="zh-CN"/>
        </w:rPr>
      </w:pPr>
      <w:bookmarkStart w:id="150" w:name="_Toc332181236"/>
      <w:bookmarkStart w:id="151" w:name="_Toc526945842"/>
      <w:r w:rsidRPr="001D2825">
        <w:rPr>
          <w:rFonts w:hint="eastAsia"/>
          <w:bCs w:val="0"/>
          <w:lang w:eastAsia="zh-CN"/>
        </w:rPr>
        <w:t>申报撤单失败响应消息</w:t>
      </w:r>
      <w:bookmarkEnd w:id="150"/>
      <w:bookmarkEnd w:id="15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同大宗业务</w:t>
            </w:r>
            <w:r>
              <w:rPr>
                <w:rFonts w:hint="eastAsia"/>
                <w:lang w:val="en-US" w:eastAsia="zh-CN"/>
              </w:rPr>
              <w:t>申报撤单失败响应消息</w:t>
            </w:r>
            <w:r>
              <w:rPr>
                <w:rFonts w:hint="eastAsia"/>
                <w:bCs/>
                <w:lang w:eastAsia="zh-CN"/>
              </w:rPr>
              <w:t>。</w:t>
            </w:r>
          </w:p>
        </w:tc>
      </w:tr>
    </w:tbl>
    <w:p w:rsidR="00EF5A03" w:rsidRDefault="00EF5A03" w:rsidP="00EF5A03">
      <w:pPr>
        <w:ind w:left="360"/>
        <w:rPr>
          <w:lang w:eastAsia="zh-CN"/>
        </w:rPr>
      </w:pPr>
    </w:p>
    <w:p w:rsidR="00EF5A03" w:rsidRDefault="00EF5A03" w:rsidP="002D2CE4">
      <w:pPr>
        <w:pStyle w:val="1"/>
        <w:rPr>
          <w:lang w:val="en-US" w:eastAsia="zh-CN"/>
        </w:rPr>
      </w:pPr>
      <w:bookmarkStart w:id="152" w:name="_Toc332267654"/>
      <w:bookmarkStart w:id="153" w:name="_Toc526945843"/>
      <w:r w:rsidRPr="003729DE">
        <w:rPr>
          <w:rFonts w:hint="eastAsia"/>
          <w:lang w:val="en-US"/>
        </w:rPr>
        <w:lastRenderedPageBreak/>
        <w:t>转融通业务消息规范</w:t>
      </w:r>
      <w:bookmarkEnd w:id="152"/>
      <w:bookmarkEnd w:id="153"/>
    </w:p>
    <w:p w:rsidR="00EF5A03" w:rsidRPr="00355F2C" w:rsidRDefault="00EF5A03" w:rsidP="00EF5A03">
      <w:r w:rsidRPr="00355F2C">
        <w:t>本部分描述了</w:t>
      </w:r>
      <w:r w:rsidRPr="00355F2C">
        <w:rPr>
          <w:rFonts w:hint="eastAsia"/>
        </w:rPr>
        <w:t>市场参与者</w:t>
      </w:r>
      <w:r w:rsidRPr="00355F2C">
        <w:t>同上交所</w:t>
      </w:r>
      <w:r w:rsidRPr="00355F2C">
        <w:rPr>
          <w:rFonts w:hint="eastAsia"/>
        </w:rPr>
        <w:t>综合业务平台</w:t>
      </w:r>
      <w:r w:rsidRPr="00355F2C">
        <w:t>之间的</w:t>
      </w:r>
      <w:r w:rsidRPr="00355F2C">
        <w:rPr>
          <w:rFonts w:hint="eastAsia"/>
        </w:rPr>
        <w:t>接口消息文本格式，对应</w:t>
      </w:r>
      <w:r>
        <w:rPr>
          <w:rFonts w:hint="eastAsia"/>
          <w:lang w:eastAsia="zh-CN"/>
        </w:rPr>
        <w:t>通用</w:t>
      </w:r>
      <w:r w:rsidRPr="00355F2C">
        <w:rPr>
          <w:rFonts w:hint="eastAsia"/>
        </w:rPr>
        <w:t>数据库接口表中的各消息文本字段，采用</w:t>
      </w:r>
      <w:r w:rsidRPr="00355F2C">
        <w:rPr>
          <w:rFonts w:hint="eastAsia"/>
        </w:rPr>
        <w:t>STEP</w:t>
      </w:r>
      <w:r w:rsidRPr="00355F2C">
        <w:rPr>
          <w:rFonts w:hint="eastAsia"/>
        </w:rPr>
        <w:t>格式封装</w:t>
      </w:r>
      <w:r w:rsidRPr="00355F2C">
        <w:t>。</w:t>
      </w:r>
    </w:p>
    <w:p w:rsidR="00EF5A03" w:rsidRPr="00355F2C" w:rsidRDefault="00EF5A03" w:rsidP="00EF5A03"/>
    <w:p w:rsidR="00EF5A03" w:rsidRPr="00CE5759" w:rsidRDefault="00EF5A03" w:rsidP="002D2CE4">
      <w:pPr>
        <w:pStyle w:val="2"/>
        <w:rPr>
          <w:bCs w:val="0"/>
          <w:lang w:eastAsia="zh-CN"/>
        </w:rPr>
      </w:pPr>
      <w:bookmarkStart w:id="154" w:name="_Toc332267655"/>
      <w:bookmarkStart w:id="155" w:name="_Toc526945844"/>
      <w:r w:rsidRPr="00CE5759">
        <w:rPr>
          <w:rFonts w:hint="eastAsia"/>
          <w:bCs w:val="0"/>
          <w:lang w:eastAsia="zh-CN"/>
        </w:rPr>
        <w:t>消息流程图</w:t>
      </w:r>
      <w:bookmarkEnd w:id="154"/>
      <w:bookmarkEnd w:id="155"/>
    </w:p>
    <w:p w:rsidR="00EF5A03" w:rsidRDefault="00EF5A03" w:rsidP="00EF5A03">
      <w:r>
        <w:rPr>
          <w:rFonts w:hint="eastAsia"/>
          <w:noProof/>
          <w:lang w:val="en-US" w:eastAsia="zh-CN"/>
        </w:rPr>
        <w:drawing>
          <wp:inline distT="0" distB="0" distL="0" distR="0">
            <wp:extent cx="5267325" cy="4810125"/>
            <wp:effectExtent l="19050" t="0" r="9525" b="0"/>
            <wp:docPr id="6" name="图片 6"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pic:cNvPicPr>
                      <a:picLocks noChangeAspect="1" noChangeArrowheads="1"/>
                    </pic:cNvPicPr>
                  </pic:nvPicPr>
                  <pic:blipFill>
                    <a:blip r:embed="rId27" cstate="print"/>
                    <a:srcRect/>
                    <a:stretch>
                      <a:fillRect/>
                    </a:stretch>
                  </pic:blipFill>
                  <pic:spPr bwMode="auto">
                    <a:xfrm>
                      <a:off x="0" y="0"/>
                      <a:ext cx="5267325" cy="4810125"/>
                    </a:xfrm>
                    <a:prstGeom prst="rect">
                      <a:avLst/>
                    </a:prstGeom>
                    <a:noFill/>
                    <a:ln w="9525">
                      <a:noFill/>
                      <a:miter lim="800000"/>
                      <a:headEnd/>
                      <a:tailEnd/>
                    </a:ln>
                  </pic:spPr>
                </pic:pic>
              </a:graphicData>
            </a:graphic>
          </wp:inline>
        </w:drawing>
      </w:r>
    </w:p>
    <w:p w:rsidR="00EF5A03" w:rsidRPr="008817A3" w:rsidRDefault="00EF5A03" w:rsidP="00EF5A03"/>
    <w:p w:rsidR="00EF5A03" w:rsidRPr="00CE5759" w:rsidRDefault="00EF5A03" w:rsidP="002D2CE4">
      <w:pPr>
        <w:pStyle w:val="2"/>
        <w:rPr>
          <w:bCs w:val="0"/>
          <w:lang w:eastAsia="zh-CN"/>
        </w:rPr>
      </w:pPr>
      <w:bookmarkStart w:id="156" w:name="_Toc332267656"/>
      <w:bookmarkStart w:id="157" w:name="_Toc526945845"/>
      <w:r w:rsidRPr="00CE5759">
        <w:rPr>
          <w:rFonts w:hint="eastAsia"/>
          <w:bCs w:val="0"/>
          <w:lang w:eastAsia="zh-CN"/>
        </w:rPr>
        <w:t>申报消息</w:t>
      </w:r>
      <w:bookmarkEnd w:id="156"/>
      <w:bookmarkEnd w:id="157"/>
    </w:p>
    <w:tbl>
      <w:tblPr>
        <w:tblW w:w="8538" w:type="dxa"/>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消息进行订单申报。</w:t>
            </w:r>
          </w:p>
        </w:tc>
      </w:tr>
    </w:tbl>
    <w:p w:rsidR="00EF5A03" w:rsidRDefault="00EF5A03" w:rsidP="00EF5A03"/>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rPr>
            </w:pPr>
            <w:r>
              <w:rPr>
                <w:rFonts w:hint="eastAsia"/>
                <w:b/>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rPr>
            </w:pPr>
            <w:r>
              <w:rPr>
                <w:b/>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color w:val="000000"/>
              </w:rPr>
              <w:t>MsgType</w:t>
            </w:r>
            <w:r w:rsidRPr="00F852EA">
              <w:rPr>
                <w:rFonts w:cs="Arial" w:hint="eastAsia"/>
                <w:color w:val="000000"/>
              </w:rPr>
              <w:t>取值为：</w:t>
            </w:r>
            <w:r w:rsidRPr="00F852EA">
              <w:rPr>
                <w:rFonts w:cs="Arial" w:hint="eastAsia"/>
                <w:color w:val="000000"/>
              </w:rPr>
              <w:t xml:space="preserve"> D=</w:t>
            </w:r>
            <w:r w:rsidRPr="00F852EA">
              <w:rPr>
                <w:rFonts w:cs="Arial" w:hint="eastAsia"/>
                <w:color w:val="000000"/>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rPr>
            </w:pPr>
            <w:r>
              <w:rPr>
                <w:rFonts w:cs="Arial" w:hint="eastAsia"/>
                <w:color w:val="000000"/>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Pr>
                <w:rFonts w:cs="Arial"/>
                <w:color w:val="000000"/>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sidRPr="00F852EA">
              <w:rPr>
                <w:rFonts w:cs="Arial"/>
                <w:color w:val="000000"/>
              </w:rPr>
              <w:t>会员内部</w:t>
            </w:r>
            <w:r>
              <w:rPr>
                <w:rFonts w:cs="Arial" w:hint="eastAsia"/>
                <w:color w:val="000000"/>
              </w:rPr>
              <w:t>编号</w:t>
            </w:r>
            <w:r w:rsidRPr="00F852EA">
              <w:rPr>
                <w:rFonts w:cs="Arial"/>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C</w:t>
            </w:r>
            <w:r w:rsidRPr="00F852EA">
              <w:rPr>
                <w:rFonts w:cs="Arial"/>
                <w:color w:val="000000"/>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color w:val="000000"/>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hint="eastAsia"/>
                <w:color w:val="000000"/>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费率，单位为</w:t>
            </w:r>
            <w:r>
              <w:rPr>
                <w:rFonts w:cs="Arial" w:hint="eastAsia"/>
                <w:color w:val="000000"/>
              </w:rPr>
              <w:t>%</w:t>
            </w:r>
            <w:r>
              <w:rPr>
                <w:rFonts w:cs="Arial" w:hint="eastAsia"/>
                <w:color w:val="000000"/>
              </w:rPr>
              <w:t>，小数部份填满</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N11(3)</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color w:val="000000"/>
              </w:rPr>
              <w:t>订单数量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color w:val="000000"/>
              </w:rPr>
              <w:t>N1</w:t>
            </w:r>
            <w:r>
              <w:rPr>
                <w:rFonts w:cs="Arial" w:hint="eastAsia"/>
                <w:color w:val="000000"/>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出借</w:t>
            </w:r>
            <w:r>
              <w:rPr>
                <w:rFonts w:cs="Arial"/>
                <w:color w:val="000000"/>
              </w:rPr>
              <w:t>方向，取值有：</w:t>
            </w:r>
          </w:p>
          <w:p w:rsidR="00EF5A03" w:rsidRDefault="00EF5A03" w:rsidP="004B7012">
            <w:pPr>
              <w:rPr>
                <w:rFonts w:cs="Arial"/>
                <w:color w:val="000000"/>
              </w:rPr>
            </w:pPr>
            <w:r>
              <w:rPr>
                <w:rFonts w:cs="Arial" w:hint="eastAsia"/>
                <w:color w:val="000000"/>
              </w:rPr>
              <w:t xml:space="preserve">F = </w:t>
            </w:r>
            <w:r>
              <w:rPr>
                <w:rFonts w:cs="Arial"/>
                <w:color w:val="000000"/>
              </w:rPr>
              <w:t>表示</w:t>
            </w:r>
            <w:r>
              <w:rPr>
                <w:rFonts w:cs="Arial" w:hint="eastAsia"/>
                <w:color w:val="000000"/>
              </w:rPr>
              <w:t>融入</w:t>
            </w:r>
          </w:p>
          <w:p w:rsidR="00EF5A03" w:rsidRPr="00407015" w:rsidRDefault="00EF5A03" w:rsidP="004B7012">
            <w:pPr>
              <w:rPr>
                <w:rFonts w:cs="Arial"/>
                <w:color w:val="000000"/>
              </w:rPr>
            </w:pPr>
            <w:r>
              <w:rPr>
                <w:rFonts w:cs="Arial" w:hint="eastAsia"/>
                <w:color w:val="000000"/>
              </w:rPr>
              <w:t xml:space="preserve">G = </w:t>
            </w:r>
            <w:r>
              <w:rPr>
                <w:rFonts w:cs="Arial"/>
                <w:color w:val="000000"/>
              </w:rPr>
              <w:t>表示</w:t>
            </w:r>
            <w:r>
              <w:rPr>
                <w:rFonts w:cs="Arial" w:hint="eastAsia"/>
                <w:color w:val="000000"/>
              </w:rPr>
              <w:t>融出</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hint="eastAsia"/>
                <w:color w:val="000000"/>
              </w:rPr>
              <w:t>580</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NoDates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期限，单位为天数</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N5</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rPr>
            </w:pPr>
            <w:r>
              <w:rPr>
                <w:rFonts w:cs="Arial" w:hint="eastAsia"/>
                <w:color w:val="000000"/>
              </w:rPr>
              <w:t>664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Pr>
                <w:rFonts w:cs="Arial" w:hint="eastAsia"/>
                <w:color w:val="000000"/>
              </w:rPr>
              <w:t>ConfirmID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hint="eastAsia"/>
                <w:color w:val="000000"/>
              </w:rPr>
              <w:t>约定号</w:t>
            </w:r>
            <w:r>
              <w:rPr>
                <w:rFonts w:cs="Arial" w:hint="eastAsia"/>
                <w:color w:val="000000"/>
              </w:rPr>
              <w:t>，双方</w:t>
            </w:r>
            <w:r>
              <w:rPr>
                <w:rFonts w:cs="Arial" w:hint="eastAsia"/>
                <w:color w:val="000000"/>
              </w:rPr>
              <w:t>PBU</w:t>
            </w:r>
            <w:r>
              <w:rPr>
                <w:rFonts w:cs="Arial" w:hint="eastAsia"/>
                <w:color w:val="000000"/>
              </w:rPr>
              <w:t>号与约定号组合全市场唯一，如非约定申报，无意义，取一个空格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参与方个数，后接重复组，填</w:t>
            </w:r>
            <w:r>
              <w:rPr>
                <w:rFonts w:cs="Arial" w:hint="eastAsia"/>
                <w:color w:val="000000"/>
              </w:rPr>
              <w:t>5</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N2</w:t>
            </w:r>
          </w:p>
        </w:tc>
      </w:tr>
      <w:tr w:rsidR="00EF5A03" w:rsidRPr="00FF7C13" w:rsidTr="004B7012">
        <w:trPr>
          <w:trHeight w:val="409"/>
        </w:trPr>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right"/>
              <w:rPr>
                <w:rFonts w:cs="Arial"/>
                <w:color w:val="000000"/>
              </w:rPr>
            </w:pPr>
            <w:r w:rsidRPr="00F852EA">
              <w:rPr>
                <w:rFonts w:cs="Arial" w:hint="eastAsia"/>
                <w:color w:val="000000"/>
              </w:rPr>
              <w:t>发</w:t>
            </w:r>
            <w:r>
              <w:rPr>
                <w:rFonts w:cs="Arial" w:hint="eastAsia"/>
                <w:color w:val="000000"/>
              </w:rPr>
              <w:t>起方投资者账户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hint="eastAsia"/>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sidRPr="00F852EA">
              <w:rPr>
                <w:rFonts w:cs="Arial" w:hint="eastAsia"/>
                <w:color w:val="000000"/>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C10</w:t>
            </w:r>
          </w:p>
        </w:tc>
      </w:tr>
      <w:tr w:rsidR="00EF5A03" w:rsidRPr="00FF7C13" w:rsidTr="004B7012">
        <w:trPr>
          <w:trHeight w:val="760"/>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rPr>
              <w:t>发起方</w:t>
            </w:r>
            <w:r>
              <w:rPr>
                <w:rFonts w:cs="Arial"/>
                <w:color w:val="000000"/>
              </w:rPr>
              <w:t>投资者帐户</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rPr>
          <w:trHeight w:val="637"/>
        </w:trPr>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rPr>
            </w:pPr>
            <w:r>
              <w:rPr>
                <w:rFonts w:cs="Arial" w:hint="eastAsia"/>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hint="eastAsia"/>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sidRPr="00F852EA">
              <w:rPr>
                <w:rFonts w:cs="Arial"/>
                <w:color w:val="000000"/>
              </w:rPr>
              <w:t>发</w:t>
            </w:r>
            <w:r>
              <w:rPr>
                <w:rFonts w:cs="Arial" w:hint="eastAsia"/>
                <w:color w:val="000000"/>
              </w:rPr>
              <w:t>起</w:t>
            </w:r>
            <w:r w:rsidRPr="00F852EA">
              <w:rPr>
                <w:rFonts w:cs="Arial"/>
                <w:color w:val="000000"/>
              </w:rPr>
              <w:t>方</w:t>
            </w:r>
            <w:r>
              <w:rPr>
                <w:rFonts w:cs="Arial" w:hint="eastAsia"/>
                <w:color w:val="000000"/>
              </w:rPr>
              <w:t>业务</w:t>
            </w:r>
            <w:r>
              <w:rPr>
                <w:rFonts w:cs="Arial" w:hint="eastAsia"/>
                <w:color w:val="000000"/>
              </w:rPr>
              <w:t>PBU</w:t>
            </w:r>
            <w:r w:rsidRPr="00F852EA">
              <w:rPr>
                <w:rFonts w:cs="Arial"/>
                <w:color w:val="000000"/>
              </w:rPr>
              <w:t>代码</w:t>
            </w:r>
            <w:r w:rsidRPr="00F852EA">
              <w:rPr>
                <w:rFonts w:cs="Arial" w:hint="eastAsia"/>
                <w:color w:val="000000"/>
              </w:rPr>
              <w:t>，</w:t>
            </w:r>
            <w:r w:rsidRPr="00F852EA">
              <w:rPr>
                <w:rFonts w:cs="Arial"/>
                <w:color w:val="000000"/>
              </w:rPr>
              <w:t>填写</w:t>
            </w:r>
            <w:r w:rsidRPr="00F852EA">
              <w:rPr>
                <w:rFonts w:cs="Arial" w:hint="eastAsia"/>
                <w:color w:val="000000"/>
              </w:rPr>
              <w:t>5</w:t>
            </w:r>
            <w:r w:rsidRPr="00F852EA">
              <w:rPr>
                <w:rFonts w:cs="Arial" w:hint="eastAsia"/>
                <w:color w:val="000000"/>
              </w:rPr>
              <w:t>位</w:t>
            </w:r>
            <w:r>
              <w:rPr>
                <w:rFonts w:cs="Arial"/>
                <w:color w:val="000000"/>
              </w:rPr>
              <w:t>交易单元号</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w:t>
            </w:r>
            <w:r>
              <w:rPr>
                <w:rFonts w:cs="Arial" w:hint="eastAsia"/>
                <w:color w:val="000000"/>
              </w:rPr>
              <w:t>5</w:t>
            </w:r>
          </w:p>
        </w:tc>
      </w:tr>
      <w:tr w:rsidR="00EF5A03" w:rsidRPr="00FF7C13" w:rsidTr="004B7012">
        <w:trPr>
          <w:trHeight w:val="70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hint="eastAsia"/>
                <w:color w:val="000000"/>
              </w:rPr>
              <w:t>1</w:t>
            </w:r>
            <w:r>
              <w:rPr>
                <w:rFonts w:cs="Arial"/>
                <w:color w:val="000000"/>
              </w:rPr>
              <w:t>，表示当前</w:t>
            </w:r>
            <w:r>
              <w:rPr>
                <w:rFonts w:cs="Arial"/>
                <w:color w:val="000000"/>
              </w:rPr>
              <w:t>PartyID</w:t>
            </w:r>
            <w:r>
              <w:rPr>
                <w:rFonts w:cs="Arial"/>
                <w:color w:val="000000"/>
              </w:rPr>
              <w:t>的取值为</w:t>
            </w:r>
            <w:r w:rsidRPr="00F852EA">
              <w:rPr>
                <w:rFonts w:cs="Arial"/>
                <w:color w:val="000000"/>
              </w:rPr>
              <w:t>发</w:t>
            </w:r>
            <w:r>
              <w:rPr>
                <w:rFonts w:cs="Arial" w:hint="eastAsia"/>
                <w:color w:val="000000"/>
              </w:rPr>
              <w:t>起</w:t>
            </w:r>
            <w:r w:rsidRPr="00F852EA">
              <w:rPr>
                <w:rFonts w:cs="Arial"/>
                <w:color w:val="000000"/>
              </w:rPr>
              <w:t>方</w:t>
            </w:r>
            <w:r>
              <w:rPr>
                <w:rFonts w:cs="Arial" w:hint="eastAsia"/>
                <w:color w:val="000000"/>
              </w:rPr>
              <w:t>PBU</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rPr>
          <w:trHeight w:val="269"/>
        </w:trPr>
        <w:tc>
          <w:tcPr>
            <w:tcW w:w="0" w:type="auto"/>
            <w:vMerge w:val="restart"/>
            <w:tcBorders>
              <w:left w:val="single" w:sz="4" w:space="0" w:color="000000"/>
            </w:tcBorders>
            <w:textDirection w:val="tbRlV"/>
            <w:vAlign w:val="center"/>
          </w:tcPr>
          <w:p w:rsidR="00EF5A03" w:rsidRDefault="00EF5A03" w:rsidP="004B7012">
            <w:pPr>
              <w:snapToGrid w:val="0"/>
              <w:ind w:left="113" w:right="113"/>
              <w:jc w:val="center"/>
              <w:rPr>
                <w:rFonts w:cs="Arial"/>
                <w:color w:val="000000"/>
              </w:rPr>
            </w:pPr>
            <w:r>
              <w:rPr>
                <w:rFonts w:cs="Arial" w:hint="eastAsia"/>
                <w:color w:val="000000"/>
              </w:rPr>
              <w:t>发起方营业部</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rPr>
                <w:rFonts w:cs="Arial"/>
                <w:color w:val="000000"/>
              </w:rPr>
            </w:pPr>
            <w:r w:rsidRPr="00F852EA">
              <w:rPr>
                <w:rFonts w:cs="Arial" w:hint="eastAsia"/>
                <w:color w:val="000000"/>
              </w:rPr>
              <w:t>发起方营业部代码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sidRPr="00F852EA">
              <w:rPr>
                <w:rFonts w:cs="Arial" w:hint="eastAsia"/>
                <w:color w:val="000000"/>
              </w:rPr>
              <w:t>C5</w:t>
            </w:r>
          </w:p>
        </w:tc>
      </w:tr>
      <w:tr w:rsidR="00EF5A03" w:rsidRPr="00FF7C13" w:rsidTr="004B7012">
        <w:trPr>
          <w:trHeight w:val="738"/>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color w:val="000000"/>
              </w:rPr>
              <w:t>取</w:t>
            </w:r>
            <w:r>
              <w:rPr>
                <w:rFonts w:cs="Arial" w:hint="eastAsia"/>
                <w:color w:val="000000"/>
              </w:rPr>
              <w:t>4001</w:t>
            </w:r>
            <w:r>
              <w:rPr>
                <w:rFonts w:cs="Arial"/>
                <w:color w:val="000000"/>
              </w:rPr>
              <w:t>，表示当前</w:t>
            </w:r>
            <w:r>
              <w:rPr>
                <w:rFonts w:cs="Arial"/>
                <w:color w:val="000000"/>
              </w:rPr>
              <w:t>PartyID</w:t>
            </w:r>
            <w:r>
              <w:rPr>
                <w:rFonts w:cs="Arial"/>
                <w:color w:val="000000"/>
              </w:rPr>
              <w:t>的取值为</w:t>
            </w:r>
            <w:r>
              <w:rPr>
                <w:rFonts w:cs="Arial" w:hint="eastAsia"/>
                <w:color w:val="000000"/>
              </w:rPr>
              <w:t>发起方的</w:t>
            </w:r>
            <w:r w:rsidRPr="00F852EA">
              <w:rPr>
                <w:rFonts w:cs="Arial" w:hint="eastAsia"/>
                <w:color w:val="000000"/>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N4</w:t>
            </w:r>
          </w:p>
        </w:tc>
      </w:tr>
      <w:tr w:rsidR="00EF5A03" w:rsidRPr="00230B5E" w:rsidTr="004B7012">
        <w:trPr>
          <w:trHeight w:val="533"/>
        </w:trPr>
        <w:tc>
          <w:tcPr>
            <w:tcW w:w="0" w:type="auto"/>
            <w:vMerge w:val="restart"/>
            <w:tcBorders>
              <w:left w:val="single" w:sz="4" w:space="0" w:color="000000"/>
            </w:tcBorders>
            <w:textDirection w:val="tbRlV"/>
            <w:vAlign w:val="center"/>
          </w:tcPr>
          <w:p w:rsidR="00EF5A03" w:rsidRDefault="00EF5A03" w:rsidP="004B7012">
            <w:pPr>
              <w:ind w:left="113" w:right="113"/>
              <w:rPr>
                <w:rFonts w:cs="Arial"/>
                <w:color w:val="000000"/>
              </w:rPr>
            </w:pPr>
            <w:r>
              <w:rPr>
                <w:rFonts w:cs="Arial" w:hint="eastAsia"/>
                <w:color w:val="000000"/>
              </w:rPr>
              <w:t>对手方投资者账户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rPr>
                <w:rFonts w:cs="Arial"/>
                <w:color w:val="000000"/>
              </w:rPr>
            </w:pPr>
            <w:r>
              <w:rPr>
                <w:rFonts w:cs="Arial" w:hint="eastAsia"/>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rPr>
                <w:rFonts w:cs="Arial"/>
                <w:color w:val="000000"/>
              </w:rPr>
            </w:pPr>
            <w:r>
              <w:rPr>
                <w:rFonts w:cs="Arial" w:hint="eastAsia"/>
                <w:color w:val="000000"/>
              </w:rPr>
              <w:t>对手</w:t>
            </w:r>
            <w:r w:rsidRPr="00F852EA">
              <w:rPr>
                <w:rFonts w:cs="Arial" w:hint="eastAsia"/>
                <w:color w:val="000000"/>
              </w:rPr>
              <w:t>方</w:t>
            </w:r>
            <w:r>
              <w:rPr>
                <w:rFonts w:cs="Arial"/>
                <w:color w:val="000000"/>
              </w:rPr>
              <w:t>投资者帐户</w:t>
            </w:r>
            <w:r>
              <w:rPr>
                <w:rFonts w:cs="Arial" w:hint="eastAsia"/>
                <w:color w:val="000000"/>
              </w:rPr>
              <w:t>，非约定申报无意义，可取一个空格。</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rPr>
                <w:rFonts w:cs="Arial"/>
                <w:color w:val="000000"/>
              </w:rPr>
            </w:pPr>
            <w:r>
              <w:rPr>
                <w:rFonts w:cs="Arial" w:hint="eastAsia"/>
                <w:color w:val="000000"/>
              </w:rPr>
              <w:t>C10</w:t>
            </w:r>
          </w:p>
        </w:tc>
      </w:tr>
      <w:tr w:rsidR="00EF5A03" w:rsidRPr="00230B5E" w:rsidTr="004B7012">
        <w:trPr>
          <w:trHeight w:val="652"/>
        </w:trPr>
        <w:tc>
          <w:tcPr>
            <w:tcW w:w="0" w:type="auto"/>
            <w:vMerge/>
            <w:tcBorders>
              <w:left w:val="single" w:sz="4" w:space="0" w:color="000000"/>
              <w:bottom w:val="single" w:sz="4" w:space="0" w:color="000000"/>
            </w:tcBorders>
            <w:vAlign w:val="center"/>
          </w:tcPr>
          <w:p w:rsidR="00EF5A03" w:rsidRDefault="00EF5A03" w:rsidP="004B7012">
            <w:pP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color w:val="000000"/>
              </w:rPr>
              <w:t>取</w:t>
            </w:r>
            <w:r>
              <w:rPr>
                <w:rFonts w:cs="Arial" w:hint="eastAsia"/>
                <w:color w:val="000000"/>
              </w:rPr>
              <w:t>39</w:t>
            </w:r>
            <w:r>
              <w:rPr>
                <w:rFonts w:cs="Arial"/>
                <w:color w:val="000000"/>
              </w:rPr>
              <w:t>，表示当前</w:t>
            </w:r>
            <w:r>
              <w:rPr>
                <w:rFonts w:cs="Arial"/>
                <w:color w:val="000000"/>
              </w:rPr>
              <w:t>PartyID</w:t>
            </w:r>
            <w:r>
              <w:rPr>
                <w:rFonts w:cs="Arial"/>
                <w:color w:val="000000"/>
              </w:rPr>
              <w:t>的取值为</w:t>
            </w:r>
            <w:r>
              <w:rPr>
                <w:rFonts w:cs="Arial" w:hint="eastAsia"/>
                <w:color w:val="000000"/>
              </w:rPr>
              <w:t>对手</w:t>
            </w:r>
            <w:r w:rsidRPr="00F852EA">
              <w:rPr>
                <w:rFonts w:cs="Arial" w:hint="eastAsia"/>
                <w:color w:val="000000"/>
              </w:rPr>
              <w:t>方</w:t>
            </w:r>
            <w:r>
              <w:rPr>
                <w:rFonts w:cs="Arial"/>
                <w:color w:val="000000"/>
              </w:rPr>
              <w:t>投资者帐户</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rPr>
                <w:rFonts w:cs="Arial"/>
                <w:color w:val="000000"/>
              </w:rPr>
            </w:pPr>
            <w:r>
              <w:rPr>
                <w:rFonts w:cs="Arial" w:hint="eastAsia"/>
                <w:color w:val="000000"/>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Default="00EF5A03" w:rsidP="004B7012">
            <w:pPr>
              <w:snapToGrid w:val="0"/>
              <w:ind w:left="113" w:right="113"/>
              <w:jc w:val="center"/>
              <w:rPr>
                <w:rFonts w:cs="Arial"/>
                <w:color w:val="000000"/>
              </w:rPr>
            </w:pPr>
            <w:r>
              <w:rPr>
                <w:rFonts w:cs="Arial" w:hint="eastAsia"/>
                <w:color w:val="000000"/>
              </w:rPr>
              <w:t>对手方申报交易单元号</w:t>
            </w:r>
          </w:p>
          <w:p w:rsidR="00EF5A03" w:rsidRPr="00F852EA" w:rsidRDefault="00EF5A03" w:rsidP="004B7012">
            <w:pPr>
              <w:snapToGrid w:val="0"/>
              <w:ind w:left="113" w:right="113"/>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Pr>
                <w:rFonts w:cs="Arial"/>
                <w:color w:val="000000"/>
              </w:rPr>
              <w:t>对手方</w:t>
            </w:r>
            <w:r>
              <w:rPr>
                <w:rFonts w:cs="Arial" w:hint="eastAsia"/>
                <w:color w:val="000000"/>
              </w:rPr>
              <w:t>业务</w:t>
            </w:r>
            <w:r>
              <w:rPr>
                <w:rFonts w:cs="Arial" w:hint="eastAsia"/>
                <w:color w:val="000000"/>
              </w:rPr>
              <w:t>PBU</w:t>
            </w:r>
            <w:r w:rsidRPr="00F852EA">
              <w:rPr>
                <w:rFonts w:cs="Arial"/>
                <w:color w:val="000000"/>
              </w:rPr>
              <w:t>代码</w:t>
            </w:r>
            <w:r w:rsidRPr="00F852EA">
              <w:rPr>
                <w:rFonts w:cs="Arial" w:hint="eastAsia"/>
                <w:color w:val="000000"/>
              </w:rPr>
              <w:t>，</w:t>
            </w:r>
            <w:r w:rsidRPr="00F852EA">
              <w:rPr>
                <w:rFonts w:cs="Arial"/>
                <w:color w:val="000000"/>
              </w:rPr>
              <w:t>填写</w:t>
            </w:r>
            <w:r w:rsidRPr="00F852EA">
              <w:rPr>
                <w:rFonts w:cs="Arial" w:hint="eastAsia"/>
                <w:color w:val="000000"/>
              </w:rPr>
              <w:t>5</w:t>
            </w:r>
            <w:r w:rsidRPr="00F852EA">
              <w:rPr>
                <w:rFonts w:cs="Arial" w:hint="eastAsia"/>
                <w:color w:val="000000"/>
              </w:rPr>
              <w:t>位</w:t>
            </w:r>
            <w:r>
              <w:rPr>
                <w:rFonts w:cs="Arial"/>
                <w:color w:val="000000"/>
              </w:rPr>
              <w:t>交易单元号</w:t>
            </w:r>
            <w:r>
              <w:rPr>
                <w:rFonts w:cs="Arial" w:hint="eastAsia"/>
                <w:color w:val="000000"/>
              </w:rPr>
              <w:t>，非约定申报无意义，可取一个空格。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w:t>
            </w:r>
            <w:r>
              <w:rPr>
                <w:rFonts w:cs="Arial" w:hint="eastAsia"/>
                <w:color w:val="000000"/>
              </w:rPr>
              <w:t>5</w:t>
            </w:r>
          </w:p>
        </w:tc>
      </w:tr>
      <w:tr w:rsidR="00EF5A03" w:rsidRPr="00FF7C13" w:rsidTr="004B7012">
        <w:trPr>
          <w:trHeight w:val="72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hint="eastAsia"/>
                <w:color w:val="000000"/>
              </w:rPr>
              <w:t>17</w:t>
            </w:r>
            <w:r>
              <w:rPr>
                <w:rFonts w:cs="Arial"/>
                <w:color w:val="000000"/>
              </w:rPr>
              <w:t>，</w:t>
            </w:r>
            <w:r>
              <w:rPr>
                <w:rFonts w:cs="Arial" w:hint="eastAsia"/>
                <w:color w:val="000000"/>
              </w:rPr>
              <w:t>表示</w:t>
            </w:r>
            <w:r>
              <w:rPr>
                <w:rFonts w:cs="Arial"/>
                <w:color w:val="000000"/>
              </w:rPr>
              <w:t>取值为</w:t>
            </w:r>
            <w:r>
              <w:rPr>
                <w:rFonts w:cs="Arial" w:hint="eastAsia"/>
                <w:color w:val="000000"/>
              </w:rPr>
              <w:t>对手方交易单元号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color w:val="000000"/>
              </w:rPr>
              <w:t>C</w:t>
            </w:r>
            <w:r>
              <w:rPr>
                <w:rFonts w:cs="Arial" w:hint="eastAsia"/>
                <w:color w:val="000000"/>
              </w:rPr>
              <w:t>50</w:t>
            </w:r>
          </w:p>
        </w:tc>
      </w:tr>
    </w:tbl>
    <w:p w:rsidR="00EF5A03" w:rsidRDefault="00EF5A03" w:rsidP="00EF5A03"/>
    <w:p w:rsidR="00EF5A03" w:rsidRDefault="00EF5A03" w:rsidP="002D2CE4">
      <w:pPr>
        <w:pStyle w:val="2"/>
        <w:rPr>
          <w:b w:val="0"/>
          <w:bCs w:val="0"/>
          <w:lang w:eastAsia="zh-CN"/>
        </w:rPr>
      </w:pPr>
      <w:bookmarkStart w:id="158" w:name="_Toc303691785"/>
      <w:bookmarkStart w:id="159" w:name="_Toc332267657"/>
      <w:bookmarkStart w:id="160" w:name="_Toc526945846"/>
      <w:r w:rsidRPr="00CE5759">
        <w:rPr>
          <w:b w:val="0"/>
          <w:bCs w:val="0"/>
          <w:lang w:eastAsia="zh-CN"/>
        </w:rPr>
        <w:lastRenderedPageBreak/>
        <w:t>申报</w:t>
      </w:r>
      <w:r w:rsidRPr="00CE5759">
        <w:rPr>
          <w:rFonts w:hint="eastAsia"/>
          <w:b w:val="0"/>
          <w:bCs w:val="0"/>
          <w:lang w:eastAsia="zh-CN"/>
        </w:rPr>
        <w:t>撤单消息</w:t>
      </w:r>
      <w:bookmarkEnd w:id="158"/>
      <w:bookmarkEnd w:id="159"/>
      <w:bookmarkEnd w:id="160"/>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rPr>
                <w:rFonts w:cs="Arial"/>
                <w:color w:val="000000"/>
                <w:lang w:eastAsia="zh-CN"/>
              </w:rPr>
            </w:pPr>
            <w:r w:rsidRPr="00917A26">
              <w:rPr>
                <w:rFonts w:cs="Arial" w:hint="eastAsia"/>
                <w:color w:val="000000"/>
                <w:lang w:eastAsia="zh-CN"/>
              </w:rPr>
              <w:t>同大宗业务申报撤单消息，</w:t>
            </w:r>
          </w:p>
          <w:p w:rsidR="00EF5A03" w:rsidRPr="00002CE0" w:rsidRDefault="00EF5A03" w:rsidP="004B7012">
            <w:pPr>
              <w:rPr>
                <w:lang w:eastAsia="zh-CN"/>
              </w:rPr>
            </w:pPr>
            <w:r w:rsidRPr="00917A26">
              <w:rPr>
                <w:rFonts w:cs="Arial" w:hint="eastAsia"/>
                <w:color w:val="000000"/>
                <w:lang w:eastAsia="zh-CN"/>
              </w:rPr>
              <w:t>其中的买卖方向，</w:t>
            </w:r>
            <w:r w:rsidRPr="00917A26">
              <w:rPr>
                <w:rFonts w:cs="Arial" w:hint="eastAsia"/>
                <w:color w:val="000000"/>
              </w:rPr>
              <w:t xml:space="preserve">F = </w:t>
            </w:r>
            <w:r w:rsidRPr="00917A26">
              <w:rPr>
                <w:rFonts w:cs="Arial"/>
                <w:color w:val="000000"/>
              </w:rPr>
              <w:t>表示</w:t>
            </w:r>
            <w:r w:rsidRPr="00917A26">
              <w:rPr>
                <w:rFonts w:cs="Arial" w:hint="eastAsia"/>
                <w:color w:val="000000"/>
              </w:rPr>
              <w:t>融入</w:t>
            </w:r>
            <w:r w:rsidRPr="00917A26">
              <w:rPr>
                <w:rFonts w:cs="Arial" w:hint="eastAsia"/>
                <w:color w:val="000000"/>
                <w:lang w:eastAsia="zh-CN"/>
              </w:rPr>
              <w:t>，</w:t>
            </w:r>
            <w:r w:rsidRPr="00917A26">
              <w:rPr>
                <w:rFonts w:cs="Arial" w:hint="eastAsia"/>
                <w:color w:val="000000"/>
              </w:rPr>
              <w:t xml:space="preserve">G = </w:t>
            </w:r>
            <w:r w:rsidRPr="00917A26">
              <w:rPr>
                <w:rFonts w:cs="Arial"/>
                <w:color w:val="000000"/>
              </w:rPr>
              <w:t>表示</w:t>
            </w:r>
            <w:r w:rsidRPr="00917A26">
              <w:rPr>
                <w:rFonts w:cs="Arial" w:hint="eastAsia"/>
                <w:color w:val="000000"/>
              </w:rPr>
              <w:t>融出</w:t>
            </w:r>
            <w:r w:rsidRPr="00917A26">
              <w:rPr>
                <w:rFonts w:cs="Arial" w:hint="eastAsia"/>
                <w:color w:val="000000"/>
                <w:lang w:eastAsia="zh-CN"/>
              </w:rPr>
              <w:t>。</w:t>
            </w:r>
          </w:p>
        </w:tc>
      </w:tr>
    </w:tbl>
    <w:p w:rsidR="00EF5A03" w:rsidRDefault="00EF5A03" w:rsidP="00EF5A03">
      <w:pPr>
        <w:rPr>
          <w:rFonts w:cs="Arial"/>
          <w:color w:val="000000"/>
        </w:rPr>
      </w:pPr>
    </w:p>
    <w:p w:rsidR="00EF5A03" w:rsidRDefault="00EF5A03" w:rsidP="002D2CE4">
      <w:pPr>
        <w:pStyle w:val="2"/>
        <w:rPr>
          <w:b w:val="0"/>
          <w:bCs w:val="0"/>
          <w:lang w:eastAsia="zh-CN"/>
        </w:rPr>
      </w:pPr>
      <w:bookmarkStart w:id="161" w:name="_Toc303691787"/>
      <w:bookmarkStart w:id="162" w:name="_Toc332267658"/>
      <w:bookmarkStart w:id="163" w:name="_Toc526945847"/>
      <w:r w:rsidRPr="00D44F0B">
        <w:rPr>
          <w:b w:val="0"/>
          <w:bCs w:val="0"/>
          <w:lang w:eastAsia="zh-CN"/>
        </w:rPr>
        <w:t>申报</w:t>
      </w:r>
      <w:r w:rsidRPr="00D44F0B">
        <w:rPr>
          <w:rFonts w:hint="eastAsia"/>
          <w:b w:val="0"/>
          <w:bCs w:val="0"/>
          <w:lang w:eastAsia="zh-CN"/>
        </w:rPr>
        <w:t>响应消息</w:t>
      </w:r>
      <w:r w:rsidRPr="00D44F0B">
        <w:rPr>
          <w:rFonts w:hint="eastAsia"/>
          <w:b w:val="0"/>
          <w:bCs w:val="0"/>
          <w:lang w:eastAsia="zh-CN"/>
        </w:rPr>
        <w:t>/</w:t>
      </w:r>
      <w:r w:rsidRPr="00D44F0B">
        <w:rPr>
          <w:rFonts w:hint="eastAsia"/>
          <w:b w:val="0"/>
          <w:bCs w:val="0"/>
          <w:lang w:eastAsia="zh-CN"/>
        </w:rPr>
        <w:t>申报撤单成功响应消息</w:t>
      </w:r>
      <w:bookmarkEnd w:id="161"/>
      <w:bookmarkEnd w:id="162"/>
      <w:bookmarkEnd w:id="163"/>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5A095D" w:rsidRDefault="00EF5A03" w:rsidP="004B7012">
            <w:pPr>
              <w:pStyle w:val="WinDescrLeft"/>
              <w:ind w:left="0"/>
              <w:rPr>
                <w:shd w:val="clear" w:color="auto" w:fill="FFFF00"/>
                <w:lang w:val="en-US" w:eastAsia="zh-CN"/>
              </w:rPr>
            </w:pPr>
            <w:r w:rsidRPr="005A095D">
              <w:rPr>
                <w:rFonts w:hint="eastAsia"/>
                <w:lang w:val="en-US" w:eastAsia="zh-CN"/>
              </w:rPr>
              <w:t>同大宗业务申报响应消息</w:t>
            </w:r>
            <w:r w:rsidRPr="005A095D">
              <w:rPr>
                <w:rFonts w:hint="eastAsia"/>
                <w:lang w:val="en-US" w:eastAsia="zh-CN"/>
              </w:rPr>
              <w:t>/</w:t>
            </w:r>
            <w:r w:rsidRPr="005A095D">
              <w:rPr>
                <w:rFonts w:hint="eastAsia"/>
                <w:lang w:val="en-US" w:eastAsia="zh-CN"/>
              </w:rPr>
              <w:t>申报撤单成功响应消息。</w:t>
            </w:r>
          </w:p>
        </w:tc>
      </w:tr>
    </w:tbl>
    <w:p w:rsidR="00EF5A03" w:rsidRPr="00E37494" w:rsidRDefault="00EF5A03" w:rsidP="00EF5A03">
      <w:pPr>
        <w:rPr>
          <w:lang w:eastAsia="zh-CN"/>
        </w:rPr>
      </w:pPr>
    </w:p>
    <w:p w:rsidR="00EF5A03" w:rsidRDefault="00EF5A03" w:rsidP="002D2CE4">
      <w:pPr>
        <w:pStyle w:val="2"/>
        <w:rPr>
          <w:b w:val="0"/>
          <w:bCs w:val="0"/>
          <w:lang w:eastAsia="zh-CN"/>
        </w:rPr>
      </w:pPr>
      <w:bookmarkStart w:id="164" w:name="_Toc303691788"/>
      <w:bookmarkStart w:id="165" w:name="_Toc332267659"/>
      <w:bookmarkStart w:id="166" w:name="_Toc526945848"/>
      <w:r w:rsidRPr="00D44F0B">
        <w:rPr>
          <w:rFonts w:hint="eastAsia"/>
          <w:b w:val="0"/>
          <w:bCs w:val="0"/>
          <w:lang w:eastAsia="zh-CN"/>
        </w:rPr>
        <w:t>申报撤单失败响应消息</w:t>
      </w:r>
      <w:bookmarkEnd w:id="164"/>
      <w:bookmarkEnd w:id="165"/>
      <w:bookmarkEnd w:id="166"/>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同大宗业务</w:t>
            </w:r>
            <w:r>
              <w:rPr>
                <w:rFonts w:hint="eastAsia"/>
                <w:lang w:val="en-US" w:eastAsia="zh-CN"/>
              </w:rPr>
              <w:t>申报撤单失败响应消息</w:t>
            </w:r>
            <w:r>
              <w:rPr>
                <w:rFonts w:hint="eastAsia"/>
                <w:bCs/>
                <w:lang w:eastAsia="zh-CN"/>
              </w:rPr>
              <w:t>。</w:t>
            </w:r>
          </w:p>
        </w:tc>
      </w:tr>
    </w:tbl>
    <w:p w:rsidR="00EF5A03" w:rsidRPr="00E37494" w:rsidRDefault="00EF5A03" w:rsidP="00EF5A03">
      <w:pPr>
        <w:rPr>
          <w:lang w:eastAsia="zh-CN"/>
        </w:rPr>
      </w:pPr>
    </w:p>
    <w:p w:rsidR="00EF5A03" w:rsidRPr="00D44F0B" w:rsidRDefault="00EF5A03" w:rsidP="002D2CE4">
      <w:pPr>
        <w:pStyle w:val="2"/>
        <w:rPr>
          <w:b w:val="0"/>
          <w:bCs w:val="0"/>
          <w:lang w:eastAsia="zh-CN"/>
        </w:rPr>
      </w:pPr>
      <w:bookmarkStart w:id="167" w:name="_Toc332267660"/>
      <w:bookmarkStart w:id="168" w:name="_Toc526945849"/>
      <w:r w:rsidRPr="00D44F0B">
        <w:rPr>
          <w:rFonts w:hint="eastAsia"/>
          <w:b w:val="0"/>
          <w:bCs w:val="0"/>
          <w:lang w:eastAsia="zh-CN"/>
        </w:rPr>
        <w:t>执行报告消息</w:t>
      </w:r>
      <w:bookmarkEnd w:id="167"/>
      <w:bookmarkEnd w:id="16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lang w:eastAsia="zh-CN"/>
              </w:rPr>
            </w:pPr>
            <w:r w:rsidRPr="00917A26">
              <w:rPr>
                <w:rFonts w:hint="eastAsia"/>
                <w:bCs/>
                <w:lang w:eastAsia="zh-CN"/>
              </w:rPr>
              <w:t>执行报告表中的</w:t>
            </w:r>
            <w:r w:rsidRPr="00917A26">
              <w:rPr>
                <w:rFonts w:hint="eastAsia"/>
                <w:bCs/>
                <w:lang w:eastAsia="zh-CN"/>
              </w:rPr>
              <w:t>execreporttext</w:t>
            </w:r>
            <w:r w:rsidRPr="00917A26">
              <w:rPr>
                <w:rFonts w:hint="eastAsia"/>
                <w:bCs/>
                <w:lang w:eastAsia="zh-CN"/>
              </w:rPr>
              <w:t>字段数据。</w:t>
            </w:r>
          </w:p>
          <w:p w:rsidR="00EF5A03" w:rsidRPr="00917A26" w:rsidRDefault="00EF5A03" w:rsidP="004B7012">
            <w:pPr>
              <w:pStyle w:val="WinDescrLeft"/>
              <w:rPr>
                <w:bCs/>
                <w:lang w:eastAsia="zh-CN"/>
              </w:rPr>
            </w:pPr>
            <w:r w:rsidRPr="00917A26">
              <w:rPr>
                <w:bCs/>
                <w:lang w:eastAsia="zh-CN"/>
              </w:rPr>
              <w:t>每一个</w:t>
            </w:r>
            <w:r w:rsidRPr="00917A26">
              <w:rPr>
                <w:rFonts w:hint="eastAsia"/>
                <w:bCs/>
                <w:lang w:eastAsia="zh-CN"/>
              </w:rPr>
              <w:t>成交</w:t>
            </w:r>
            <w:r w:rsidRPr="00917A26">
              <w:rPr>
                <w:bCs/>
                <w:lang w:eastAsia="zh-CN"/>
              </w:rPr>
              <w:t>确认</w:t>
            </w:r>
            <w:r w:rsidRPr="00917A26">
              <w:rPr>
                <w:rFonts w:hint="eastAsia"/>
                <w:bCs/>
                <w:lang w:eastAsia="zh-CN"/>
              </w:rPr>
              <w:t>记录都对应包含一个执行报告消息，该消息文本由成交回报表中的</w:t>
            </w:r>
            <w:r w:rsidRPr="00917A26">
              <w:rPr>
                <w:rFonts w:hint="eastAsia"/>
                <w:bCs/>
                <w:lang w:eastAsia="zh-CN"/>
              </w:rPr>
              <w:t>execreporttext</w:t>
            </w:r>
            <w:r w:rsidRPr="00917A26">
              <w:rPr>
                <w:rFonts w:hint="eastAsia"/>
                <w:bCs/>
                <w:lang w:eastAsia="zh-CN"/>
              </w:rPr>
              <w:t>字段包含</w:t>
            </w:r>
            <w:r w:rsidRPr="00917A26">
              <w:rPr>
                <w:bCs/>
                <w:lang w:eastAsia="zh-CN"/>
              </w:rPr>
              <w:t>。</w:t>
            </w:r>
            <w:r w:rsidRPr="00917A26">
              <w:rPr>
                <w:rFonts w:hint="eastAsia"/>
                <w:bCs/>
                <w:lang w:eastAsia="zh-CN"/>
              </w:rPr>
              <w:t xml:space="preserve"> </w:t>
            </w:r>
          </w:p>
          <w:p w:rsidR="00EF5A03" w:rsidRPr="00917A26" w:rsidRDefault="00EF5A03" w:rsidP="004B7012">
            <w:pPr>
              <w:rPr>
                <w:rFonts w:cs="Arial"/>
                <w:b/>
              </w:rPr>
            </w:pPr>
          </w:p>
          <w:p w:rsidR="00EF5A03" w:rsidRPr="00917A26" w:rsidRDefault="00EF5A03" w:rsidP="004B7012">
            <w:pPr>
              <w:rPr>
                <w:rFonts w:ascii="宋体" w:hAnsi="宋体"/>
              </w:rPr>
            </w:pPr>
            <w:r w:rsidRPr="00917A26">
              <w:rPr>
                <w:rFonts w:ascii="宋体" w:hAnsi="宋体" w:hint="eastAsia"/>
              </w:rPr>
              <w:t>对于证金公司，会将有效的出借人约定和非约定申报明细（含撤单）通过消息文本</w:t>
            </w:r>
            <w:r w:rsidRPr="00917A26">
              <w:rPr>
                <w:rFonts w:ascii="宋体" w:hAnsi="宋体" w:cs="Arial" w:hint="eastAsia"/>
                <w:b/>
                <w:color w:val="000000"/>
              </w:rPr>
              <w:t>execreporttext</w:t>
            </w:r>
            <w:r w:rsidRPr="00917A26">
              <w:rPr>
                <w:rFonts w:ascii="宋体" w:hAnsi="宋体" w:hint="eastAsia"/>
              </w:rPr>
              <w:t>域发送，消息格式同出借人申报消息NewOrderSingle和申报撤单消息OrderCancel Request。对于申报消息，备注字段取值为交易所订单号OrderID；对于申报撤单消息，备注字段取值为原始订单的交易所订单号；其中对于非约定申报明细（含撤单），账户和PBU信息填空格。</w:t>
            </w:r>
          </w:p>
          <w:p w:rsidR="00EF5A03" w:rsidRPr="00917A26" w:rsidRDefault="00EF5A03" w:rsidP="004B7012">
            <w:pPr>
              <w:rPr>
                <w:rFonts w:ascii="宋体" w:hAnsi="宋体"/>
              </w:rPr>
            </w:pPr>
            <w:r w:rsidRPr="00917A26">
              <w:rPr>
                <w:rFonts w:ascii="宋体" w:hAnsi="宋体" w:hint="eastAsia"/>
              </w:rPr>
              <w:t>对于证金公司，执行报告备注域（Text）存放对手方会员内部编号，实时执行报告全部发送完毕后，向证金公司发送一条结束记录，当收到该条特殊记录，且对于每种数据广播类型，记录的</w:t>
            </w:r>
            <w:r w:rsidRPr="00917A26">
              <w:rPr>
                <w:rFonts w:ascii="宋体" w:hAnsi="宋体" w:hint="eastAsia"/>
              </w:rPr>
              <w:lastRenderedPageBreak/>
              <w:t>产品集序号字段都已连续递增时，表示实时执行报告全部接收完毕。消息文本中备注域取值“ZRT_RPT_END”，消息体内其他域取值无意义。</w:t>
            </w:r>
          </w:p>
          <w:p w:rsidR="00EF5A03" w:rsidRPr="00917A26" w:rsidRDefault="00EF5A03" w:rsidP="004B7012">
            <w:pPr>
              <w:rPr>
                <w:color w:val="FF0000"/>
              </w:rPr>
            </w:pPr>
          </w:p>
          <w:p w:rsidR="00EF5A03" w:rsidRPr="00F62D47" w:rsidRDefault="00EF5A03" w:rsidP="004B7012">
            <w:pPr>
              <w:rPr>
                <w:shd w:val="clear" w:color="auto" w:fill="FFFF00"/>
              </w:rPr>
            </w:pPr>
            <w:r w:rsidRPr="00917A26">
              <w:rPr>
                <w:rFonts w:hint="eastAsia"/>
              </w:rPr>
              <w:t>对出借人，备注域无意义为空。</w:t>
            </w:r>
          </w:p>
        </w:tc>
      </w:tr>
    </w:tbl>
    <w:p w:rsidR="00EF5A03" w:rsidRPr="00484F2F" w:rsidRDefault="00EF5A03" w:rsidP="00EF5A03">
      <w:pPr>
        <w:rPr>
          <w:rFonts w:ascii="宋体" w:hAnsi="宋体"/>
          <w:b/>
          <w:sz w:val="24"/>
          <w:szCs w:val="24"/>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rPr>
            </w:pPr>
            <w:r>
              <w:rPr>
                <w:b/>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rPr>
            </w:pPr>
            <w:r>
              <w:rPr>
                <w:b/>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color w:val="000000"/>
              </w:rPr>
              <w:t>MsgType</w:t>
            </w:r>
            <w:r w:rsidRPr="00F852EA">
              <w:rPr>
                <w:rFonts w:cs="Arial" w:hint="eastAsia"/>
                <w:color w:val="000000"/>
              </w:rPr>
              <w:t>取值为：</w:t>
            </w:r>
            <w:r w:rsidRPr="00F852EA">
              <w:rPr>
                <w:rFonts w:cs="Arial" w:hint="eastAsia"/>
                <w:color w:val="000000"/>
              </w:rPr>
              <w:t>8=</w:t>
            </w:r>
            <w:r w:rsidRPr="00F852EA">
              <w:rPr>
                <w:rFonts w:cs="Arial" w:hint="eastAsia"/>
                <w:color w:val="000000"/>
              </w:rPr>
              <w:t>成交</w:t>
            </w:r>
            <w:r>
              <w:rPr>
                <w:rFonts w:cs="Arial" w:hint="eastAsia"/>
                <w:color w:val="000000"/>
              </w:rPr>
              <w:t>回报（执行报告）</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rPr>
                <w:rFonts w:cs="Arial"/>
                <w:color w:val="000000"/>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rPr>
            </w:pPr>
            <w:r w:rsidRPr="00F852EA">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会员内部</w:t>
            </w:r>
            <w:r>
              <w:rPr>
                <w:rFonts w:cs="Arial" w:hint="eastAsia"/>
              </w:rPr>
              <w:t>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rPr>
              <w:t>C</w:t>
            </w:r>
            <w:r w:rsidRPr="00F852EA">
              <w:rPr>
                <w:rFonts w:cs="Arial"/>
              </w:rPr>
              <w:t>10</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OrderID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hint="eastAsia"/>
              </w:rPr>
              <w:t>交易所</w:t>
            </w:r>
            <w:r>
              <w:rPr>
                <w:rFonts w:cs="Arial" w:hint="eastAsia"/>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rPr>
              <w:t>C</w:t>
            </w:r>
            <w:r w:rsidRPr="00F852EA">
              <w:rPr>
                <w:rFonts w:cs="Arial"/>
              </w:rPr>
              <w:t>1</w:t>
            </w:r>
            <w:r>
              <w:rPr>
                <w:rFonts w:cs="Arial" w:hint="eastAsia"/>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成交编号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rPr>
              <w:t>C</w:t>
            </w:r>
            <w:r w:rsidRPr="00F852EA">
              <w:rPr>
                <w:rFonts w:cs="Arial"/>
              </w:rPr>
              <w:t>1</w:t>
            </w:r>
            <w:r>
              <w:rPr>
                <w:rFonts w:cs="Arial" w:hint="eastAsia"/>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rPr>
            </w:pPr>
            <w:r>
              <w:rPr>
                <w:rFonts w:cs="Arial" w:hint="eastAsia"/>
                <w:color w:val="000000"/>
              </w:rPr>
              <w:t>费率，单位为</w:t>
            </w:r>
            <w:r>
              <w:rPr>
                <w:rFonts w:cs="Arial" w:hint="eastAsia"/>
                <w:color w:val="000000"/>
              </w:rPr>
              <w:t>%</w:t>
            </w:r>
            <w:r>
              <w:rPr>
                <w:rFonts w:cs="Arial" w:hint="eastAsia"/>
                <w:color w:val="000000"/>
              </w:rPr>
              <w:t>，小数部份填满</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N1</w:t>
            </w:r>
            <w:r>
              <w:rPr>
                <w:rFonts w:cs="Arial" w:hint="eastAsia"/>
              </w:rPr>
              <w:t>1</w:t>
            </w:r>
            <w:r w:rsidRPr="00F852EA">
              <w:rPr>
                <w:rFonts w:cs="Arial"/>
              </w:rPr>
              <w:t>(</w:t>
            </w:r>
            <w:r>
              <w:rPr>
                <w:rFonts w:cs="Arial" w:hint="eastAsia"/>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N1</w:t>
            </w:r>
            <w:r>
              <w:rPr>
                <w:rFonts w:cs="Arial" w:hint="eastAsia"/>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cs="Arial" w:hint="eastAsia"/>
              </w:rPr>
              <w:t>8504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Pr>
                <w:rFonts w:cs="Arial" w:hint="eastAsia"/>
              </w:rPr>
              <w:t>TotalValueTraded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Pr>
                <w:rFonts w:cs="Arial" w:hint="eastAsia"/>
              </w:rPr>
              <w:t>成交金额，无意义取值</w:t>
            </w:r>
            <w:r>
              <w:rPr>
                <w:rFonts w:cs="Arial" w:hint="eastAsia"/>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rPr>
              <w:t>N16(3)</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896982">
              <w:t>151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896982">
              <w:t>LeavesQty</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本次剩余余额，</w:t>
            </w:r>
            <w:r>
              <w:rPr>
                <w:rFonts w:ascii="宋体" w:hAnsi="宋体" w:hint="eastAsia"/>
              </w:rPr>
              <w:t>该字段无意义，可填</w:t>
            </w:r>
            <w: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color w:val="000000"/>
              </w:rPr>
              <w:t>N1</w:t>
            </w:r>
            <w:r>
              <w:rPr>
                <w:rFonts w:cs="Arial" w:hint="eastAsia"/>
                <w:color w:val="000000"/>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出借</w:t>
            </w:r>
            <w:r>
              <w:rPr>
                <w:rFonts w:cs="Arial"/>
                <w:color w:val="000000"/>
              </w:rPr>
              <w:t>方向，取值有：</w:t>
            </w:r>
          </w:p>
          <w:p w:rsidR="00EF5A03" w:rsidRDefault="00EF5A03" w:rsidP="004B7012">
            <w:pPr>
              <w:rPr>
                <w:rFonts w:cs="Arial"/>
                <w:color w:val="000000"/>
              </w:rPr>
            </w:pPr>
            <w:r>
              <w:rPr>
                <w:rFonts w:cs="Arial" w:hint="eastAsia"/>
                <w:color w:val="000000"/>
              </w:rPr>
              <w:t xml:space="preserve">F = </w:t>
            </w:r>
            <w:r>
              <w:rPr>
                <w:rFonts w:cs="Arial"/>
                <w:color w:val="000000"/>
              </w:rPr>
              <w:t>表示</w:t>
            </w:r>
            <w:r>
              <w:rPr>
                <w:rFonts w:cs="Arial" w:hint="eastAsia"/>
                <w:color w:val="000000"/>
              </w:rPr>
              <w:t>融入</w:t>
            </w:r>
          </w:p>
          <w:p w:rsidR="00EF5A03" w:rsidRPr="00F852EA" w:rsidRDefault="00EF5A03" w:rsidP="004B7012">
            <w:pPr>
              <w:rPr>
                <w:rFonts w:cs="Arial"/>
              </w:rPr>
            </w:pPr>
            <w:r>
              <w:rPr>
                <w:rFonts w:cs="Arial" w:hint="eastAsia"/>
                <w:color w:val="000000"/>
              </w:rPr>
              <w:t xml:space="preserve">G = </w:t>
            </w:r>
            <w:r>
              <w:rPr>
                <w:rFonts w:cs="Arial"/>
                <w:color w:val="000000"/>
              </w:rPr>
              <w:t>表示</w:t>
            </w:r>
            <w:r>
              <w:rPr>
                <w:rFonts w:cs="Arial" w:hint="eastAsia"/>
                <w:color w:val="000000"/>
              </w:rPr>
              <w:t>融出</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center"/>
              <w:rPr>
                <w:rFonts w:cs="Arial"/>
              </w:rPr>
            </w:pPr>
            <w:r>
              <w:rPr>
                <w:rFonts w:cs="Arial" w:hint="eastAsia"/>
                <w:color w:val="000000"/>
              </w:rPr>
              <w:t>580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Pr>
                <w:rFonts w:cs="Arial" w:hint="eastAsia"/>
                <w:color w:val="000000"/>
              </w:rPr>
              <w:t>NoDates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期限，单位为天数</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rPr>
            </w:pPr>
            <w:r>
              <w:rPr>
                <w:rFonts w:cs="Arial" w:hint="eastAsia"/>
                <w:color w:val="000000"/>
              </w:rPr>
              <w:t>N5</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w:t>
            </w:r>
            <w:r w:rsidRPr="00F852EA">
              <w:rPr>
                <w:rFonts w:cs="Arial" w:hint="eastAsia"/>
              </w:rPr>
              <w:t>21</w:t>
            </w:r>
          </w:p>
          <w:p w:rsidR="00EF5A03" w:rsidRPr="00F852EA" w:rsidRDefault="00EF5A03" w:rsidP="004B7012">
            <w:pPr>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spacing w:line="100" w:lineRule="atLeast"/>
              <w:rPr>
                <w:rFonts w:cs="Arial"/>
              </w:rPr>
            </w:pPr>
            <w:r w:rsidRPr="00F852EA">
              <w:rPr>
                <w:rFonts w:cs="Arial"/>
              </w:rPr>
              <w:t>原有订单请求</w:t>
            </w:r>
            <w:r>
              <w:rPr>
                <w:rFonts w:cs="Arial" w:hint="eastAsia"/>
              </w:rPr>
              <w:t>接收</w:t>
            </w:r>
            <w:r w:rsidRPr="00F852EA">
              <w:rPr>
                <w:rFonts w:cs="Arial"/>
              </w:rPr>
              <w:t>的时间</w:t>
            </w:r>
            <w:r w:rsidRPr="00F852EA">
              <w:rPr>
                <w:rFonts w:cs="Arial" w:hint="eastAsia"/>
              </w:rPr>
              <w:t>,</w:t>
            </w:r>
            <w:r>
              <w:rPr>
                <w:rFonts w:cs="Arial" w:hint="eastAsia"/>
              </w:rPr>
              <w:t>格</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rPr>
            </w:pPr>
            <w:r>
              <w:rPr>
                <w:rFonts w:cs="Arial"/>
                <w:color w:val="000000"/>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color w:val="000000"/>
              </w:rPr>
              <w:t>当前订单状态，取值：</w:t>
            </w:r>
            <w:r>
              <w:rPr>
                <w:rFonts w:cs="Arial" w:hint="eastAsia"/>
                <w:color w:val="000000"/>
              </w:rPr>
              <w:t>1=</w:t>
            </w:r>
            <w:r>
              <w:rPr>
                <w:rFonts w:cs="Arial" w:hint="eastAsia"/>
                <w:color w:val="000000"/>
              </w:rPr>
              <w:t>部分成交，</w:t>
            </w:r>
            <w:r>
              <w:rPr>
                <w:rFonts w:cs="Arial" w:hint="eastAsia"/>
                <w:color w:val="000000"/>
              </w:rPr>
              <w:t>2</w:t>
            </w:r>
            <w:r>
              <w:rPr>
                <w:rFonts w:cs="Arial"/>
                <w:color w:val="000000"/>
              </w:rPr>
              <w:t>=</w:t>
            </w:r>
            <w:r>
              <w:rPr>
                <w:rFonts w:cs="Arial" w:hint="eastAsia"/>
                <w:color w:val="000000"/>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参与方个数，取值为</w:t>
            </w:r>
            <w:r>
              <w:rPr>
                <w:rFonts w:cs="Arial" w:hint="eastAsia"/>
                <w:color w:val="000000"/>
              </w:rPr>
              <w:t>4</w:t>
            </w:r>
            <w:r>
              <w:rPr>
                <w:rFonts w:cs="Arial" w:hint="eastAsia"/>
                <w:color w:val="000000"/>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rPr>
            </w:pPr>
            <w:r w:rsidRPr="00F852EA">
              <w:rPr>
                <w:rFonts w:cs="Arial" w:hint="eastAsia"/>
                <w:color w:val="000000"/>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hint="eastAsia"/>
                <w:color w:val="000000"/>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C10</w:t>
            </w:r>
          </w:p>
        </w:tc>
      </w:tr>
      <w:tr w:rsidR="00EF5A03" w:rsidRPr="00FF7C13" w:rsidTr="004B7012">
        <w:trPr>
          <w:trHeight w:val="855"/>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rPr>
            </w:pPr>
            <w:r>
              <w:rPr>
                <w:rFonts w:cs="Arial" w:hint="eastAsia"/>
                <w:color w:val="000000"/>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color w:val="000000"/>
              </w:rPr>
              <w:t>发</w:t>
            </w:r>
            <w:r>
              <w:rPr>
                <w:rFonts w:cs="Arial" w:hint="eastAsia"/>
                <w:color w:val="000000"/>
              </w:rPr>
              <w:t>起</w:t>
            </w:r>
            <w:r w:rsidRPr="00F852EA">
              <w:rPr>
                <w:rFonts w:cs="Arial"/>
                <w:color w:val="000000"/>
              </w:rPr>
              <w:t>方</w:t>
            </w:r>
            <w:r>
              <w:rPr>
                <w:rFonts w:cs="Arial" w:hint="eastAsia"/>
                <w:color w:val="000000"/>
              </w:rPr>
              <w:t>业务</w:t>
            </w:r>
            <w:r>
              <w:rPr>
                <w:rFonts w:cs="Arial" w:hint="eastAsia"/>
                <w:color w:val="000000"/>
              </w:rPr>
              <w:t>PBU</w:t>
            </w:r>
            <w:r w:rsidRPr="00F852EA">
              <w:rPr>
                <w:rFonts w:cs="Arial"/>
                <w:color w:val="000000"/>
              </w:rPr>
              <w:t>代码</w:t>
            </w:r>
            <w:r w:rsidRPr="00F852EA">
              <w:rPr>
                <w:rFonts w:cs="Arial" w:hint="eastAsia"/>
                <w:color w:val="000000"/>
              </w:rPr>
              <w:t>，</w:t>
            </w:r>
            <w:r w:rsidRPr="00F852EA">
              <w:rPr>
                <w:rFonts w:cs="Arial"/>
                <w:color w:val="000000"/>
              </w:rPr>
              <w:t>填写</w:t>
            </w:r>
            <w:r w:rsidRPr="00F852EA">
              <w:rPr>
                <w:rFonts w:cs="Arial" w:hint="eastAsia"/>
                <w:color w:val="000000"/>
              </w:rPr>
              <w:t>5</w:t>
            </w:r>
            <w:r w:rsidRPr="00F852EA">
              <w:rPr>
                <w:rFonts w:cs="Arial" w:hint="eastAsia"/>
                <w:color w:val="000000"/>
              </w:rPr>
              <w:t>位</w:t>
            </w:r>
            <w:r>
              <w:rPr>
                <w:rFonts w:cs="Arial"/>
                <w:color w:val="000000"/>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w:t>
            </w:r>
            <w:r>
              <w:rPr>
                <w:rFonts w:cs="Arial" w:hint="eastAsia"/>
                <w:color w:val="000000"/>
              </w:rPr>
              <w:t>5</w:t>
            </w:r>
          </w:p>
        </w:tc>
      </w:tr>
      <w:tr w:rsidR="00EF5A03" w:rsidRPr="00FF7C13" w:rsidTr="004B7012">
        <w:trPr>
          <w:trHeight w:val="1083"/>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hint="eastAsia"/>
                <w:color w:val="000000"/>
              </w:rPr>
              <w:t>1</w:t>
            </w:r>
            <w:r>
              <w:rPr>
                <w:rFonts w:cs="Arial"/>
                <w:color w:val="000000"/>
              </w:rPr>
              <w:t>，表示当前</w:t>
            </w:r>
            <w:r>
              <w:rPr>
                <w:rFonts w:cs="Arial"/>
                <w:color w:val="000000"/>
              </w:rPr>
              <w:t>PartyID</w:t>
            </w:r>
            <w:r>
              <w:rPr>
                <w:rFonts w:cs="Arial"/>
                <w:color w:val="000000"/>
              </w:rPr>
              <w:t>的取值为</w:t>
            </w:r>
            <w:r>
              <w:rPr>
                <w:rFonts w:cs="Arial" w:hint="eastAsia"/>
                <w:color w:val="000000"/>
              </w:rPr>
              <w:t>发起方申报交易单元号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rPr>
            </w:pPr>
            <w:r>
              <w:rPr>
                <w:rFonts w:cs="Arial" w:hint="eastAsia"/>
                <w:color w:val="000000"/>
              </w:rPr>
              <w:t>对手方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Pr>
                <w:rFonts w:cs="Arial" w:hint="eastAsia"/>
                <w:color w:val="000000"/>
              </w:rPr>
              <w:t>对手方</w:t>
            </w:r>
            <w:r>
              <w:rPr>
                <w:rFonts w:cs="Arial"/>
                <w:color w:val="000000"/>
              </w:rPr>
              <w:t>投资者帐户</w:t>
            </w:r>
            <w:r>
              <w:rPr>
                <w:rFonts w:cs="Arial" w:hint="eastAsia"/>
                <w:color w:val="000000"/>
              </w:rPr>
              <w:t>，</w:t>
            </w:r>
            <w:r w:rsidRPr="0066160A">
              <w:rPr>
                <w:rFonts w:cs="Arial" w:hint="eastAsia"/>
                <w:color w:val="000000"/>
              </w:rPr>
              <w:t>对于出借人的执行报告，填空格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C10</w:t>
            </w:r>
          </w:p>
        </w:tc>
      </w:tr>
      <w:tr w:rsidR="00EF5A03" w:rsidRPr="00FF7C13" w:rsidTr="004B7012">
        <w:trPr>
          <w:trHeight w:val="90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hint="eastAsia"/>
                <w:color w:val="000000"/>
              </w:rPr>
              <w:t>39</w:t>
            </w:r>
            <w:r>
              <w:rPr>
                <w:rFonts w:cs="Arial"/>
                <w:color w:val="000000"/>
              </w:rPr>
              <w:t>，表示当前</w:t>
            </w:r>
            <w:r>
              <w:rPr>
                <w:rFonts w:cs="Arial"/>
                <w:color w:val="000000"/>
              </w:rPr>
              <w:t>PartyID</w:t>
            </w:r>
            <w:r>
              <w:rPr>
                <w:rFonts w:cs="Arial"/>
                <w:color w:val="000000"/>
              </w:rPr>
              <w:t>的取值为</w:t>
            </w:r>
            <w:r>
              <w:rPr>
                <w:rFonts w:cs="Arial" w:hint="eastAsia"/>
                <w:color w:val="000000"/>
              </w:rPr>
              <w:t>对手方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rPr>
            </w:pPr>
            <w:r>
              <w:rPr>
                <w:rFonts w:cs="Arial" w:hint="eastAsia"/>
                <w:color w:val="000000"/>
              </w:rPr>
              <w:t>对手方申报交易单元号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Pr>
                <w:rFonts w:cs="Arial"/>
                <w:color w:val="000000"/>
              </w:rPr>
              <w:t>对手方</w:t>
            </w:r>
            <w:r>
              <w:rPr>
                <w:rFonts w:cs="Arial" w:hint="eastAsia"/>
                <w:color w:val="000000"/>
              </w:rPr>
              <w:t>业务</w:t>
            </w:r>
            <w:r>
              <w:rPr>
                <w:rFonts w:cs="Arial" w:hint="eastAsia"/>
                <w:color w:val="000000"/>
              </w:rPr>
              <w:t>PBU</w:t>
            </w:r>
            <w:r w:rsidRPr="00F852EA">
              <w:rPr>
                <w:rFonts w:cs="Arial"/>
                <w:color w:val="000000"/>
              </w:rPr>
              <w:t>代码</w:t>
            </w:r>
            <w:r w:rsidRPr="00F852EA">
              <w:rPr>
                <w:rFonts w:cs="Arial" w:hint="eastAsia"/>
                <w:color w:val="000000"/>
              </w:rPr>
              <w:t>，</w:t>
            </w:r>
            <w:r w:rsidRPr="00F852EA">
              <w:rPr>
                <w:rFonts w:cs="Arial"/>
                <w:color w:val="000000"/>
              </w:rPr>
              <w:t>填写</w:t>
            </w:r>
            <w:r w:rsidRPr="00F852EA">
              <w:rPr>
                <w:rFonts w:cs="Arial" w:hint="eastAsia"/>
                <w:color w:val="000000"/>
              </w:rPr>
              <w:t>5</w:t>
            </w:r>
            <w:r w:rsidRPr="00F852EA">
              <w:rPr>
                <w:rFonts w:cs="Arial" w:hint="eastAsia"/>
                <w:color w:val="000000"/>
              </w:rPr>
              <w:t>位</w:t>
            </w:r>
            <w:r>
              <w:rPr>
                <w:rFonts w:cs="Arial" w:hint="eastAsia"/>
                <w:color w:val="000000"/>
              </w:rPr>
              <w:t>交易单元号，</w:t>
            </w:r>
            <w:r w:rsidRPr="0066160A">
              <w:rPr>
                <w:rFonts w:cs="Arial" w:hint="eastAsia"/>
                <w:color w:val="000000"/>
              </w:rPr>
              <w:t>对于出借人的执行报告，填空格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sidRPr="00F852EA">
              <w:rPr>
                <w:rFonts w:cs="Arial"/>
                <w:color w:val="000000"/>
              </w:rPr>
              <w:t>C</w:t>
            </w:r>
            <w:r>
              <w:rPr>
                <w:rFonts w:cs="Arial" w:hint="eastAsia"/>
                <w:color w:val="000000"/>
              </w:rPr>
              <w:t>5</w:t>
            </w:r>
          </w:p>
        </w:tc>
      </w:tr>
      <w:tr w:rsidR="00EF5A03" w:rsidRPr="00FF7C13" w:rsidTr="004B7012">
        <w:trPr>
          <w:trHeight w:val="1076"/>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rPr>
                <w:rFonts w:cs="Arial"/>
                <w:color w:val="000000"/>
              </w:rPr>
            </w:pPr>
            <w:r>
              <w:rPr>
                <w:rFonts w:cs="Arial"/>
                <w:color w:val="000000"/>
              </w:rPr>
              <w:t>取</w:t>
            </w:r>
            <w:r>
              <w:rPr>
                <w:rFonts w:cs="Arial" w:hint="eastAsia"/>
                <w:color w:val="000000"/>
              </w:rPr>
              <w:t>17</w:t>
            </w:r>
            <w:r>
              <w:rPr>
                <w:rFonts w:cs="Arial"/>
                <w:color w:val="000000"/>
              </w:rPr>
              <w:t>，表示当前</w:t>
            </w:r>
            <w:r>
              <w:rPr>
                <w:rFonts w:cs="Arial"/>
                <w:color w:val="000000"/>
              </w:rPr>
              <w:t>PartyID</w:t>
            </w:r>
            <w:r>
              <w:rPr>
                <w:rFonts w:cs="Arial"/>
                <w:color w:val="000000"/>
              </w:rPr>
              <w:t>的取值为</w:t>
            </w:r>
            <w:r>
              <w:rPr>
                <w:rFonts w:cs="Arial" w:hint="eastAsia"/>
                <w:color w:val="000000"/>
              </w:rPr>
              <w:t>对手方申报交易单元号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N4</w:t>
            </w:r>
          </w:p>
        </w:tc>
      </w:tr>
      <w:tr w:rsidR="00EF5A03" w:rsidRPr="00FF7C13" w:rsidTr="004B7012">
        <w:trPr>
          <w:trHeight w:val="547"/>
        </w:trPr>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color w:val="000000"/>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color w:val="000000"/>
              </w:rPr>
              <w:t>C</w:t>
            </w:r>
            <w:r>
              <w:rPr>
                <w:rFonts w:cs="Arial" w:hint="eastAsia"/>
                <w:color w:val="000000"/>
              </w:rPr>
              <w:t>50</w:t>
            </w:r>
          </w:p>
        </w:tc>
      </w:tr>
    </w:tbl>
    <w:p w:rsidR="00EF5A03" w:rsidRDefault="00EF5A03" w:rsidP="00EF5A03">
      <w:pPr>
        <w:rPr>
          <w:rFonts w:ascii="宋体" w:hAnsi="宋体"/>
          <w:b/>
          <w:sz w:val="24"/>
          <w:szCs w:val="24"/>
        </w:rPr>
      </w:pPr>
    </w:p>
    <w:p w:rsidR="00EF5A03" w:rsidRPr="009C1A47" w:rsidRDefault="00EF5A03" w:rsidP="002D2CE4">
      <w:pPr>
        <w:pStyle w:val="2"/>
        <w:rPr>
          <w:b w:val="0"/>
          <w:bCs w:val="0"/>
          <w:lang w:eastAsia="zh-CN"/>
        </w:rPr>
      </w:pPr>
      <w:bookmarkStart w:id="169" w:name="_Toc332267661"/>
      <w:bookmarkStart w:id="170" w:name="_Toc526945850"/>
      <w:r w:rsidRPr="009C1A47">
        <w:rPr>
          <w:rFonts w:hint="eastAsia"/>
          <w:b w:val="0"/>
          <w:bCs w:val="0"/>
          <w:lang w:eastAsia="zh-CN"/>
        </w:rPr>
        <w:t>公共数据消息</w:t>
      </w:r>
      <w:bookmarkEnd w:id="169"/>
      <w:bookmarkEnd w:id="170"/>
    </w:p>
    <w:tbl>
      <w:tblPr>
        <w:tblW w:w="8538" w:type="dxa"/>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7E6723">
              <w:rPr>
                <w:b/>
              </w:rPr>
              <w:t>MktDataFull</w:t>
            </w:r>
            <w:r>
              <w:rPr>
                <w:rFonts w:hint="eastAsia"/>
                <w:b/>
                <w:lang w:eastAsia="zh-CN"/>
              </w:rPr>
              <w:t xml:space="preserve"> (</w:t>
            </w:r>
            <w:r>
              <w:rPr>
                <w:rStyle w:val="2ChapterXXStatementh22Header2l2Level2HeadheaChar"/>
                <w:rFonts w:hint="eastAsia"/>
                <w:lang w:eastAsia="zh-CN"/>
              </w:rPr>
              <w:t>mdtext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申报汇总行情</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
              <w:snapToGrid w:val="0"/>
              <w:rPr>
                <w:b/>
                <w:lang w:eastAsia="zh-CN"/>
              </w:rPr>
            </w:pPr>
            <w:r w:rsidRPr="00917A26">
              <w:rPr>
                <w:rFonts w:hint="eastAsia"/>
              </w:rPr>
              <w:t>公共数据表中的</w:t>
            </w:r>
            <w:r w:rsidRPr="00917A26">
              <w:rPr>
                <w:rFonts w:hint="eastAsia"/>
              </w:rPr>
              <w:t>mdtext</w:t>
            </w:r>
            <w:r w:rsidRPr="00917A26">
              <w:rPr>
                <w:rFonts w:hint="eastAsia"/>
              </w:rPr>
              <w:t>字段数据。</w:t>
            </w:r>
          </w:p>
          <w:p w:rsidR="00EF5A03" w:rsidRPr="00917A26" w:rsidRDefault="00EF5A03" w:rsidP="004B7012">
            <w:pPr>
              <w:pStyle w:val="WinDescrLeft"/>
              <w:rPr>
                <w:lang w:eastAsia="zh-CN"/>
              </w:rPr>
            </w:pPr>
            <w:r w:rsidRPr="00917A26">
              <w:rPr>
                <w:rFonts w:hint="eastAsia"/>
              </w:rPr>
              <w:t>转融通当日出借人</w:t>
            </w:r>
            <w:r w:rsidRPr="00917A26">
              <w:rPr>
                <w:rFonts w:hint="eastAsia"/>
                <w:lang w:eastAsia="zh-CN"/>
              </w:rPr>
              <w:t>非约定</w:t>
            </w:r>
            <w:r w:rsidRPr="00917A26">
              <w:rPr>
                <w:rFonts w:hint="eastAsia"/>
              </w:rPr>
              <w:t>实时申报</w:t>
            </w:r>
            <w:r w:rsidRPr="00917A26">
              <w:rPr>
                <w:rFonts w:hint="eastAsia"/>
                <w:lang w:eastAsia="zh-CN"/>
              </w:rPr>
              <w:t>总量行情</w:t>
            </w:r>
            <w:r w:rsidRPr="00917A26">
              <w:rPr>
                <w:rFonts w:hint="eastAsia"/>
              </w:rPr>
              <w:t>及闭</w:t>
            </w:r>
            <w:r w:rsidRPr="00917A26">
              <w:t>市撮合成交后</w:t>
            </w:r>
            <w:r w:rsidRPr="00917A26">
              <w:rPr>
                <w:rFonts w:hint="eastAsia"/>
                <w:lang w:eastAsia="zh-CN"/>
              </w:rPr>
              <w:t>约定和非约定</w:t>
            </w:r>
            <w:r w:rsidRPr="00917A26">
              <w:rPr>
                <w:rFonts w:hint="eastAsia"/>
              </w:rPr>
              <w:t>成交</w:t>
            </w:r>
            <w:r w:rsidRPr="00917A26">
              <w:rPr>
                <w:rFonts w:hint="eastAsia"/>
                <w:lang w:eastAsia="zh-CN"/>
              </w:rPr>
              <w:t>总量</w:t>
            </w:r>
            <w:r w:rsidRPr="00917A26">
              <w:rPr>
                <w:rFonts w:hint="eastAsia"/>
              </w:rPr>
              <w:t>行情，当日最后一笔申报</w:t>
            </w:r>
            <w:r w:rsidRPr="00917A26">
              <w:rPr>
                <w:rFonts w:hint="eastAsia"/>
                <w:lang w:eastAsia="zh-CN"/>
              </w:rPr>
              <w:t>及成交总量</w:t>
            </w:r>
            <w:r w:rsidRPr="00917A26">
              <w:rPr>
                <w:rFonts w:hint="eastAsia"/>
              </w:rPr>
              <w:t>行情发送完毕后，发送一条行情结束记录，行情结束记录消息中备注域（</w:t>
            </w:r>
            <w:r w:rsidRPr="00917A26">
              <w:rPr>
                <w:rFonts w:hint="eastAsia"/>
              </w:rPr>
              <w:t>Text</w:t>
            </w:r>
            <w:r w:rsidRPr="00917A26">
              <w:rPr>
                <w:rFonts w:hint="eastAsia"/>
              </w:rPr>
              <w:t>）取值“</w:t>
            </w:r>
            <w:r w:rsidRPr="00917A26">
              <w:rPr>
                <w:rFonts w:hint="eastAsia"/>
              </w:rPr>
              <w:t>ZRT_MD_END</w:t>
            </w:r>
            <w:r w:rsidRPr="00917A26">
              <w:rPr>
                <w:rFonts w:hint="eastAsia"/>
              </w:rPr>
              <w:t>”，消息体内其他域取值无意义。当收到该条特殊记录，且对于每种数据广播类型，记录的产品集序号字段都已连续递增时，表示出借人申报汇总行情接收完毕。对于每种数据广播类型，记录的产品集序号字段表示汇总行情消息在主机上产生的先后顺序，市场参与者应优先使用产品集序号大的记录来获取汇总行情。</w:t>
            </w:r>
          </w:p>
          <w:p w:rsidR="00EF5A03" w:rsidRDefault="00EF5A03" w:rsidP="004B7012">
            <w:pPr>
              <w:pStyle w:val="WinDescrLeft"/>
              <w:rPr>
                <w:lang w:eastAsia="zh-CN"/>
              </w:rPr>
            </w:pPr>
            <w:r w:rsidRPr="00917A26">
              <w:rPr>
                <w:rFonts w:hint="eastAsia"/>
                <w:lang w:eastAsia="zh-CN"/>
              </w:rPr>
              <w:t>若某产品在某期限、费率情况下</w:t>
            </w:r>
            <w:r w:rsidRPr="00917A26">
              <w:t>无申报，则无记录</w:t>
            </w:r>
            <w:r w:rsidRPr="00917A26">
              <w:rPr>
                <w:rFonts w:hint="eastAsia"/>
                <w:lang w:eastAsia="zh-CN"/>
              </w:rPr>
              <w:t>。</w:t>
            </w:r>
          </w:p>
        </w:tc>
      </w:tr>
    </w:tbl>
    <w:p w:rsidR="00EF5A03" w:rsidRDefault="00EF5A03" w:rsidP="00EF5A03"/>
    <w:tbl>
      <w:tblPr>
        <w:tblW w:w="8522" w:type="dxa"/>
        <w:tblInd w:w="-5" w:type="dxa"/>
        <w:tblCellMar>
          <w:left w:w="57" w:type="dxa"/>
          <w:right w:w="57" w:type="dxa"/>
        </w:tblCellMar>
        <w:tblLook w:val="0000"/>
      </w:tblPr>
      <w:tblGrid>
        <w:gridCol w:w="559"/>
        <w:gridCol w:w="1871"/>
        <w:gridCol w:w="5222"/>
        <w:gridCol w:w="870"/>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rPr>
            </w:pPr>
            <w:r>
              <w:rPr>
                <w:rFonts w:hint="eastAsia"/>
                <w:b/>
              </w:rPr>
              <w:t>标签</w:t>
            </w:r>
          </w:p>
        </w:tc>
        <w:tc>
          <w:tcPr>
            <w:tcW w:w="1814"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字段名</w:t>
            </w:r>
          </w:p>
        </w:tc>
        <w:tc>
          <w:tcPr>
            <w:tcW w:w="52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rPr>
            </w:pPr>
            <w:r>
              <w:rPr>
                <w:b/>
              </w:rPr>
              <w:t>字段描述</w:t>
            </w:r>
          </w:p>
        </w:tc>
        <w:tc>
          <w:tcPr>
            <w:tcW w:w="87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rPr>
            </w:pPr>
            <w:r>
              <w:rPr>
                <w:b/>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rPr>
            </w:pPr>
          </w:p>
        </w:tc>
        <w:tc>
          <w:tcPr>
            <w:tcW w:w="1814" w:type="dxa"/>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rPr>
            </w:pPr>
            <w:r>
              <w:rPr>
                <w:rFonts w:cs="Arial"/>
                <w:color w:val="000000"/>
              </w:rPr>
              <w:t>消息头</w:t>
            </w:r>
          </w:p>
        </w:tc>
        <w:tc>
          <w:tcPr>
            <w:tcW w:w="5295" w:type="dxa"/>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sidRPr="00F852EA">
              <w:rPr>
                <w:rFonts w:cs="Arial"/>
                <w:color w:val="000000"/>
              </w:rPr>
              <w:t>MsgType</w:t>
            </w:r>
            <w:r w:rsidRPr="00F852EA">
              <w:rPr>
                <w:rFonts w:cs="Arial" w:hint="eastAsia"/>
                <w:color w:val="000000"/>
              </w:rPr>
              <w:t>取值为：</w:t>
            </w:r>
            <w:r>
              <w:rPr>
                <w:rFonts w:cs="Arial" w:hint="eastAsia"/>
                <w:color w:val="000000"/>
              </w:rPr>
              <w:t xml:space="preserve"> W</w:t>
            </w:r>
            <w:r w:rsidRPr="00F852EA">
              <w:rPr>
                <w:rFonts w:cs="Arial" w:hint="eastAsia"/>
                <w:color w:val="000000"/>
              </w:rPr>
              <w:t>=</w:t>
            </w:r>
            <w:r w:rsidRPr="007E6723">
              <w:rPr>
                <w:rFonts w:cs="Arial"/>
                <w:color w:val="000000"/>
              </w:rPr>
              <w:t>MktDataFull</w:t>
            </w:r>
            <w:r>
              <w:rPr>
                <w:rFonts w:cs="Arial" w:hint="eastAsia"/>
                <w:color w:val="000000"/>
              </w:rPr>
              <w:t>（实时申报及成交汇总行情）</w:t>
            </w:r>
          </w:p>
        </w:tc>
        <w:tc>
          <w:tcPr>
            <w:tcW w:w="87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rPr>
            </w:pPr>
            <w:r>
              <w:rPr>
                <w:rFonts w:cs="Arial" w:hint="eastAsia"/>
                <w:color w:val="000000"/>
              </w:rPr>
              <w:lastRenderedPageBreak/>
              <w:t>1180</w:t>
            </w:r>
          </w:p>
        </w:tc>
        <w:tc>
          <w:tcPr>
            <w:tcW w:w="1814" w:type="dxa"/>
            <w:tcBorders>
              <w:top w:val="single" w:sz="4" w:space="0" w:color="000000"/>
              <w:left w:val="single" w:sz="4" w:space="0" w:color="000000"/>
              <w:bottom w:val="single" w:sz="4" w:space="0" w:color="000000"/>
            </w:tcBorders>
          </w:tcPr>
          <w:p w:rsidR="00EF5A03" w:rsidRDefault="00EF5A03" w:rsidP="004B7012">
            <w:pPr>
              <w:snapToGrid w:val="0"/>
              <w:rPr>
                <w:rFonts w:cs="Arial"/>
                <w:color w:val="000000"/>
              </w:rPr>
            </w:pPr>
            <w:r>
              <w:rPr>
                <w:rFonts w:cs="Arial" w:hint="eastAsia"/>
                <w:color w:val="000000"/>
              </w:rPr>
              <w:t>ApplID</w:t>
            </w:r>
          </w:p>
        </w:tc>
        <w:tc>
          <w:tcPr>
            <w:tcW w:w="5295" w:type="dxa"/>
            <w:tcBorders>
              <w:top w:val="single" w:sz="4" w:space="0" w:color="000000"/>
              <w:left w:val="single" w:sz="4" w:space="0" w:color="000000"/>
              <w:bottom w:val="single" w:sz="4" w:space="0" w:color="000000"/>
            </w:tcBorders>
          </w:tcPr>
          <w:p w:rsidR="00EF5A03" w:rsidRPr="00F852EA" w:rsidRDefault="00EF5A03" w:rsidP="004B7012">
            <w:pPr>
              <w:rPr>
                <w:rFonts w:cs="Arial"/>
                <w:color w:val="000000"/>
              </w:rPr>
            </w:pPr>
            <w:r>
              <w:rPr>
                <w:rFonts w:cs="Arial" w:hint="eastAsia"/>
                <w:color w:val="000000"/>
              </w:rPr>
              <w:t>消息应用标识，取值同数据库中请求业务类型</w:t>
            </w:r>
            <w:r>
              <w:rPr>
                <w:rFonts w:cs="Arial" w:hint="eastAsia"/>
                <w:color w:val="000000"/>
              </w:rPr>
              <w:t>reqid</w:t>
            </w:r>
          </w:p>
        </w:tc>
        <w:tc>
          <w:tcPr>
            <w:tcW w:w="87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hint="eastAsia"/>
                <w:color w:val="000000"/>
              </w:rPr>
              <w:t>C3</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48</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SecurityID</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证券代码</w:t>
            </w:r>
          </w:p>
        </w:tc>
        <w:tc>
          <w:tcPr>
            <w:tcW w:w="873"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color w:val="000000"/>
              </w:rPr>
            </w:pPr>
            <w:r>
              <w:rPr>
                <w:rFonts w:cs="Arial"/>
                <w:color w:val="000000"/>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55</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sidRPr="00232821">
              <w:rPr>
                <w:rFonts w:cs="Arial" w:hint="eastAsia"/>
                <w:color w:val="000000"/>
              </w:rPr>
              <w:t>Symbol</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证券简称</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44</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Price</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费率，单位为</w:t>
            </w:r>
            <w:r>
              <w:rPr>
                <w:rFonts w:cs="Arial" w:hint="eastAsia"/>
                <w:color w:val="000000"/>
              </w:rPr>
              <w:t>%</w:t>
            </w:r>
            <w:r>
              <w:rPr>
                <w:rFonts w:cs="Arial" w:hint="eastAsia"/>
                <w:color w:val="000000"/>
              </w:rPr>
              <w:t>，小数部份填满</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N11(3)</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271</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t>MDEntrySize</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申报总量</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387</w:t>
            </w:r>
          </w:p>
        </w:tc>
        <w:tc>
          <w:tcPr>
            <w:tcW w:w="1814" w:type="dxa"/>
            <w:tcBorders>
              <w:top w:val="single" w:sz="4" w:space="0" w:color="000000"/>
              <w:left w:val="single" w:sz="4" w:space="0" w:color="000000"/>
              <w:bottom w:val="single" w:sz="4" w:space="0" w:color="000000"/>
            </w:tcBorders>
            <w:vAlign w:val="center"/>
          </w:tcPr>
          <w:p w:rsidR="00EF5A03" w:rsidRPr="00232821" w:rsidRDefault="00EF5A03" w:rsidP="004B7012">
            <w:pPr>
              <w:snapToGrid w:val="0"/>
              <w:rPr>
                <w:rFonts w:cs="Arial"/>
                <w:color w:val="000000"/>
              </w:rPr>
            </w:pPr>
            <w:bookmarkStart w:id="171" w:name="387"/>
            <w:r w:rsidRPr="00E11198">
              <w:rPr>
                <w:rFonts w:cs="Arial"/>
                <w:color w:val="000000"/>
              </w:rPr>
              <w:t>TotalVolumeTraded</w:t>
            </w:r>
            <w:bookmarkEnd w:id="171"/>
          </w:p>
        </w:tc>
        <w:tc>
          <w:tcPr>
            <w:tcW w:w="5295" w:type="dxa"/>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成交总</w:t>
            </w:r>
            <w:r>
              <w:rPr>
                <w:rFonts w:cs="Arial"/>
                <w:color w:val="000000"/>
              </w:rPr>
              <w:t>量</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color w:val="000000"/>
              </w:rPr>
              <w:t>N1</w:t>
            </w:r>
            <w:r>
              <w:rPr>
                <w:rFonts w:cs="Arial" w:hint="eastAsia"/>
                <w:color w:val="000000"/>
              </w:rPr>
              <w:t>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580</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hint="eastAsia"/>
                <w:color w:val="000000"/>
              </w:rPr>
              <w:t>NoDates</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rPr>
                <w:rFonts w:cs="Arial"/>
                <w:color w:val="000000"/>
              </w:rPr>
            </w:pPr>
            <w:r>
              <w:rPr>
                <w:rFonts w:cs="Arial" w:hint="eastAsia"/>
                <w:color w:val="000000"/>
              </w:rPr>
              <w:t>期限，单位为天数</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hint="eastAsia"/>
                <w:color w:val="000000"/>
              </w:rPr>
              <w:t>N5</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58</w:t>
            </w:r>
          </w:p>
        </w:tc>
        <w:tc>
          <w:tcPr>
            <w:tcW w:w="1814"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Text</w:t>
            </w:r>
          </w:p>
        </w:tc>
        <w:tc>
          <w:tcPr>
            <w:tcW w:w="52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备注</w:t>
            </w:r>
          </w:p>
        </w:tc>
        <w:tc>
          <w:tcPr>
            <w:tcW w:w="87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rPr>
            </w:pPr>
            <w:r>
              <w:rPr>
                <w:rFonts w:cs="Arial"/>
                <w:color w:val="000000"/>
              </w:rPr>
              <w:t>C</w:t>
            </w:r>
            <w:r>
              <w:rPr>
                <w:rFonts w:cs="Arial" w:hint="eastAsia"/>
                <w:color w:val="000000"/>
              </w:rPr>
              <w:t>50</w:t>
            </w:r>
          </w:p>
        </w:tc>
      </w:tr>
    </w:tbl>
    <w:p w:rsidR="00EF5A03" w:rsidRDefault="00EF5A03" w:rsidP="00EF5A03"/>
    <w:p w:rsidR="00EF5A03" w:rsidRPr="009C1A47" w:rsidRDefault="00EF5A03" w:rsidP="002D2CE4">
      <w:pPr>
        <w:pStyle w:val="2"/>
        <w:rPr>
          <w:b w:val="0"/>
          <w:bCs w:val="0"/>
          <w:lang w:eastAsia="zh-CN"/>
        </w:rPr>
      </w:pPr>
      <w:bookmarkStart w:id="172" w:name="_Toc332267664"/>
      <w:bookmarkStart w:id="173" w:name="_Toc526945851"/>
      <w:r w:rsidRPr="009C1A47">
        <w:rPr>
          <w:rFonts w:hint="eastAsia"/>
          <w:b w:val="0"/>
          <w:bCs w:val="0"/>
          <w:lang w:eastAsia="zh-CN"/>
        </w:rPr>
        <w:t>转融通标的证券清单</w:t>
      </w:r>
      <w:r w:rsidRPr="009C1A47">
        <w:rPr>
          <w:rFonts w:hint="eastAsia"/>
          <w:b w:val="0"/>
          <w:bCs w:val="0"/>
          <w:lang w:eastAsia="zh-CN"/>
        </w:rPr>
        <w:t>zrtbdMMDD</w:t>
      </w:r>
      <w:r w:rsidRPr="009C1A47">
        <w:rPr>
          <w:b w:val="0"/>
          <w:bCs w:val="0"/>
          <w:lang w:eastAsia="zh-CN"/>
        </w:rPr>
        <w:t>.txt</w:t>
      </w:r>
      <w:bookmarkEnd w:id="172"/>
      <w:bookmarkEnd w:id="173"/>
    </w:p>
    <w:p w:rsidR="00EF5A03" w:rsidRPr="00BD2A6E" w:rsidRDefault="00EF5A03" w:rsidP="00EF5A03">
      <w:pPr>
        <w:spacing w:line="400" w:lineRule="exact"/>
        <w:ind w:left="2060" w:hanging="1700"/>
        <w:rPr>
          <w:rFonts w:ascii="宋体" w:hAnsi="宋体"/>
        </w:rPr>
      </w:pPr>
      <w:r w:rsidRPr="00BD2A6E">
        <w:rPr>
          <w:rFonts w:ascii="宋体" w:hAnsi="宋体" w:hint="eastAsia"/>
        </w:rPr>
        <w:t>1. 数据文件名：zrtbdMMDD</w:t>
      </w:r>
      <w:r w:rsidRPr="00BD2A6E">
        <w:rPr>
          <w:rFonts w:ascii="宋体" w:hAnsi="宋体"/>
        </w:rPr>
        <w:t>.txt</w:t>
      </w:r>
      <w:r w:rsidRPr="00BD2A6E">
        <w:rPr>
          <w:rFonts w:ascii="宋体" w:hAnsi="宋体" w:hint="eastAsia"/>
        </w:rPr>
        <w:t>，该文件为更改证金公司sf001bdzqYYYYMMDD001.txt文件名后转发，MMDD月日格式为标的券信息有效的交易日。</w:t>
      </w:r>
    </w:p>
    <w:p w:rsidR="00EF5A03" w:rsidRPr="00BD2A6E" w:rsidRDefault="00EF5A03" w:rsidP="00EF5A03">
      <w:pPr>
        <w:spacing w:line="400" w:lineRule="exact"/>
        <w:ind w:left="2060" w:hanging="1700"/>
        <w:rPr>
          <w:rFonts w:ascii="宋体" w:hAnsi="宋体"/>
        </w:rPr>
      </w:pPr>
      <w:r w:rsidRPr="00BD2A6E">
        <w:rPr>
          <w:rFonts w:ascii="宋体" w:hAnsi="宋体" w:hint="eastAsia"/>
        </w:rPr>
        <w:t>2. 数据内容：当日转融券融入的标的</w:t>
      </w:r>
    </w:p>
    <w:p w:rsidR="00EF5A03" w:rsidRPr="00BD2A6E" w:rsidRDefault="00EF5A03" w:rsidP="00EF5A03">
      <w:pPr>
        <w:spacing w:line="400" w:lineRule="exact"/>
        <w:ind w:left="2060" w:hanging="1700"/>
        <w:rPr>
          <w:rFonts w:ascii="宋体" w:hAnsi="宋体"/>
        </w:rPr>
      </w:pPr>
      <w:r w:rsidRPr="00BD2A6E">
        <w:rPr>
          <w:rFonts w:ascii="宋体" w:hAnsi="宋体" w:hint="eastAsia"/>
        </w:rPr>
        <w:t>3. 发送时间：</w:t>
      </w:r>
      <w:r w:rsidRPr="00BD2A6E">
        <w:rPr>
          <w:rFonts w:ascii="宋体" w:hAnsi="宋体" w:hint="eastAsia"/>
        </w:rPr>
        <w:tab/>
        <w:t>开市前通过单向卫星发送；</w:t>
      </w:r>
    </w:p>
    <w:p w:rsidR="00EF5A03" w:rsidRPr="00BD2A6E" w:rsidRDefault="00EF5A03" w:rsidP="00EF5A03">
      <w:pPr>
        <w:spacing w:line="400" w:lineRule="exact"/>
        <w:ind w:left="2060" w:hanging="1700"/>
        <w:rPr>
          <w:rFonts w:ascii="宋体" w:hAnsi="宋体"/>
        </w:rPr>
      </w:pPr>
      <w:r w:rsidRPr="00BD2A6E">
        <w:rPr>
          <w:rFonts w:ascii="宋体" w:hAnsi="宋体" w:hint="eastAsia"/>
        </w:rPr>
        <w:t>4. 发送周期：</w:t>
      </w:r>
      <w:r w:rsidRPr="00BD2A6E">
        <w:rPr>
          <w:rFonts w:ascii="宋体" w:hAnsi="宋体" w:hint="eastAsia"/>
        </w:rPr>
        <w:tab/>
        <w:t>每一交易日；</w:t>
      </w:r>
    </w:p>
    <w:p w:rsidR="00EF5A03" w:rsidRDefault="00EF5A03" w:rsidP="00EF5A03">
      <w:pPr>
        <w:autoSpaceDE w:val="0"/>
        <w:autoSpaceDN w:val="0"/>
        <w:adjustRightInd w:val="0"/>
        <w:snapToGrid w:val="0"/>
        <w:spacing w:line="400" w:lineRule="exact"/>
        <w:ind w:left="2060" w:hanging="1700"/>
        <w:rPr>
          <w:rFonts w:ascii="宋体" w:hAnsi="宋体"/>
        </w:rPr>
      </w:pPr>
      <w:r w:rsidRPr="00BD2A6E">
        <w:rPr>
          <w:rFonts w:ascii="宋体" w:hAnsi="宋体" w:hint="eastAsia"/>
        </w:rPr>
        <w:t>5. 数据格式：</w:t>
      </w:r>
      <w:r w:rsidRPr="00BD2A6E">
        <w:rPr>
          <w:rFonts w:ascii="宋体" w:hAnsi="宋体" w:hint="eastAsia"/>
        </w:rPr>
        <w:tab/>
        <w:t>同本所其他TXT</w:t>
      </w:r>
      <w:r>
        <w:rPr>
          <w:rFonts w:ascii="宋体" w:hAnsi="宋体" w:hint="eastAsia"/>
          <w:lang w:eastAsia="zh-CN"/>
        </w:rPr>
        <w:t>接口文件</w:t>
      </w:r>
      <w:r w:rsidRPr="00BD2A6E">
        <w:rPr>
          <w:rFonts w:ascii="宋体" w:hAnsi="宋体" w:hint="eastAsia"/>
        </w:rPr>
        <w:t>格式</w:t>
      </w:r>
      <w:r>
        <w:rPr>
          <w:rFonts w:ascii="宋体" w:hAnsi="宋体" w:hint="eastAsia"/>
          <w:lang w:eastAsia="zh-CN"/>
        </w:rPr>
        <w:t>：</w:t>
      </w:r>
      <w:r w:rsidRPr="00BD2A6E">
        <w:rPr>
          <w:rFonts w:ascii="宋体" w:hAnsi="宋体"/>
        </w:rPr>
        <w:t>竖线('|')</w:t>
      </w:r>
      <w:r>
        <w:rPr>
          <w:rFonts w:ascii="宋体" w:hAnsi="宋体"/>
        </w:rPr>
        <w:t>为字段间分隔符</w:t>
      </w:r>
      <w:r>
        <w:rPr>
          <w:rFonts w:ascii="宋体" w:hAnsi="宋体" w:hint="eastAsia"/>
        </w:rPr>
        <w:t>；</w:t>
      </w:r>
      <w:r w:rsidRPr="00BD2A6E">
        <w:rPr>
          <w:rFonts w:ascii="宋体" w:hAnsi="宋体"/>
        </w:rPr>
        <w:t>竖线('|')</w:t>
      </w:r>
      <w:r>
        <w:rPr>
          <w:rFonts w:ascii="宋体" w:hAnsi="宋体"/>
        </w:rPr>
        <w:t>不应用在每条记录的开头和结尾</w:t>
      </w:r>
      <w:r>
        <w:rPr>
          <w:rFonts w:ascii="宋体" w:hAnsi="宋体" w:hint="eastAsia"/>
        </w:rPr>
        <w:t>；</w:t>
      </w:r>
      <w:r>
        <w:rPr>
          <w:rFonts w:ascii="宋体" w:hAnsi="宋体"/>
        </w:rPr>
        <w:t>各字段均为一个遵循格式定义的字符串。每个字段均为定长字段</w:t>
      </w:r>
      <w:r>
        <w:rPr>
          <w:rFonts w:ascii="宋体" w:hAnsi="宋体" w:hint="eastAsia"/>
        </w:rPr>
        <w:t>；</w:t>
      </w:r>
      <w:r w:rsidRPr="00BD2A6E">
        <w:rPr>
          <w:rFonts w:ascii="宋体" w:hAnsi="宋体"/>
        </w:rPr>
        <w:t>每行以二进制0x</w:t>
      </w:r>
      <w:smartTag w:uri="urn:schemas-microsoft-com:office:smarttags" w:element="chmetcnv">
        <w:smartTagPr>
          <w:attr w:name="UnitName" w:val="a"/>
          <w:attr w:name="SourceValue" w:val="0"/>
          <w:attr w:name="HasSpace" w:val="False"/>
          <w:attr w:name="Negative" w:val="False"/>
          <w:attr w:name="NumberType" w:val="1"/>
          <w:attr w:name="TCSC" w:val="0"/>
        </w:smartTagPr>
        <w:r w:rsidRPr="00BD2A6E">
          <w:rPr>
            <w:rFonts w:ascii="宋体" w:hAnsi="宋体"/>
          </w:rPr>
          <w:t>0A</w:t>
        </w:r>
      </w:smartTag>
      <w:r w:rsidRPr="00BD2A6E">
        <w:rPr>
          <w:rFonts w:ascii="宋体" w:hAnsi="宋体"/>
        </w:rPr>
        <w:t>结束</w:t>
      </w:r>
      <w:r>
        <w:rPr>
          <w:rFonts w:ascii="宋体" w:hAnsi="宋体" w:hint="eastAsia"/>
        </w:rPr>
        <w:t>；</w:t>
      </w:r>
      <w:r w:rsidRPr="00BD2A6E">
        <w:rPr>
          <w:rFonts w:ascii="宋体" w:hAnsi="宋体"/>
        </w:rPr>
        <w:t>最后一行也以0x</w:t>
      </w:r>
      <w:smartTag w:uri="urn:schemas-microsoft-com:office:smarttags" w:element="chmetcnv">
        <w:smartTagPr>
          <w:attr w:name="UnitName" w:val="a"/>
          <w:attr w:name="SourceValue" w:val="0"/>
          <w:attr w:name="HasSpace" w:val="False"/>
          <w:attr w:name="Negative" w:val="False"/>
          <w:attr w:name="NumberType" w:val="1"/>
          <w:attr w:name="TCSC" w:val="0"/>
        </w:smartTagPr>
        <w:r w:rsidRPr="00BD2A6E">
          <w:rPr>
            <w:rFonts w:ascii="宋体" w:hAnsi="宋体"/>
          </w:rPr>
          <w:t>0A</w:t>
        </w:r>
      </w:smartTag>
      <w:r w:rsidRPr="00BD2A6E">
        <w:rPr>
          <w:rFonts w:ascii="宋体" w:hAnsi="宋体"/>
        </w:rPr>
        <w:t>结束</w:t>
      </w:r>
      <w:r>
        <w:rPr>
          <w:rFonts w:ascii="宋体" w:hAnsi="宋体" w:hint="eastAsia"/>
        </w:rPr>
        <w:t>。</w:t>
      </w:r>
    </w:p>
    <w:tbl>
      <w:tblPr>
        <w:tblW w:w="8538" w:type="dxa"/>
        <w:tblInd w:w="-5" w:type="dxa"/>
        <w:tblLayout w:type="fixed"/>
        <w:tblLook w:val="0000"/>
      </w:tblPr>
      <w:tblGrid>
        <w:gridCol w:w="819"/>
        <w:gridCol w:w="1823"/>
        <w:gridCol w:w="4863"/>
        <w:gridCol w:w="1033"/>
      </w:tblGrid>
      <w:tr w:rsidR="00EF5A03" w:rsidTr="004B7012">
        <w:tc>
          <w:tcPr>
            <w:tcW w:w="819"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rFonts w:cs="Arial"/>
                <w:b/>
              </w:rPr>
            </w:pPr>
            <w:r>
              <w:rPr>
                <w:rFonts w:cs="Arial"/>
                <w:b/>
              </w:rPr>
              <w:t>序号</w:t>
            </w:r>
          </w:p>
        </w:tc>
        <w:tc>
          <w:tcPr>
            <w:tcW w:w="1823"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rFonts w:cs="Arial"/>
                <w:b/>
              </w:rPr>
            </w:pPr>
            <w:r>
              <w:rPr>
                <w:rFonts w:cs="Arial"/>
                <w:b/>
              </w:rPr>
              <w:t>字段名</w:t>
            </w:r>
          </w:p>
        </w:tc>
        <w:tc>
          <w:tcPr>
            <w:tcW w:w="4863"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rFonts w:cs="Arial"/>
                <w:b/>
              </w:rPr>
            </w:pPr>
            <w:r>
              <w:rPr>
                <w:rFonts w:cs="Arial"/>
                <w:b/>
              </w:rPr>
              <w:t>字段描述</w:t>
            </w:r>
          </w:p>
        </w:tc>
        <w:tc>
          <w:tcPr>
            <w:tcW w:w="1033" w:type="dxa"/>
            <w:tcBorders>
              <w:top w:val="single" w:sz="4" w:space="0" w:color="000000"/>
              <w:left w:val="single" w:sz="4" w:space="0" w:color="000000"/>
              <w:bottom w:val="single" w:sz="4" w:space="0" w:color="000000"/>
              <w:right w:val="single" w:sz="4" w:space="0" w:color="000000"/>
            </w:tcBorders>
            <w:shd w:val="clear" w:color="auto" w:fill="C0C0C0"/>
          </w:tcPr>
          <w:p w:rsidR="00EF5A03" w:rsidRDefault="00EF5A03" w:rsidP="004B7012">
            <w:pPr>
              <w:snapToGrid w:val="0"/>
              <w:rPr>
                <w:rFonts w:cs="Arial"/>
                <w:b/>
              </w:rPr>
            </w:pPr>
            <w:r>
              <w:rPr>
                <w:rFonts w:cs="Arial"/>
                <w:b/>
              </w:rPr>
              <w:t>类型</w:t>
            </w:r>
          </w:p>
        </w:tc>
      </w:tr>
      <w:tr w:rsidR="00EF5A03" w:rsidTr="004B7012">
        <w:tc>
          <w:tcPr>
            <w:tcW w:w="819" w:type="dxa"/>
            <w:tcBorders>
              <w:top w:val="single" w:sz="4" w:space="0" w:color="000000"/>
              <w:left w:val="single" w:sz="4" w:space="0" w:color="000000"/>
              <w:bottom w:val="single" w:sz="4" w:space="0" w:color="000000"/>
            </w:tcBorders>
          </w:tcPr>
          <w:p w:rsidR="00EF5A03" w:rsidRDefault="00EF5A03" w:rsidP="004B7012">
            <w:pPr>
              <w:snapToGrid w:val="0"/>
              <w:rPr>
                <w:rFonts w:cs="Arial"/>
              </w:rPr>
            </w:pPr>
            <w:r>
              <w:rPr>
                <w:rFonts w:cs="Arial"/>
              </w:rPr>
              <w:t>1</w:t>
            </w:r>
          </w:p>
        </w:tc>
        <w:tc>
          <w:tcPr>
            <w:tcW w:w="182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证券代码</w:t>
            </w:r>
          </w:p>
        </w:tc>
        <w:tc>
          <w:tcPr>
            <w:tcW w:w="4863"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rPr>
            </w:pPr>
            <w:r w:rsidRPr="00174ECF">
              <w:rPr>
                <w:rFonts w:cs="Arial" w:hint="eastAsia"/>
              </w:rPr>
              <w:t>证券代码</w:t>
            </w:r>
          </w:p>
        </w:tc>
        <w:tc>
          <w:tcPr>
            <w:tcW w:w="103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rPr>
            </w:pPr>
            <w:r>
              <w:rPr>
                <w:rFonts w:cs="Arial"/>
              </w:rPr>
              <w:t>C6</w:t>
            </w:r>
          </w:p>
        </w:tc>
      </w:tr>
      <w:tr w:rsidR="00EF5A03" w:rsidTr="004B7012">
        <w:tc>
          <w:tcPr>
            <w:tcW w:w="819" w:type="dxa"/>
            <w:tcBorders>
              <w:top w:val="single" w:sz="4" w:space="0" w:color="000000"/>
              <w:left w:val="single" w:sz="4" w:space="0" w:color="000000"/>
              <w:bottom w:val="single" w:sz="4" w:space="0" w:color="000000"/>
            </w:tcBorders>
          </w:tcPr>
          <w:p w:rsidR="00EF5A03" w:rsidRDefault="00EF5A03" w:rsidP="004B7012">
            <w:pPr>
              <w:snapToGrid w:val="0"/>
              <w:rPr>
                <w:rFonts w:cs="Arial"/>
              </w:rPr>
            </w:pPr>
            <w:r>
              <w:rPr>
                <w:rFonts w:cs="Arial"/>
              </w:rPr>
              <w:t>2</w:t>
            </w:r>
          </w:p>
        </w:tc>
        <w:tc>
          <w:tcPr>
            <w:tcW w:w="182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期限</w:t>
            </w:r>
          </w:p>
        </w:tc>
        <w:tc>
          <w:tcPr>
            <w:tcW w:w="486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期限</w:t>
            </w:r>
          </w:p>
        </w:tc>
        <w:tc>
          <w:tcPr>
            <w:tcW w:w="103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rPr>
            </w:pPr>
            <w:r>
              <w:rPr>
                <w:rFonts w:cs="Arial" w:hint="eastAsia"/>
              </w:rPr>
              <w:t>N5</w:t>
            </w:r>
          </w:p>
        </w:tc>
      </w:tr>
      <w:tr w:rsidR="00EF5A03" w:rsidTr="004B7012">
        <w:tc>
          <w:tcPr>
            <w:tcW w:w="819" w:type="dxa"/>
            <w:tcBorders>
              <w:top w:val="single" w:sz="4" w:space="0" w:color="000000"/>
              <w:left w:val="single" w:sz="4" w:space="0" w:color="000000"/>
              <w:bottom w:val="single" w:sz="4" w:space="0" w:color="000000"/>
            </w:tcBorders>
          </w:tcPr>
          <w:p w:rsidR="00EF5A03" w:rsidRDefault="00EF5A03" w:rsidP="004B7012">
            <w:pPr>
              <w:snapToGrid w:val="0"/>
              <w:rPr>
                <w:rFonts w:cs="Arial"/>
              </w:rPr>
            </w:pPr>
            <w:r>
              <w:rPr>
                <w:rFonts w:cs="Arial"/>
              </w:rPr>
              <w:t>3</w:t>
            </w:r>
          </w:p>
        </w:tc>
        <w:tc>
          <w:tcPr>
            <w:tcW w:w="182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费率</w:t>
            </w:r>
          </w:p>
        </w:tc>
        <w:tc>
          <w:tcPr>
            <w:tcW w:w="486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费率</w:t>
            </w:r>
          </w:p>
        </w:tc>
        <w:tc>
          <w:tcPr>
            <w:tcW w:w="103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rPr>
            </w:pPr>
            <w:r>
              <w:rPr>
                <w:rFonts w:cs="Arial" w:hint="eastAsia"/>
              </w:rPr>
              <w:t>N10(3)</w:t>
            </w:r>
          </w:p>
        </w:tc>
      </w:tr>
      <w:tr w:rsidR="00EF5A03" w:rsidTr="004B7012">
        <w:tc>
          <w:tcPr>
            <w:tcW w:w="819" w:type="dxa"/>
            <w:tcBorders>
              <w:top w:val="single" w:sz="4" w:space="0" w:color="000000"/>
              <w:left w:val="single" w:sz="4" w:space="0" w:color="000000"/>
              <w:bottom w:val="single" w:sz="4" w:space="0" w:color="000000"/>
            </w:tcBorders>
          </w:tcPr>
          <w:p w:rsidR="00EF5A03" w:rsidRDefault="00EF5A03" w:rsidP="004B7012">
            <w:pPr>
              <w:snapToGrid w:val="0"/>
              <w:rPr>
                <w:rFonts w:cs="Arial"/>
              </w:rPr>
            </w:pPr>
            <w:r>
              <w:rPr>
                <w:rFonts w:cs="Arial" w:hint="eastAsia"/>
              </w:rPr>
              <w:t>4</w:t>
            </w:r>
          </w:p>
        </w:tc>
        <w:tc>
          <w:tcPr>
            <w:tcW w:w="182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备用</w:t>
            </w:r>
          </w:p>
        </w:tc>
        <w:tc>
          <w:tcPr>
            <w:tcW w:w="4863" w:type="dxa"/>
            <w:tcBorders>
              <w:top w:val="single" w:sz="4" w:space="0" w:color="000000"/>
              <w:left w:val="single" w:sz="4" w:space="0" w:color="000000"/>
              <w:bottom w:val="single" w:sz="4" w:space="0" w:color="000000"/>
            </w:tcBorders>
            <w:vAlign w:val="center"/>
          </w:tcPr>
          <w:p w:rsidR="00EF5A03" w:rsidRPr="00174ECF" w:rsidRDefault="00EF5A03" w:rsidP="004B7012">
            <w:pPr>
              <w:snapToGrid w:val="0"/>
              <w:rPr>
                <w:rFonts w:cs="Arial"/>
              </w:rPr>
            </w:pPr>
            <w:r w:rsidRPr="00174ECF">
              <w:rPr>
                <w:rFonts w:cs="Arial" w:hint="eastAsia"/>
              </w:rPr>
              <w:t>备用</w:t>
            </w:r>
          </w:p>
        </w:tc>
        <w:tc>
          <w:tcPr>
            <w:tcW w:w="1033"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rPr>
            </w:pPr>
            <w:r>
              <w:rPr>
                <w:rFonts w:cs="Arial" w:hint="eastAsia"/>
              </w:rPr>
              <w:t>C40</w:t>
            </w:r>
          </w:p>
        </w:tc>
      </w:tr>
    </w:tbl>
    <w:p w:rsidR="00EF5A03" w:rsidRDefault="00EF5A03" w:rsidP="00EF5A03">
      <w:pPr>
        <w:rPr>
          <w:lang w:val="en-US" w:eastAsia="zh-CN"/>
        </w:rPr>
      </w:pPr>
    </w:p>
    <w:p w:rsidR="00EF5A03" w:rsidRDefault="00EF5A03" w:rsidP="002D2CE4">
      <w:pPr>
        <w:pStyle w:val="1"/>
        <w:rPr>
          <w:lang w:val="en-US"/>
        </w:rPr>
      </w:pPr>
      <w:bookmarkStart w:id="174" w:name="_Toc351475183"/>
      <w:bookmarkStart w:id="175" w:name="_Toc526945852"/>
      <w:r>
        <w:rPr>
          <w:rFonts w:hint="eastAsia"/>
          <w:lang w:val="en-US"/>
        </w:rPr>
        <w:lastRenderedPageBreak/>
        <w:t>股票质押回购业务消息规范</w:t>
      </w:r>
      <w:bookmarkEnd w:id="174"/>
      <w:bookmarkEnd w:id="175"/>
    </w:p>
    <w:p w:rsidR="00EF5A03" w:rsidRDefault="00EF5A03" w:rsidP="00EF5A03">
      <w:pPr>
        <w:rPr>
          <w:rFonts w:ascii="宋体" w:hAnsi="宋体"/>
          <w:lang w:eastAsia="zh-CN"/>
        </w:rPr>
      </w:pPr>
      <w:r w:rsidRPr="00355F2C">
        <w:t>本部分描述</w:t>
      </w:r>
      <w:r>
        <w:rPr>
          <w:rFonts w:hint="eastAsia"/>
          <w:lang w:eastAsia="zh-CN"/>
        </w:rPr>
        <w:t>股票质押回购业务各类申报、撤单和响应消息规范</w:t>
      </w:r>
      <w:r w:rsidRPr="00355F2C">
        <w:t>。</w:t>
      </w:r>
    </w:p>
    <w:p w:rsidR="00EF5A03" w:rsidRPr="007B09F5" w:rsidRDefault="00EF5A03" w:rsidP="00EF5A03">
      <w:pPr>
        <w:rPr>
          <w:rFonts w:ascii="宋体" w:hAnsi="宋体"/>
        </w:rPr>
      </w:pPr>
      <w:r w:rsidRPr="007B09F5">
        <w:rPr>
          <w:rFonts w:ascii="宋体" w:hAnsi="宋体"/>
        </w:rPr>
        <w:t>在没有特别申明的情况下，</w:t>
      </w:r>
      <w:r w:rsidRPr="007B09F5">
        <w:rPr>
          <w:rFonts w:ascii="宋体" w:hAnsi="宋体" w:hint="eastAsia"/>
        </w:rPr>
        <w:t>交易所</w:t>
      </w:r>
      <w:r w:rsidRPr="007B09F5">
        <w:rPr>
          <w:rFonts w:ascii="宋体" w:hAnsi="宋体"/>
        </w:rPr>
        <w:t>后台</w:t>
      </w:r>
      <w:r w:rsidRPr="007B09F5">
        <w:rPr>
          <w:rFonts w:ascii="宋体" w:hAnsi="宋体" w:hint="eastAsia"/>
        </w:rPr>
        <w:t>一般</w:t>
      </w:r>
      <w:r w:rsidRPr="007B09F5">
        <w:rPr>
          <w:rFonts w:ascii="宋体" w:hAnsi="宋体"/>
        </w:rPr>
        <w:t>根据买方</w:t>
      </w:r>
      <w:r w:rsidRPr="007B09F5">
        <w:rPr>
          <w:rFonts w:ascii="宋体" w:hAnsi="宋体" w:hint="eastAsia"/>
        </w:rPr>
        <w:t>（</w:t>
      </w:r>
      <w:r>
        <w:rPr>
          <w:rFonts w:ascii="宋体" w:hAnsi="宋体" w:hint="eastAsia"/>
          <w:lang w:eastAsia="zh-CN"/>
        </w:rPr>
        <w:t>融出</w:t>
      </w:r>
      <w:r w:rsidRPr="007B09F5">
        <w:rPr>
          <w:rFonts w:ascii="宋体" w:hAnsi="宋体" w:hint="eastAsia"/>
        </w:rPr>
        <w:t>方）业务</w:t>
      </w:r>
      <w:r w:rsidRPr="007B09F5">
        <w:rPr>
          <w:rFonts w:ascii="宋体" w:hAnsi="宋体"/>
        </w:rPr>
        <w:t>PBU与ClOrdID的组合确定订单</w:t>
      </w:r>
      <w:r w:rsidRPr="007B09F5">
        <w:rPr>
          <w:rFonts w:ascii="宋体" w:hAnsi="宋体" w:hint="eastAsia"/>
        </w:rPr>
        <w:t>（含撤单）</w:t>
      </w:r>
      <w:r w:rsidRPr="007B09F5">
        <w:rPr>
          <w:rFonts w:ascii="宋体" w:hAnsi="宋体"/>
        </w:rPr>
        <w:t>的唯一性</w:t>
      </w:r>
      <w:r w:rsidRPr="007B09F5">
        <w:rPr>
          <w:rFonts w:ascii="宋体" w:hAnsi="宋体" w:hint="eastAsia"/>
        </w:rPr>
        <w:t>，因此，数据库接口中</w:t>
      </w:r>
      <w:r w:rsidRPr="007B09F5">
        <w:rPr>
          <w:rFonts w:ascii="宋体" w:hAnsi="宋体"/>
        </w:rPr>
        <w:t>PBU</w:t>
      </w:r>
      <w:r w:rsidRPr="007B09F5">
        <w:rPr>
          <w:rFonts w:ascii="宋体" w:hAnsi="宋体" w:hint="eastAsia"/>
        </w:rPr>
        <w:t>字段也对应为用于订单唯一性组合的</w:t>
      </w:r>
      <w:r w:rsidRPr="007B09F5">
        <w:rPr>
          <w:rFonts w:ascii="宋体" w:hAnsi="宋体"/>
        </w:rPr>
        <w:t>PBU</w:t>
      </w:r>
      <w:r w:rsidRPr="007B09F5">
        <w:rPr>
          <w:rFonts w:ascii="宋体" w:hAnsi="宋体" w:hint="eastAsia"/>
        </w:rPr>
        <w:t>；</w:t>
      </w:r>
    </w:p>
    <w:p w:rsidR="00EF5A03" w:rsidRPr="007B09F5" w:rsidRDefault="00EF5A03" w:rsidP="00EF5A03">
      <w:pPr>
        <w:rPr>
          <w:rFonts w:ascii="宋体" w:hAnsi="宋体"/>
        </w:rPr>
      </w:pPr>
      <w:r w:rsidRPr="007B09F5">
        <w:rPr>
          <w:rFonts w:ascii="宋体" w:hAnsi="宋体" w:hint="eastAsia"/>
        </w:rPr>
        <w:t>本业务申报均可撤单，撤单依据原始订单申报的买方业务PBU和原始</w:t>
      </w:r>
      <w:r w:rsidRPr="007B09F5">
        <w:rPr>
          <w:rFonts w:ascii="宋体" w:hAnsi="宋体"/>
        </w:rPr>
        <w:t>ClOrdID</w:t>
      </w:r>
      <w:r w:rsidRPr="007B09F5">
        <w:rPr>
          <w:rFonts w:ascii="宋体" w:hAnsi="宋体" w:hint="eastAsia"/>
        </w:rPr>
        <w:t>（即</w:t>
      </w:r>
      <w:r w:rsidRPr="007B09F5">
        <w:rPr>
          <w:rFonts w:ascii="宋体" w:hAnsi="宋体"/>
        </w:rPr>
        <w:t>OrigClOrdID</w:t>
      </w:r>
      <w:r w:rsidRPr="007B09F5">
        <w:rPr>
          <w:rFonts w:ascii="宋体" w:hAnsi="宋体" w:hint="eastAsia"/>
        </w:rPr>
        <w:t>）进行撤单；</w:t>
      </w:r>
    </w:p>
    <w:p w:rsidR="00EF5A03" w:rsidRPr="007B09F5" w:rsidRDefault="00EF5A03" w:rsidP="00EF5A03">
      <w:pPr>
        <w:rPr>
          <w:rFonts w:ascii="宋体" w:hAnsi="宋体"/>
        </w:rPr>
      </w:pPr>
      <w:r w:rsidRPr="007B09F5">
        <w:rPr>
          <w:rFonts w:ascii="宋体" w:hAnsi="宋体" w:hint="eastAsia"/>
        </w:rPr>
        <w:t>补充质押中双方帐号、双方PBU都必须同初始交易申报订单，购回交易、终止购回、部分解除质押、违约处置中双方帐号、双方PBU都必须同初始交易申报或补充质押；</w:t>
      </w:r>
    </w:p>
    <w:p w:rsidR="00EF5A03" w:rsidRPr="007B09F5" w:rsidRDefault="00EF5A03" w:rsidP="00EF5A03">
      <w:pPr>
        <w:rPr>
          <w:rFonts w:ascii="宋体" w:hAnsi="宋体"/>
        </w:rPr>
      </w:pPr>
      <w:r w:rsidRPr="007B09F5">
        <w:rPr>
          <w:rFonts w:ascii="宋体" w:hAnsi="宋体" w:hint="eastAsia"/>
        </w:rPr>
        <w:t>本业务中OrderID在标准协议中定义为交易所订单编号，在本业务中可理解为成交编号。</w:t>
      </w:r>
    </w:p>
    <w:p w:rsidR="00EF5A03" w:rsidRPr="0096184C" w:rsidRDefault="00EF5A03" w:rsidP="00EF5A03">
      <w:pPr>
        <w:rPr>
          <w:lang w:val="en-US" w:eastAsia="zh-CN"/>
        </w:rPr>
      </w:pPr>
    </w:p>
    <w:p w:rsidR="00EF5A03" w:rsidRPr="001D2825" w:rsidRDefault="00EF5A03" w:rsidP="002D2CE4">
      <w:pPr>
        <w:pStyle w:val="2"/>
        <w:rPr>
          <w:bCs w:val="0"/>
          <w:lang w:eastAsia="zh-CN"/>
        </w:rPr>
      </w:pPr>
      <w:bookmarkStart w:id="176" w:name="_Toc351475184"/>
      <w:bookmarkStart w:id="177" w:name="_Toc526945853"/>
      <w:r>
        <w:rPr>
          <w:rFonts w:hint="eastAsia"/>
          <w:bCs w:val="0"/>
          <w:lang w:eastAsia="zh-CN"/>
        </w:rPr>
        <w:t>股票质押回购</w:t>
      </w:r>
      <w:r w:rsidRPr="001D2825">
        <w:rPr>
          <w:rFonts w:hint="eastAsia"/>
          <w:bCs w:val="0"/>
          <w:lang w:eastAsia="zh-CN"/>
        </w:rPr>
        <w:t>STEP</w:t>
      </w:r>
      <w:r w:rsidRPr="001D2825">
        <w:rPr>
          <w:rFonts w:hint="eastAsia"/>
          <w:bCs w:val="0"/>
          <w:lang w:eastAsia="zh-CN"/>
        </w:rPr>
        <w:t>消息流程图</w:t>
      </w:r>
      <w:bookmarkEnd w:id="176"/>
      <w:bookmarkEnd w:id="177"/>
    </w:p>
    <w:p w:rsidR="00EF5A03" w:rsidRDefault="00EF5A03" w:rsidP="00EF5A03">
      <w:pPr>
        <w:ind w:left="360"/>
        <w:rPr>
          <w:lang w:val="en-US" w:eastAsia="zh-CN"/>
        </w:rPr>
      </w:pPr>
      <w:r>
        <w:rPr>
          <w:rFonts w:hint="eastAsia"/>
          <w:noProof/>
          <w:lang w:val="en-US" w:eastAsia="zh-CN"/>
        </w:rPr>
        <w:drawing>
          <wp:inline distT="0" distB="0" distL="0" distR="0">
            <wp:extent cx="4124325" cy="3352800"/>
            <wp:effectExtent l="19050" t="0" r="9525" b="0"/>
            <wp:docPr id="7" name="图片 7"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zSTEP图"/>
                    <pic:cNvPicPr>
                      <a:picLocks noChangeAspect="1" noChangeArrowheads="1"/>
                    </pic:cNvPicPr>
                  </pic:nvPicPr>
                  <pic:blipFill>
                    <a:blip r:embed="rId28" cstate="print"/>
                    <a:srcRect/>
                    <a:stretch>
                      <a:fillRect/>
                    </a:stretch>
                  </pic:blipFill>
                  <pic:spPr bwMode="auto">
                    <a:xfrm>
                      <a:off x="0" y="0"/>
                      <a:ext cx="4124325" cy="3352800"/>
                    </a:xfrm>
                    <a:prstGeom prst="rect">
                      <a:avLst/>
                    </a:prstGeom>
                    <a:noFill/>
                    <a:ln w="9525">
                      <a:noFill/>
                      <a:miter lim="800000"/>
                      <a:headEnd/>
                      <a:tailEnd/>
                    </a:ln>
                  </pic:spPr>
                </pic:pic>
              </a:graphicData>
            </a:graphic>
          </wp:inline>
        </w:drawing>
      </w:r>
    </w:p>
    <w:p w:rsidR="00EF5A03" w:rsidRDefault="00EF5A03" w:rsidP="00EF5A03">
      <w:pPr>
        <w:ind w:left="360"/>
        <w:rPr>
          <w:lang w:val="en-US" w:eastAsia="zh-CN"/>
        </w:rPr>
      </w:pPr>
    </w:p>
    <w:p w:rsidR="00EF5A03" w:rsidRPr="001D2825" w:rsidRDefault="00EF5A03" w:rsidP="002D2CE4">
      <w:pPr>
        <w:pStyle w:val="2"/>
        <w:rPr>
          <w:bCs w:val="0"/>
          <w:lang w:eastAsia="zh-CN"/>
        </w:rPr>
      </w:pPr>
      <w:bookmarkStart w:id="178" w:name="_Toc351475185"/>
      <w:bookmarkStart w:id="179" w:name="_Toc526945854"/>
      <w:r w:rsidRPr="001D2825">
        <w:rPr>
          <w:rFonts w:hint="eastAsia"/>
          <w:bCs w:val="0"/>
          <w:lang w:eastAsia="zh-CN"/>
        </w:rPr>
        <w:t>申报消息</w:t>
      </w:r>
      <w:bookmarkEnd w:id="178"/>
      <w:bookmarkEnd w:id="179"/>
    </w:p>
    <w:tbl>
      <w:tblPr>
        <w:tblW w:w="8538" w:type="dxa"/>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rFonts w:cs="Arial"/>
                <w:lang w:eastAsia="zh-CN"/>
              </w:rPr>
            </w:pPr>
            <w:r w:rsidRPr="00917A26">
              <w:rPr>
                <w:rFonts w:hint="eastAsia"/>
                <w:bCs/>
                <w:lang w:eastAsia="zh-CN"/>
              </w:rPr>
              <w:t>请求及响应接口表中的</w:t>
            </w:r>
            <w:r w:rsidRPr="00917A26">
              <w:rPr>
                <w:rFonts w:hint="eastAsia"/>
                <w:bCs/>
                <w:lang w:eastAsia="zh-CN"/>
              </w:rPr>
              <w:t>reqtext</w:t>
            </w:r>
            <w:r w:rsidRPr="00917A26">
              <w:rPr>
                <w:rFonts w:hint="eastAsia"/>
                <w:bCs/>
                <w:lang w:eastAsia="zh-CN"/>
              </w:rPr>
              <w:t>字段数据。</w:t>
            </w:r>
          </w:p>
          <w:p w:rsidR="00EF5A03" w:rsidRPr="00917A26" w:rsidRDefault="00EF5A03" w:rsidP="004B7012">
            <w:pPr>
              <w:pStyle w:val="WinDescrLeft"/>
              <w:rPr>
                <w:bCs/>
                <w:lang w:eastAsia="zh-CN"/>
              </w:rPr>
            </w:pPr>
            <w:r w:rsidRPr="00917A26">
              <w:rPr>
                <w:rFonts w:cs="Arial"/>
              </w:rPr>
              <w:t>市场参与者</w:t>
            </w:r>
            <w:r w:rsidRPr="00917A26">
              <w:rPr>
                <w:rFonts w:hint="eastAsia"/>
                <w:bCs/>
                <w:lang w:eastAsia="zh-CN"/>
              </w:rPr>
              <w:t>使用</w:t>
            </w:r>
            <w:r w:rsidRPr="00917A26">
              <w:rPr>
                <w:rFonts w:hint="eastAsia"/>
                <w:bCs/>
                <w:lang w:eastAsia="zh-CN"/>
              </w:rPr>
              <w:t>NewOrderSingle</w:t>
            </w:r>
            <w:r w:rsidRPr="00917A26">
              <w:rPr>
                <w:rFonts w:hint="eastAsia"/>
                <w:bCs/>
                <w:lang w:eastAsia="zh-CN"/>
              </w:rPr>
              <w:t>消息进行申报。分别定义了</w:t>
            </w:r>
          </w:p>
          <w:p w:rsidR="00EF5A03" w:rsidRPr="00917A26" w:rsidRDefault="00EF5A03" w:rsidP="004B7012">
            <w:pPr>
              <w:pStyle w:val="WinDescrLeft"/>
              <w:numPr>
                <w:ilvl w:val="0"/>
                <w:numId w:val="25"/>
              </w:numPr>
              <w:rPr>
                <w:bCs/>
                <w:lang w:eastAsia="zh-CN"/>
              </w:rPr>
            </w:pPr>
            <w:r w:rsidRPr="00917A26">
              <w:rPr>
                <w:rFonts w:hint="eastAsia"/>
                <w:bCs/>
                <w:lang w:eastAsia="zh-CN"/>
              </w:rPr>
              <w:t>初始交易（</w:t>
            </w:r>
            <w:r w:rsidRPr="00917A26">
              <w:rPr>
                <w:rFonts w:hint="eastAsia"/>
                <w:bCs/>
                <w:lang w:eastAsia="zh-CN"/>
              </w:rPr>
              <w:t>SPN</w:t>
            </w:r>
            <w:r w:rsidRPr="00917A26">
              <w:rPr>
                <w:rFonts w:hint="eastAsia"/>
                <w:bCs/>
                <w:lang w:eastAsia="zh-CN"/>
              </w:rPr>
              <w:t>）申报消息；</w:t>
            </w:r>
          </w:p>
          <w:p w:rsidR="00EF5A03" w:rsidRPr="00917A26" w:rsidRDefault="00EF5A03" w:rsidP="004B7012">
            <w:pPr>
              <w:pStyle w:val="WinDescrLeft"/>
              <w:numPr>
                <w:ilvl w:val="0"/>
                <w:numId w:val="25"/>
              </w:numPr>
              <w:rPr>
                <w:bCs/>
                <w:lang w:eastAsia="zh-CN"/>
              </w:rPr>
            </w:pPr>
            <w:r w:rsidRPr="00917A26">
              <w:rPr>
                <w:rFonts w:hint="eastAsia"/>
                <w:bCs/>
                <w:lang w:eastAsia="zh-CN"/>
              </w:rPr>
              <w:t>补充质押（</w:t>
            </w:r>
            <w:r w:rsidRPr="00917A26">
              <w:rPr>
                <w:rFonts w:hint="eastAsia"/>
                <w:bCs/>
                <w:lang w:eastAsia="zh-CN"/>
              </w:rPr>
              <w:t>SPS</w:t>
            </w:r>
            <w:r w:rsidRPr="00917A26">
              <w:rPr>
                <w:rFonts w:hint="eastAsia"/>
                <w:bCs/>
                <w:lang w:eastAsia="zh-CN"/>
              </w:rPr>
              <w:t>）申报消息；</w:t>
            </w:r>
          </w:p>
          <w:p w:rsidR="00EF5A03" w:rsidRPr="00917A26" w:rsidRDefault="00EF5A03" w:rsidP="004B7012">
            <w:pPr>
              <w:pStyle w:val="WinDescrLeft"/>
              <w:numPr>
                <w:ilvl w:val="0"/>
                <w:numId w:val="25"/>
              </w:numPr>
              <w:rPr>
                <w:bCs/>
                <w:lang w:eastAsia="zh-CN"/>
              </w:rPr>
            </w:pPr>
            <w:r w:rsidRPr="00917A26">
              <w:rPr>
                <w:rFonts w:hint="eastAsia"/>
                <w:bCs/>
                <w:lang w:eastAsia="zh-CN"/>
              </w:rPr>
              <w:lastRenderedPageBreak/>
              <w:t>购回交易（</w:t>
            </w:r>
            <w:r w:rsidRPr="00917A26">
              <w:rPr>
                <w:rFonts w:hint="eastAsia"/>
                <w:bCs/>
                <w:lang w:eastAsia="zh-CN"/>
              </w:rPr>
              <w:t>SPR</w:t>
            </w:r>
            <w:r w:rsidRPr="00917A26">
              <w:rPr>
                <w:rFonts w:hint="eastAsia"/>
                <w:bCs/>
                <w:lang w:eastAsia="zh-CN"/>
              </w:rPr>
              <w:t>）和终止购回（</w:t>
            </w:r>
            <w:r w:rsidRPr="00917A26">
              <w:rPr>
                <w:rFonts w:hint="eastAsia"/>
                <w:bCs/>
                <w:lang w:eastAsia="zh-CN"/>
              </w:rPr>
              <w:t>SPT</w:t>
            </w:r>
            <w:r w:rsidRPr="00917A26">
              <w:rPr>
                <w:rFonts w:hint="eastAsia"/>
                <w:bCs/>
                <w:lang w:eastAsia="zh-CN"/>
              </w:rPr>
              <w:t>）申报消息；</w:t>
            </w:r>
          </w:p>
          <w:p w:rsidR="00EF5A03" w:rsidRPr="00917A26" w:rsidRDefault="00EF5A03" w:rsidP="004B7012">
            <w:pPr>
              <w:pStyle w:val="WinDescrLeft"/>
              <w:numPr>
                <w:ilvl w:val="0"/>
                <w:numId w:val="25"/>
              </w:numPr>
              <w:rPr>
                <w:bCs/>
                <w:lang w:eastAsia="zh-CN"/>
              </w:rPr>
            </w:pPr>
            <w:r w:rsidRPr="00917A26">
              <w:rPr>
                <w:rFonts w:cs="Arial" w:hint="eastAsia"/>
                <w:color w:val="000000"/>
                <w:lang w:eastAsia="zh-CN"/>
              </w:rPr>
              <w:t>部分解除质押（</w:t>
            </w:r>
            <w:r w:rsidRPr="00917A26">
              <w:rPr>
                <w:rFonts w:cs="Arial" w:hint="eastAsia"/>
                <w:color w:val="000000"/>
                <w:lang w:eastAsia="zh-CN"/>
              </w:rPr>
              <w:t>SPD</w:t>
            </w:r>
            <w:r w:rsidRPr="00917A26">
              <w:rPr>
                <w:rFonts w:cs="Arial" w:hint="eastAsia"/>
                <w:color w:val="000000"/>
                <w:lang w:eastAsia="zh-CN"/>
              </w:rPr>
              <w:t>）和</w:t>
            </w:r>
            <w:r w:rsidRPr="00917A26">
              <w:rPr>
                <w:rFonts w:hint="eastAsia"/>
                <w:bCs/>
                <w:lang w:eastAsia="zh-CN"/>
              </w:rPr>
              <w:t>违约处置（</w:t>
            </w:r>
            <w:r w:rsidRPr="00917A26">
              <w:rPr>
                <w:rFonts w:hint="eastAsia"/>
                <w:bCs/>
                <w:lang w:eastAsia="zh-CN"/>
              </w:rPr>
              <w:t>SPB</w:t>
            </w:r>
            <w:r w:rsidRPr="00917A26">
              <w:rPr>
                <w:rFonts w:hint="eastAsia"/>
                <w:bCs/>
                <w:lang w:eastAsia="zh-CN"/>
              </w:rPr>
              <w:t>）申报消息。</w:t>
            </w:r>
          </w:p>
          <w:p w:rsidR="00EF5A03" w:rsidRPr="00917A26" w:rsidRDefault="00EF5A03" w:rsidP="004B7012">
            <w:pPr>
              <w:pStyle w:val="WinDescrLeft"/>
              <w:rPr>
                <w:bCs/>
                <w:lang w:eastAsia="zh-CN"/>
              </w:rPr>
            </w:pPr>
            <w:r w:rsidRPr="00917A26">
              <w:rPr>
                <w:rFonts w:hint="eastAsia"/>
                <w:bCs/>
                <w:lang w:eastAsia="zh-CN"/>
              </w:rPr>
              <w:t>本业务中，</w:t>
            </w:r>
            <w:r w:rsidRPr="00917A26">
              <w:rPr>
                <w:rFonts w:cs="Arial" w:hint="eastAsia"/>
                <w:b/>
                <w:color w:val="000000"/>
                <w:lang w:eastAsia="zh-CN"/>
              </w:rPr>
              <w:t>买方为融出方，卖方为融入方</w:t>
            </w:r>
            <w:r w:rsidRPr="00917A26">
              <w:rPr>
                <w:rFonts w:cs="Arial" w:hint="eastAsia"/>
                <w:color w:val="000000"/>
                <w:lang w:eastAsia="zh-CN"/>
              </w:rPr>
              <w:t>。</w:t>
            </w:r>
          </w:p>
          <w:p w:rsidR="00EF5A03" w:rsidRPr="00917A26" w:rsidRDefault="00EF5A03" w:rsidP="004B7012">
            <w:pPr>
              <w:pStyle w:val="WinDescrLeft"/>
              <w:rPr>
                <w:rFonts w:cs="Arial"/>
                <w:lang w:val="en-US" w:eastAsia="zh-CN"/>
              </w:rPr>
            </w:pPr>
            <w:r w:rsidRPr="00917A26">
              <w:rPr>
                <w:rFonts w:hint="eastAsia"/>
                <w:bCs/>
                <w:lang w:eastAsia="zh-CN"/>
              </w:rPr>
              <w:t>申报消息字段中，无意义的字段可参考</w:t>
            </w:r>
            <w:r w:rsidRPr="00917A26">
              <w:rPr>
                <w:rFonts w:hint="eastAsia"/>
                <w:bCs/>
                <w:lang w:eastAsia="zh-CN"/>
              </w:rPr>
              <w:t>EzSTEP</w:t>
            </w:r>
            <w:r w:rsidRPr="00917A26">
              <w:rPr>
                <w:rFonts w:hint="eastAsia"/>
                <w:bCs/>
                <w:lang w:eastAsia="zh-CN"/>
              </w:rPr>
              <w:t>通用数据库接口规格说明中</w:t>
            </w:r>
            <w:r w:rsidRPr="00917A26">
              <w:rPr>
                <w:rFonts w:hint="eastAsia"/>
                <w:bCs/>
                <w:lang w:eastAsia="zh-CN"/>
              </w:rPr>
              <w:t>STEP</w:t>
            </w:r>
            <w:r w:rsidRPr="00917A26">
              <w:rPr>
                <w:rFonts w:hint="eastAsia"/>
                <w:bCs/>
                <w:lang w:eastAsia="zh-CN"/>
              </w:rPr>
              <w:t>消息约定取空，</w:t>
            </w:r>
            <w:r w:rsidRPr="00917A26">
              <w:rPr>
                <w:rFonts w:cs="Arial" w:hint="eastAsia"/>
                <w:lang w:eastAsia="zh-CN"/>
              </w:rPr>
              <w:t>即字符型字段值为空，则采用“</w:t>
            </w:r>
            <w:r w:rsidRPr="00917A26">
              <w:rPr>
                <w:rFonts w:cs="Arial"/>
                <w:lang w:val="en-US"/>
              </w:rPr>
              <w:t>标签</w:t>
            </w:r>
            <w:r w:rsidRPr="00917A26">
              <w:rPr>
                <w:rFonts w:cs="Arial"/>
                <w:lang w:val="en-US"/>
              </w:rPr>
              <w:t>= &lt;SOH&gt;</w:t>
            </w:r>
            <w:r w:rsidRPr="00917A26">
              <w:rPr>
                <w:rFonts w:cs="Arial" w:hint="eastAsia"/>
                <w:lang w:val="en-US" w:eastAsia="zh-CN"/>
              </w:rPr>
              <w:t>”的方式表示（等号后与分隔符间有一个空格），如数字型字段值为空，采用缺省取值</w:t>
            </w:r>
            <w:r w:rsidRPr="00917A26">
              <w:rPr>
                <w:rFonts w:cs="Arial" w:hint="eastAsia"/>
                <w:lang w:val="en-US" w:eastAsia="zh-CN"/>
              </w:rPr>
              <w:t>0</w:t>
            </w:r>
            <w:r w:rsidRPr="00917A26">
              <w:rPr>
                <w:rFonts w:cs="Arial" w:hint="eastAsia"/>
                <w:lang w:val="en-US" w:eastAsia="zh-CN"/>
              </w:rPr>
              <w:t>。</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以下转中登标的证券描述标签取值约定，具体参见中登上海分公司登记结算数据接口规范，以下供参考：</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填写规则：</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1</w:t>
            </w:r>
            <w:r w:rsidRPr="00917A26">
              <w:rPr>
                <w:rFonts w:cs="Arial" w:hint="eastAsia"/>
                <w:color w:val="000000"/>
                <w:lang w:eastAsia="zh-CN"/>
              </w:rPr>
              <w:t>、证券类别字段不为空，填写标的券的证券类别。</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2</w:t>
            </w:r>
            <w:r w:rsidRPr="00917A26">
              <w:rPr>
                <w:rFonts w:cs="Arial" w:hint="eastAsia"/>
                <w:color w:val="000000"/>
                <w:lang w:eastAsia="zh-CN"/>
              </w:rPr>
              <w:t>、流通类型字段不为空，填写标的券的流通类型。</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3</w:t>
            </w:r>
            <w:r w:rsidRPr="00917A26">
              <w:rPr>
                <w:rFonts w:cs="Arial" w:hint="eastAsia"/>
                <w:color w:val="000000"/>
                <w:lang w:eastAsia="zh-CN"/>
              </w:rPr>
              <w:t>、权益类别左对齐，位数不足的右补空格，若标的券无权益类别，则填两位空格。</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4</w:t>
            </w:r>
            <w:r w:rsidRPr="00917A26">
              <w:rPr>
                <w:rFonts w:cs="Arial" w:hint="eastAsia"/>
                <w:color w:val="000000"/>
                <w:lang w:eastAsia="zh-CN"/>
              </w:rPr>
              <w:t>、挂牌年份右对齐，位数不足的左边补</w:t>
            </w:r>
            <w:r w:rsidRPr="00917A26">
              <w:rPr>
                <w:rFonts w:cs="Arial" w:hint="eastAsia"/>
                <w:color w:val="000000"/>
                <w:lang w:eastAsia="zh-CN"/>
              </w:rPr>
              <w:t>0</w:t>
            </w:r>
            <w:r w:rsidRPr="00917A26">
              <w:rPr>
                <w:rFonts w:cs="Arial" w:hint="eastAsia"/>
                <w:color w:val="000000"/>
                <w:lang w:eastAsia="zh-CN"/>
              </w:rPr>
              <w:t>，若标的券无挂牌年份，则填</w:t>
            </w:r>
            <w:r w:rsidRPr="00917A26">
              <w:rPr>
                <w:rFonts w:cs="Arial" w:hint="eastAsia"/>
                <w:color w:val="000000"/>
                <w:lang w:eastAsia="zh-CN"/>
              </w:rPr>
              <w:t>0000</w:t>
            </w:r>
            <w:r w:rsidRPr="00917A26">
              <w:rPr>
                <w:rFonts w:cs="Arial" w:hint="eastAsia"/>
                <w:color w:val="000000"/>
                <w:lang w:eastAsia="zh-CN"/>
              </w:rPr>
              <w:t>（四个零）。</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5</w:t>
            </w:r>
            <w:r w:rsidRPr="00917A26">
              <w:rPr>
                <w:rFonts w:cs="Arial" w:hint="eastAsia"/>
                <w:color w:val="000000"/>
                <w:lang w:eastAsia="zh-CN"/>
              </w:rPr>
              <w:t>、上述</w:t>
            </w:r>
            <w:r w:rsidRPr="00917A26">
              <w:rPr>
                <w:rFonts w:cs="Arial" w:hint="eastAsia"/>
                <w:color w:val="000000"/>
                <w:lang w:eastAsia="zh-CN"/>
              </w:rPr>
              <w:t>4</w:t>
            </w:r>
            <w:r w:rsidRPr="00917A26">
              <w:rPr>
                <w:rFonts w:cs="Arial" w:hint="eastAsia"/>
                <w:color w:val="000000"/>
                <w:lang w:eastAsia="zh-CN"/>
              </w:rPr>
              <w:t>要素均应按股东持有表中相应字段取值，若与持有表记录不一致，则日终质押（解除质押）处理失败。</w:t>
            </w:r>
          </w:p>
          <w:p w:rsidR="00EF5A03" w:rsidRPr="00917A26" w:rsidRDefault="00EF5A03" w:rsidP="004B7012">
            <w:pPr>
              <w:rPr>
                <w:color w:val="000000"/>
              </w:rPr>
            </w:pPr>
            <w:r w:rsidRPr="00917A26">
              <w:rPr>
                <w:rFonts w:ascii="宋体" w:hAnsi="宋体" w:hint="eastAsia"/>
                <w:color w:val="000000"/>
              </w:rPr>
              <w:t>举例：</w:t>
            </w:r>
          </w:p>
          <w:p w:rsidR="00EF5A03" w:rsidRPr="00917A26" w:rsidRDefault="00EF5A03" w:rsidP="004B7012">
            <w:pPr>
              <w:rPr>
                <w:color w:val="000000"/>
              </w:rPr>
            </w:pPr>
            <w:r w:rsidRPr="00917A26">
              <w:rPr>
                <w:noProof/>
                <w:lang w:val="en-US" w:eastAsia="zh-CN"/>
              </w:rPr>
              <w:drawing>
                <wp:inline distT="0" distB="0" distL="0" distR="0">
                  <wp:extent cx="5200650" cy="1323975"/>
                  <wp:effectExtent l="19050" t="0" r="0" b="0"/>
                  <wp:docPr id="8" name="图片 1" descr="cid:image002.png@01CE553F.4F366A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image002.png@01CE553F.4F366AB0"/>
                          <pic:cNvPicPr>
                            <a:picLocks noChangeAspect="1" noChangeArrowheads="1"/>
                          </pic:cNvPicPr>
                        </pic:nvPicPr>
                        <pic:blipFill>
                          <a:blip r:embed="rId29" r:link="rId30" cstate="print"/>
                          <a:srcRect/>
                          <a:stretch>
                            <a:fillRect/>
                          </a:stretch>
                        </pic:blipFill>
                        <pic:spPr bwMode="auto">
                          <a:xfrm>
                            <a:off x="0" y="0"/>
                            <a:ext cx="5200650" cy="1323975"/>
                          </a:xfrm>
                          <a:prstGeom prst="rect">
                            <a:avLst/>
                          </a:prstGeom>
                          <a:noFill/>
                          <a:ln w="9525">
                            <a:noFill/>
                            <a:miter lim="800000"/>
                            <a:headEnd/>
                            <a:tailEnd/>
                          </a:ln>
                        </pic:spPr>
                      </pic:pic>
                    </a:graphicData>
                  </a:graphic>
                </wp:inline>
              </w:drawing>
            </w:r>
          </w:p>
          <w:p w:rsidR="00EF5A03" w:rsidRPr="00917A26" w:rsidRDefault="00EF5A03" w:rsidP="004B7012">
            <w:pPr>
              <w:pStyle w:val="WinDescrLeft"/>
              <w:tabs>
                <w:tab w:val="clear" w:pos="851"/>
                <w:tab w:val="left" w:pos="365"/>
              </w:tabs>
              <w:rPr>
                <w:bCs/>
                <w:lang w:val="en-US" w:eastAsia="zh-CN"/>
              </w:rPr>
            </w:pPr>
            <w:r w:rsidRPr="00917A26">
              <w:rPr>
                <w:rFonts w:hint="eastAsia"/>
                <w:bCs/>
                <w:lang w:val="en-US" w:eastAsia="zh-CN"/>
              </w:rPr>
              <w:t>证券类别（</w:t>
            </w:r>
            <w:r w:rsidRPr="00917A26">
              <w:rPr>
                <w:rFonts w:hint="eastAsia"/>
                <w:bCs/>
                <w:lang w:val="en-US" w:eastAsia="zh-CN"/>
              </w:rPr>
              <w:t>ZQLB</w:t>
            </w:r>
            <w:r w:rsidRPr="00917A26">
              <w:rPr>
                <w:rFonts w:hint="eastAsia"/>
                <w:bCs/>
                <w:lang w:val="en-US" w:eastAsia="zh-CN"/>
              </w:rPr>
              <w:t>）意义如下：</w:t>
            </w:r>
          </w:p>
          <w:p w:rsidR="00EF5A03" w:rsidRPr="00917A26" w:rsidRDefault="00EF5A03" w:rsidP="004B7012">
            <w:pPr>
              <w:pStyle w:val="WinDescrLeft"/>
              <w:rPr>
                <w:bCs/>
                <w:lang w:val="en-US" w:eastAsia="zh-CN"/>
              </w:rPr>
            </w:pPr>
            <w:r w:rsidRPr="00917A26">
              <w:rPr>
                <w:rFonts w:hint="eastAsia"/>
                <w:bCs/>
                <w:lang w:val="en-US" w:eastAsia="zh-CN"/>
              </w:rPr>
              <w:t xml:space="preserve">GZ                    </w:t>
            </w:r>
            <w:r w:rsidRPr="00917A26">
              <w:rPr>
                <w:rFonts w:hint="eastAsia"/>
                <w:bCs/>
                <w:lang w:val="en-US" w:eastAsia="zh-CN"/>
              </w:rPr>
              <w:t>债券</w:t>
            </w:r>
          </w:p>
          <w:p w:rsidR="00EF5A03" w:rsidRPr="00917A26" w:rsidRDefault="00EF5A03" w:rsidP="004B7012">
            <w:pPr>
              <w:pStyle w:val="WinDescrLeft"/>
              <w:rPr>
                <w:bCs/>
                <w:lang w:val="en-US" w:eastAsia="zh-CN"/>
              </w:rPr>
            </w:pPr>
            <w:r w:rsidRPr="00917A26">
              <w:rPr>
                <w:rFonts w:hint="eastAsia"/>
                <w:bCs/>
                <w:lang w:val="en-US" w:eastAsia="zh-CN"/>
              </w:rPr>
              <w:t xml:space="preserve">JJ                    </w:t>
            </w:r>
            <w:r w:rsidRPr="00917A26">
              <w:rPr>
                <w:rFonts w:hint="eastAsia"/>
                <w:bCs/>
                <w:lang w:val="en-US" w:eastAsia="zh-CN"/>
              </w:rPr>
              <w:t>基金</w:t>
            </w:r>
          </w:p>
          <w:p w:rsidR="00EF5A03" w:rsidRPr="00917A26" w:rsidRDefault="00EF5A03" w:rsidP="004B7012">
            <w:pPr>
              <w:pStyle w:val="WinDescrLeft"/>
              <w:rPr>
                <w:bCs/>
                <w:lang w:val="en-US" w:eastAsia="zh-CN"/>
              </w:rPr>
            </w:pPr>
            <w:r w:rsidRPr="00917A26">
              <w:rPr>
                <w:rFonts w:hint="eastAsia"/>
                <w:bCs/>
                <w:lang w:val="en-US" w:eastAsia="zh-CN"/>
              </w:rPr>
              <w:t xml:space="preserve">PT                    </w:t>
            </w:r>
            <w:r w:rsidRPr="00917A26">
              <w:rPr>
                <w:rFonts w:hint="eastAsia"/>
                <w:bCs/>
                <w:lang w:val="en-US" w:eastAsia="zh-CN"/>
              </w:rPr>
              <w:t>普通股</w:t>
            </w:r>
          </w:p>
          <w:p w:rsidR="00EF5A03" w:rsidRPr="00917A26" w:rsidRDefault="00EF5A03" w:rsidP="004B7012">
            <w:pPr>
              <w:pStyle w:val="WinDescrLeft"/>
              <w:rPr>
                <w:bCs/>
                <w:lang w:val="en-US" w:eastAsia="zh-CN"/>
              </w:rPr>
            </w:pPr>
            <w:r w:rsidRPr="00917A26">
              <w:rPr>
                <w:rFonts w:hint="eastAsia"/>
                <w:bCs/>
                <w:lang w:val="en-US" w:eastAsia="zh-CN"/>
              </w:rPr>
              <w:t xml:space="preserve">PG                    </w:t>
            </w:r>
            <w:r w:rsidRPr="00917A26">
              <w:rPr>
                <w:rFonts w:hint="eastAsia"/>
                <w:bCs/>
                <w:lang w:val="en-US" w:eastAsia="zh-CN"/>
              </w:rPr>
              <w:t>配股</w:t>
            </w:r>
          </w:p>
          <w:p w:rsidR="00EF5A03" w:rsidRPr="00917A26" w:rsidRDefault="00EF5A03" w:rsidP="004B7012">
            <w:pPr>
              <w:pStyle w:val="WinDescrLeft"/>
              <w:rPr>
                <w:bCs/>
                <w:lang w:val="en-US" w:eastAsia="zh-CN"/>
              </w:rPr>
            </w:pPr>
            <w:r w:rsidRPr="00917A26">
              <w:rPr>
                <w:rFonts w:hint="eastAsia"/>
                <w:bCs/>
                <w:lang w:val="en-US" w:eastAsia="zh-CN"/>
              </w:rPr>
              <w:t xml:space="preserve">PS                    </w:t>
            </w:r>
            <w:r w:rsidRPr="00917A26">
              <w:rPr>
                <w:rFonts w:hint="eastAsia"/>
                <w:bCs/>
                <w:lang w:val="en-US" w:eastAsia="zh-CN"/>
              </w:rPr>
              <w:t>配售股</w:t>
            </w:r>
          </w:p>
          <w:p w:rsidR="00EF5A03" w:rsidRPr="00917A26" w:rsidRDefault="00EF5A03" w:rsidP="004B7012">
            <w:pPr>
              <w:pStyle w:val="WinDescrLeft"/>
              <w:rPr>
                <w:bCs/>
                <w:lang w:val="en-US" w:eastAsia="zh-CN"/>
              </w:rPr>
            </w:pPr>
            <w:r w:rsidRPr="00917A26">
              <w:rPr>
                <w:rFonts w:hint="eastAsia"/>
                <w:bCs/>
                <w:lang w:val="en-US" w:eastAsia="zh-CN"/>
              </w:rPr>
              <w:t xml:space="preserve">PZ                    </w:t>
            </w:r>
            <w:r w:rsidRPr="00917A26">
              <w:rPr>
                <w:rFonts w:hint="eastAsia"/>
                <w:bCs/>
                <w:lang w:val="en-US" w:eastAsia="zh-CN"/>
              </w:rPr>
              <w:t>权证</w:t>
            </w:r>
          </w:p>
          <w:p w:rsidR="00EF5A03" w:rsidRPr="00917A26" w:rsidRDefault="00EF5A03" w:rsidP="004B7012">
            <w:pPr>
              <w:pStyle w:val="WinDescrLeft"/>
              <w:rPr>
                <w:bCs/>
                <w:lang w:val="en-US" w:eastAsia="zh-CN"/>
              </w:rPr>
            </w:pPr>
            <w:r w:rsidRPr="00917A26">
              <w:rPr>
                <w:rFonts w:hint="eastAsia"/>
                <w:bCs/>
                <w:lang w:val="en-US" w:eastAsia="zh-CN"/>
              </w:rPr>
              <w:t xml:space="preserve">GJ                    </w:t>
            </w:r>
            <w:r w:rsidRPr="00917A26">
              <w:rPr>
                <w:rFonts w:hint="eastAsia"/>
                <w:bCs/>
                <w:lang w:val="en-US" w:eastAsia="zh-CN"/>
              </w:rPr>
              <w:t>国家股</w:t>
            </w:r>
          </w:p>
          <w:p w:rsidR="00EF5A03" w:rsidRPr="00917A26" w:rsidRDefault="00EF5A03" w:rsidP="004B7012">
            <w:pPr>
              <w:pStyle w:val="WinDescrLeft"/>
              <w:rPr>
                <w:bCs/>
                <w:lang w:val="en-US" w:eastAsia="zh-CN"/>
              </w:rPr>
            </w:pPr>
            <w:r w:rsidRPr="00917A26">
              <w:rPr>
                <w:rFonts w:hint="eastAsia"/>
                <w:bCs/>
                <w:lang w:val="en-US" w:eastAsia="zh-CN"/>
              </w:rPr>
              <w:t xml:space="preserve">GF                    </w:t>
            </w:r>
            <w:r w:rsidRPr="00917A26">
              <w:rPr>
                <w:rFonts w:hint="eastAsia"/>
                <w:bCs/>
                <w:lang w:val="en-US" w:eastAsia="zh-CN"/>
              </w:rPr>
              <w:t>国有法人股</w:t>
            </w:r>
          </w:p>
          <w:p w:rsidR="00EF5A03" w:rsidRPr="00917A26" w:rsidRDefault="00EF5A03" w:rsidP="004B7012">
            <w:pPr>
              <w:pStyle w:val="WinDescrLeft"/>
              <w:rPr>
                <w:bCs/>
                <w:lang w:val="en-US" w:eastAsia="zh-CN"/>
              </w:rPr>
            </w:pPr>
            <w:r w:rsidRPr="00917A26">
              <w:rPr>
                <w:rFonts w:hint="eastAsia"/>
                <w:bCs/>
                <w:lang w:val="en-US" w:eastAsia="zh-CN"/>
              </w:rPr>
              <w:lastRenderedPageBreak/>
              <w:t xml:space="preserve">JN                    </w:t>
            </w:r>
            <w:r w:rsidRPr="00917A26">
              <w:rPr>
                <w:rFonts w:hint="eastAsia"/>
                <w:bCs/>
                <w:lang w:val="en-US" w:eastAsia="zh-CN"/>
              </w:rPr>
              <w:t>境内法人股</w:t>
            </w:r>
          </w:p>
          <w:p w:rsidR="00EF5A03" w:rsidRPr="00917A26" w:rsidRDefault="00EF5A03" w:rsidP="004B7012">
            <w:pPr>
              <w:pStyle w:val="WinDescrLeft"/>
              <w:rPr>
                <w:bCs/>
                <w:lang w:val="en-US" w:eastAsia="zh-CN"/>
              </w:rPr>
            </w:pPr>
            <w:r w:rsidRPr="00917A26">
              <w:rPr>
                <w:rFonts w:hint="eastAsia"/>
                <w:bCs/>
                <w:lang w:val="en-US" w:eastAsia="zh-CN"/>
              </w:rPr>
              <w:t xml:space="preserve">JW                    </w:t>
            </w:r>
            <w:r w:rsidRPr="00917A26">
              <w:rPr>
                <w:rFonts w:hint="eastAsia"/>
                <w:bCs/>
                <w:lang w:val="en-US" w:eastAsia="zh-CN"/>
              </w:rPr>
              <w:t>境外法人股</w:t>
            </w:r>
          </w:p>
          <w:p w:rsidR="00EF5A03" w:rsidRPr="00917A26" w:rsidRDefault="00EF5A03" w:rsidP="004B7012">
            <w:pPr>
              <w:pStyle w:val="WinDescrLeft"/>
              <w:rPr>
                <w:bCs/>
                <w:lang w:val="en-US" w:eastAsia="zh-CN"/>
              </w:rPr>
            </w:pPr>
            <w:r w:rsidRPr="00917A26">
              <w:rPr>
                <w:rFonts w:hint="eastAsia"/>
                <w:bCs/>
                <w:lang w:val="en-US" w:eastAsia="zh-CN"/>
              </w:rPr>
              <w:t xml:space="preserve">SF                    </w:t>
            </w:r>
            <w:r w:rsidRPr="00917A26">
              <w:rPr>
                <w:rFonts w:hint="eastAsia"/>
                <w:bCs/>
                <w:lang w:val="en-US" w:eastAsia="zh-CN"/>
              </w:rPr>
              <w:t>社会法人股</w:t>
            </w:r>
          </w:p>
          <w:p w:rsidR="00EF5A03" w:rsidRPr="00917A26" w:rsidRDefault="00EF5A03" w:rsidP="004B7012">
            <w:pPr>
              <w:pStyle w:val="WinDescrLeft"/>
              <w:rPr>
                <w:bCs/>
                <w:lang w:val="en-US" w:eastAsia="zh-CN"/>
              </w:rPr>
            </w:pPr>
            <w:r w:rsidRPr="00917A26">
              <w:rPr>
                <w:rFonts w:hint="eastAsia"/>
                <w:bCs/>
                <w:lang w:val="en-US" w:eastAsia="zh-CN"/>
              </w:rPr>
              <w:t xml:space="preserve">XL                    </w:t>
            </w:r>
            <w:r w:rsidRPr="00917A26">
              <w:rPr>
                <w:rFonts w:hint="eastAsia"/>
                <w:bCs/>
                <w:lang w:val="en-US" w:eastAsia="zh-CN"/>
              </w:rPr>
              <w:t>限售流通股</w:t>
            </w:r>
          </w:p>
          <w:p w:rsidR="00EF5A03" w:rsidRPr="00917A26" w:rsidRDefault="00EF5A03" w:rsidP="004B7012">
            <w:pPr>
              <w:pStyle w:val="WinDescrLeft"/>
              <w:rPr>
                <w:bCs/>
                <w:lang w:val="en-US" w:eastAsia="zh-CN"/>
              </w:rPr>
            </w:pPr>
            <w:r w:rsidRPr="00917A26">
              <w:rPr>
                <w:rFonts w:hint="eastAsia"/>
                <w:bCs/>
                <w:lang w:val="en-US" w:eastAsia="zh-CN"/>
              </w:rPr>
              <w:t xml:space="preserve">YX                    </w:t>
            </w:r>
            <w:r w:rsidRPr="00917A26">
              <w:rPr>
                <w:rFonts w:hint="eastAsia"/>
                <w:bCs/>
                <w:lang w:val="en-US" w:eastAsia="zh-CN"/>
              </w:rPr>
              <w:t>优先法人股</w:t>
            </w:r>
          </w:p>
          <w:p w:rsidR="00EF5A03" w:rsidRPr="00917A26" w:rsidRDefault="00EF5A03" w:rsidP="004B7012">
            <w:pPr>
              <w:pStyle w:val="WinDescrLeft"/>
              <w:rPr>
                <w:bCs/>
                <w:lang w:val="en-US" w:eastAsia="zh-CN"/>
              </w:rPr>
            </w:pPr>
            <w:r w:rsidRPr="00917A26">
              <w:rPr>
                <w:rFonts w:hint="eastAsia"/>
                <w:bCs/>
                <w:lang w:val="en-US" w:eastAsia="zh-CN"/>
              </w:rPr>
              <w:t xml:space="preserve">ZG                    </w:t>
            </w:r>
            <w:r w:rsidRPr="00917A26">
              <w:rPr>
                <w:rFonts w:hint="eastAsia"/>
                <w:bCs/>
                <w:lang w:val="en-US" w:eastAsia="zh-CN"/>
              </w:rPr>
              <w:t>职工股</w:t>
            </w:r>
          </w:p>
          <w:p w:rsidR="00EF5A03" w:rsidRPr="00917A26" w:rsidRDefault="00EF5A03" w:rsidP="004B7012">
            <w:pPr>
              <w:pStyle w:val="WinDescrLeft"/>
              <w:rPr>
                <w:bCs/>
                <w:lang w:val="en-US" w:eastAsia="zh-CN"/>
              </w:rPr>
            </w:pPr>
            <w:r w:rsidRPr="00917A26">
              <w:rPr>
                <w:rFonts w:hint="eastAsia"/>
                <w:bCs/>
                <w:lang w:val="en-US" w:eastAsia="zh-CN"/>
              </w:rPr>
              <w:t>流通类型（</w:t>
            </w:r>
            <w:r w:rsidRPr="00917A26">
              <w:rPr>
                <w:rFonts w:hint="eastAsia"/>
                <w:bCs/>
                <w:lang w:val="en-US" w:eastAsia="zh-CN"/>
              </w:rPr>
              <w:t>LTLX</w:t>
            </w:r>
            <w:r w:rsidRPr="00917A26">
              <w:rPr>
                <w:rFonts w:hint="eastAsia"/>
                <w:bCs/>
                <w:lang w:val="en-US" w:eastAsia="zh-CN"/>
              </w:rPr>
              <w:t>）意义如下：</w:t>
            </w:r>
          </w:p>
          <w:p w:rsidR="00EF5A03" w:rsidRPr="00917A26" w:rsidRDefault="00EF5A03" w:rsidP="004B7012">
            <w:pPr>
              <w:pStyle w:val="WinDescrLeft"/>
              <w:rPr>
                <w:bCs/>
                <w:lang w:val="en-US" w:eastAsia="zh-CN"/>
              </w:rPr>
            </w:pPr>
            <w:r w:rsidRPr="00917A26">
              <w:rPr>
                <w:rFonts w:hint="eastAsia"/>
                <w:bCs/>
                <w:lang w:val="en-US" w:eastAsia="zh-CN"/>
              </w:rPr>
              <w:t xml:space="preserve">0                 </w:t>
            </w:r>
            <w:r w:rsidRPr="00917A26">
              <w:rPr>
                <w:rFonts w:hint="eastAsia"/>
                <w:bCs/>
                <w:lang w:val="en-US" w:eastAsia="zh-CN"/>
              </w:rPr>
              <w:t>无限售流通</w:t>
            </w:r>
          </w:p>
          <w:p w:rsidR="00EF5A03" w:rsidRPr="00917A26" w:rsidRDefault="00EF5A03" w:rsidP="004B7012">
            <w:pPr>
              <w:pStyle w:val="WinDescrLeft"/>
              <w:rPr>
                <w:bCs/>
                <w:lang w:val="en-US" w:eastAsia="zh-CN"/>
              </w:rPr>
            </w:pPr>
            <w:r w:rsidRPr="00917A26">
              <w:rPr>
                <w:rFonts w:hint="eastAsia"/>
                <w:bCs/>
                <w:lang w:val="en-US" w:eastAsia="zh-CN"/>
              </w:rPr>
              <w:t xml:space="preserve">N                 </w:t>
            </w:r>
            <w:r w:rsidRPr="00917A26">
              <w:rPr>
                <w:rFonts w:hint="eastAsia"/>
                <w:bCs/>
                <w:lang w:val="en-US" w:eastAsia="zh-CN"/>
              </w:rPr>
              <w:t>非流通</w:t>
            </w:r>
          </w:p>
          <w:p w:rsidR="00EF5A03" w:rsidRPr="00917A26" w:rsidRDefault="00EF5A03" w:rsidP="004B7012">
            <w:pPr>
              <w:pStyle w:val="WinDescrLeft"/>
              <w:rPr>
                <w:bCs/>
                <w:lang w:val="en-US" w:eastAsia="zh-CN"/>
              </w:rPr>
            </w:pPr>
            <w:r w:rsidRPr="00917A26">
              <w:rPr>
                <w:rFonts w:hint="eastAsia"/>
                <w:bCs/>
                <w:lang w:val="en-US" w:eastAsia="zh-CN"/>
              </w:rPr>
              <w:t>1</w:t>
            </w:r>
            <w:r w:rsidRPr="00917A26">
              <w:rPr>
                <w:rFonts w:hint="eastAsia"/>
                <w:bCs/>
                <w:lang w:val="en-US" w:eastAsia="zh-CN"/>
              </w:rPr>
              <w:t>－</w:t>
            </w:r>
            <w:r w:rsidRPr="00917A26">
              <w:rPr>
                <w:rFonts w:hint="eastAsia"/>
                <w:bCs/>
                <w:lang w:val="en-US" w:eastAsia="zh-CN"/>
              </w:rPr>
              <w:t xml:space="preserve">9              </w:t>
            </w:r>
            <w:r w:rsidRPr="00917A26">
              <w:rPr>
                <w:rFonts w:hint="eastAsia"/>
                <w:bCs/>
                <w:lang w:val="en-US" w:eastAsia="zh-CN"/>
              </w:rPr>
              <w:t>权益次数</w:t>
            </w:r>
          </w:p>
          <w:p w:rsidR="00EF5A03" w:rsidRPr="00917A26" w:rsidRDefault="00EF5A03" w:rsidP="004B7012">
            <w:pPr>
              <w:pStyle w:val="WinDescrLeft"/>
              <w:rPr>
                <w:bCs/>
                <w:lang w:val="en-US" w:eastAsia="zh-CN"/>
              </w:rPr>
            </w:pPr>
            <w:r w:rsidRPr="00917A26">
              <w:rPr>
                <w:rFonts w:hint="eastAsia"/>
                <w:bCs/>
                <w:lang w:val="en-US" w:eastAsia="zh-CN"/>
              </w:rPr>
              <w:t xml:space="preserve">A                 </w:t>
            </w:r>
            <w:r w:rsidRPr="00917A26">
              <w:rPr>
                <w:rFonts w:hint="eastAsia"/>
                <w:bCs/>
                <w:lang w:val="en-US" w:eastAsia="zh-CN"/>
              </w:rPr>
              <w:t>未上市</w:t>
            </w:r>
          </w:p>
          <w:p w:rsidR="00EF5A03" w:rsidRPr="00917A26" w:rsidRDefault="00EF5A03" w:rsidP="004B7012">
            <w:pPr>
              <w:pStyle w:val="WinDescrLeft"/>
              <w:rPr>
                <w:bCs/>
                <w:lang w:val="en-US" w:eastAsia="zh-CN"/>
              </w:rPr>
            </w:pPr>
            <w:r w:rsidRPr="00917A26">
              <w:rPr>
                <w:rFonts w:hint="eastAsia"/>
                <w:bCs/>
                <w:lang w:val="en-US" w:eastAsia="zh-CN"/>
              </w:rPr>
              <w:t>B                 IPO</w:t>
            </w:r>
            <w:r w:rsidRPr="00917A26">
              <w:rPr>
                <w:rFonts w:hint="eastAsia"/>
                <w:bCs/>
                <w:lang w:val="en-US" w:eastAsia="zh-CN"/>
              </w:rPr>
              <w:t>限售股</w:t>
            </w:r>
          </w:p>
          <w:p w:rsidR="00EF5A03" w:rsidRPr="00917A26" w:rsidRDefault="00EF5A03" w:rsidP="004B7012">
            <w:pPr>
              <w:pStyle w:val="WinDescrLeft"/>
              <w:rPr>
                <w:bCs/>
                <w:lang w:val="en-US" w:eastAsia="zh-CN"/>
              </w:rPr>
            </w:pPr>
            <w:r w:rsidRPr="00917A26">
              <w:rPr>
                <w:rFonts w:hint="eastAsia"/>
                <w:bCs/>
                <w:lang w:val="en-US" w:eastAsia="zh-CN"/>
              </w:rPr>
              <w:t xml:space="preserve">F                 </w:t>
            </w:r>
            <w:r w:rsidRPr="00917A26">
              <w:rPr>
                <w:rFonts w:hint="eastAsia"/>
                <w:bCs/>
                <w:lang w:val="en-US" w:eastAsia="zh-CN"/>
              </w:rPr>
              <w:t>法人</w:t>
            </w:r>
          </w:p>
          <w:p w:rsidR="00EF5A03" w:rsidRPr="00917A26" w:rsidRDefault="00EF5A03" w:rsidP="004B7012">
            <w:pPr>
              <w:pStyle w:val="WinDescrLeft"/>
              <w:rPr>
                <w:bCs/>
                <w:lang w:val="en-US" w:eastAsia="zh-CN"/>
              </w:rPr>
            </w:pPr>
            <w:r w:rsidRPr="00917A26">
              <w:rPr>
                <w:rFonts w:hint="eastAsia"/>
                <w:bCs/>
                <w:lang w:val="en-US" w:eastAsia="zh-CN"/>
              </w:rPr>
              <w:t>权益类别（</w:t>
            </w:r>
            <w:r w:rsidRPr="00917A26">
              <w:rPr>
                <w:rFonts w:hint="eastAsia"/>
                <w:bCs/>
                <w:lang w:val="en-US" w:eastAsia="zh-CN"/>
              </w:rPr>
              <w:t>QYLB</w:t>
            </w:r>
            <w:r w:rsidRPr="00917A26">
              <w:rPr>
                <w:rFonts w:hint="eastAsia"/>
                <w:bCs/>
                <w:lang w:val="en-US" w:eastAsia="zh-CN"/>
              </w:rPr>
              <w:t>）意义如下：</w:t>
            </w:r>
          </w:p>
          <w:p w:rsidR="00EF5A03" w:rsidRPr="00917A26" w:rsidRDefault="00EF5A03" w:rsidP="004B7012">
            <w:pPr>
              <w:pStyle w:val="WinDescrLeft"/>
              <w:rPr>
                <w:bCs/>
                <w:lang w:val="en-US" w:eastAsia="zh-CN"/>
              </w:rPr>
            </w:pPr>
            <w:r w:rsidRPr="00917A26">
              <w:rPr>
                <w:rFonts w:hint="eastAsia"/>
                <w:bCs/>
                <w:lang w:val="en-US" w:eastAsia="zh-CN"/>
              </w:rPr>
              <w:t xml:space="preserve">DF                    </w:t>
            </w:r>
            <w:r w:rsidRPr="00917A26">
              <w:rPr>
                <w:rFonts w:hint="eastAsia"/>
                <w:bCs/>
                <w:lang w:val="en-US" w:eastAsia="zh-CN"/>
              </w:rPr>
              <w:t>兑付</w:t>
            </w:r>
          </w:p>
          <w:p w:rsidR="00EF5A03" w:rsidRPr="00917A26" w:rsidRDefault="00EF5A03" w:rsidP="004B7012">
            <w:pPr>
              <w:pStyle w:val="WinDescrLeft"/>
              <w:rPr>
                <w:bCs/>
                <w:lang w:val="en-US" w:eastAsia="zh-CN"/>
              </w:rPr>
            </w:pPr>
            <w:r w:rsidRPr="00917A26">
              <w:rPr>
                <w:rFonts w:hint="eastAsia"/>
                <w:bCs/>
                <w:lang w:val="en-US" w:eastAsia="zh-CN"/>
              </w:rPr>
              <w:t xml:space="preserve">DX                    </w:t>
            </w:r>
            <w:r w:rsidRPr="00917A26">
              <w:rPr>
                <w:rFonts w:hint="eastAsia"/>
                <w:bCs/>
                <w:lang w:val="en-US" w:eastAsia="zh-CN"/>
              </w:rPr>
              <w:t>兑息</w:t>
            </w:r>
          </w:p>
          <w:p w:rsidR="00EF5A03" w:rsidRPr="00917A26" w:rsidRDefault="00EF5A03" w:rsidP="004B7012">
            <w:pPr>
              <w:pStyle w:val="WinDescrLeft"/>
              <w:rPr>
                <w:bCs/>
                <w:lang w:val="en-US" w:eastAsia="zh-CN"/>
              </w:rPr>
            </w:pPr>
            <w:r w:rsidRPr="00917A26">
              <w:rPr>
                <w:rFonts w:hint="eastAsia"/>
                <w:bCs/>
                <w:lang w:val="en-US" w:eastAsia="zh-CN"/>
              </w:rPr>
              <w:t xml:space="preserve">HL                    </w:t>
            </w:r>
            <w:r w:rsidRPr="00917A26">
              <w:rPr>
                <w:rFonts w:hint="eastAsia"/>
                <w:bCs/>
                <w:lang w:val="en-US" w:eastAsia="zh-CN"/>
              </w:rPr>
              <w:t>红利</w:t>
            </w:r>
          </w:p>
          <w:p w:rsidR="00EF5A03" w:rsidRPr="00917A26" w:rsidRDefault="00EF5A03" w:rsidP="004B7012">
            <w:pPr>
              <w:pStyle w:val="WinDescrLeft"/>
              <w:rPr>
                <w:bCs/>
                <w:lang w:val="en-US" w:eastAsia="zh-CN"/>
              </w:rPr>
            </w:pPr>
            <w:r w:rsidRPr="00917A26">
              <w:rPr>
                <w:rFonts w:hint="eastAsia"/>
                <w:bCs/>
                <w:lang w:val="en-US" w:eastAsia="zh-CN"/>
              </w:rPr>
              <w:t xml:space="preserve">S                     </w:t>
            </w:r>
            <w:r w:rsidRPr="00917A26">
              <w:rPr>
                <w:rFonts w:hint="eastAsia"/>
                <w:bCs/>
                <w:lang w:val="en-US" w:eastAsia="zh-CN"/>
              </w:rPr>
              <w:t>送股</w:t>
            </w:r>
          </w:p>
          <w:p w:rsidR="00EF5A03" w:rsidRPr="00917A26" w:rsidRDefault="00EF5A03" w:rsidP="004B7012">
            <w:pPr>
              <w:pStyle w:val="WinDescrLeft"/>
              <w:rPr>
                <w:bCs/>
                <w:lang w:val="en-US" w:eastAsia="zh-CN"/>
              </w:rPr>
            </w:pPr>
          </w:p>
          <w:p w:rsidR="00EF5A03" w:rsidRPr="00917A26" w:rsidRDefault="00EF5A03" w:rsidP="004B7012">
            <w:pPr>
              <w:pStyle w:val="WinDescrLeft"/>
              <w:rPr>
                <w:bCs/>
                <w:lang w:eastAsia="zh-CN"/>
              </w:rPr>
            </w:pPr>
            <w:r w:rsidRPr="00917A26">
              <w:rPr>
                <w:rFonts w:hint="eastAsia"/>
                <w:bCs/>
                <w:lang w:eastAsia="zh-CN"/>
              </w:rPr>
              <w:t>以上关于中登标的证券描述标签取值约定来自中登，本所代为转发，如未来有扩展或进一步了解可咨询中登上海公司。</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以下转中登的融资投向取值约定，具体参见中登上海分公司登记结算数据接口规范，以下供参考：</w:t>
            </w:r>
          </w:p>
          <w:p w:rsidR="00EF5A03" w:rsidRPr="00917A26" w:rsidRDefault="00EF5A03" w:rsidP="004B7012">
            <w:pPr>
              <w:pStyle w:val="WinDescrLeft"/>
              <w:rPr>
                <w:rFonts w:cs="Arial"/>
                <w:color w:val="000000"/>
                <w:lang w:eastAsia="zh-CN"/>
              </w:rPr>
            </w:pPr>
            <w:r w:rsidRPr="00917A26">
              <w:rPr>
                <w:rFonts w:cs="Arial" w:hint="eastAsia"/>
                <w:color w:val="000000"/>
                <w:lang w:eastAsia="zh-CN"/>
              </w:rPr>
              <w:t>融资投向的</w:t>
            </w:r>
            <w:r w:rsidRPr="00917A26">
              <w:rPr>
                <w:rFonts w:ascii="宋体" w:hAnsi="宋体" w:hint="eastAsia"/>
                <w:color w:val="FF0000"/>
                <w:szCs w:val="21"/>
              </w:rPr>
              <w:t>代码字典定义如下：</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01</w:t>
            </w:r>
            <w:r w:rsidRPr="00917A26">
              <w:rPr>
                <w:rFonts w:ascii="宋体" w:hAnsi="宋体" w:hint="eastAsia"/>
                <w:color w:val="FF0000"/>
                <w:szCs w:val="21"/>
              </w:rPr>
              <w:tab/>
            </w:r>
            <w:r w:rsidRPr="00917A26">
              <w:rPr>
                <w:rFonts w:ascii="宋体" w:hAnsi="宋体" w:hint="eastAsia"/>
                <w:color w:val="FF0000"/>
                <w:szCs w:val="21"/>
              </w:rPr>
              <w:tab/>
              <w:t>生产经营</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02</w:t>
            </w:r>
            <w:r w:rsidRPr="00917A26">
              <w:rPr>
                <w:rFonts w:ascii="宋体" w:hAnsi="宋体" w:hint="eastAsia"/>
                <w:color w:val="FF0000"/>
                <w:szCs w:val="21"/>
              </w:rPr>
              <w:tab/>
            </w:r>
            <w:r w:rsidRPr="00917A26">
              <w:rPr>
                <w:rFonts w:ascii="宋体" w:hAnsi="宋体" w:hint="eastAsia"/>
                <w:color w:val="FF0000"/>
                <w:szCs w:val="21"/>
              </w:rPr>
              <w:tab/>
              <w:t>补充流动资金</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03</w:t>
            </w:r>
            <w:r w:rsidRPr="00917A26">
              <w:rPr>
                <w:rFonts w:ascii="宋体" w:hAnsi="宋体" w:hint="eastAsia"/>
                <w:color w:val="FF0000"/>
                <w:szCs w:val="21"/>
              </w:rPr>
              <w:tab/>
            </w:r>
            <w:r w:rsidRPr="00917A26">
              <w:rPr>
                <w:rFonts w:ascii="宋体" w:hAnsi="宋体" w:hint="eastAsia"/>
                <w:color w:val="FF0000"/>
                <w:szCs w:val="21"/>
              </w:rPr>
              <w:tab/>
              <w:t>股权性投资</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04</w:t>
            </w:r>
            <w:r w:rsidRPr="00917A26">
              <w:rPr>
                <w:rFonts w:ascii="宋体" w:hAnsi="宋体" w:hint="eastAsia"/>
                <w:color w:val="FF0000"/>
                <w:szCs w:val="21"/>
              </w:rPr>
              <w:tab/>
            </w:r>
            <w:r w:rsidRPr="00917A26">
              <w:rPr>
                <w:rFonts w:ascii="宋体" w:hAnsi="宋体" w:hint="eastAsia"/>
                <w:color w:val="FF0000"/>
                <w:szCs w:val="21"/>
              </w:rPr>
              <w:tab/>
              <w:t>债权类投资</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05</w:t>
            </w:r>
            <w:r w:rsidRPr="00917A26">
              <w:rPr>
                <w:rFonts w:ascii="宋体" w:hAnsi="宋体" w:hint="eastAsia"/>
                <w:color w:val="FF0000"/>
                <w:szCs w:val="21"/>
              </w:rPr>
              <w:tab/>
            </w:r>
            <w:r w:rsidRPr="00917A26">
              <w:rPr>
                <w:rFonts w:ascii="宋体" w:hAnsi="宋体" w:hint="eastAsia"/>
                <w:color w:val="FF0000"/>
                <w:szCs w:val="21"/>
              </w:rPr>
              <w:tab/>
              <w:t>不动产类投资</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06</w:t>
            </w:r>
            <w:r w:rsidRPr="00917A26">
              <w:rPr>
                <w:rFonts w:ascii="宋体" w:hAnsi="宋体" w:hint="eastAsia"/>
                <w:color w:val="FF0000"/>
                <w:szCs w:val="21"/>
              </w:rPr>
              <w:tab/>
            </w:r>
            <w:r w:rsidRPr="00917A26">
              <w:rPr>
                <w:rFonts w:ascii="宋体" w:hAnsi="宋体" w:hint="eastAsia"/>
                <w:color w:val="FF0000"/>
                <w:szCs w:val="21"/>
              </w:rPr>
              <w:tab/>
              <w:t>二级市场证券交易</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lastRenderedPageBreak/>
              <w:t>07</w:t>
            </w:r>
            <w:r w:rsidRPr="00917A26">
              <w:rPr>
                <w:rFonts w:ascii="宋体" w:hAnsi="宋体" w:hint="eastAsia"/>
                <w:color w:val="FF0000"/>
                <w:szCs w:val="21"/>
              </w:rPr>
              <w:tab/>
            </w:r>
            <w:r w:rsidRPr="00917A26">
              <w:rPr>
                <w:rFonts w:ascii="宋体" w:hAnsi="宋体" w:hint="eastAsia"/>
                <w:color w:val="FF0000"/>
                <w:szCs w:val="21"/>
              </w:rPr>
              <w:tab/>
              <w:t>偿还债务</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08</w:t>
            </w:r>
            <w:r w:rsidRPr="00917A26">
              <w:rPr>
                <w:rFonts w:ascii="宋体" w:hAnsi="宋体" w:hint="eastAsia"/>
                <w:color w:val="FF0000"/>
                <w:szCs w:val="21"/>
              </w:rPr>
              <w:tab/>
            </w:r>
            <w:r w:rsidRPr="00917A26">
              <w:rPr>
                <w:rFonts w:ascii="宋体" w:hAnsi="宋体" w:hint="eastAsia"/>
                <w:color w:val="FF0000"/>
                <w:szCs w:val="21"/>
              </w:rPr>
              <w:tab/>
              <w:t>个人消费</w:t>
            </w:r>
          </w:p>
          <w:p w:rsidR="00EF5A03" w:rsidRPr="00917A26" w:rsidRDefault="00EF5A03" w:rsidP="004B7012">
            <w:pPr>
              <w:snapToGrid w:val="0"/>
              <w:spacing w:before="48" w:after="48"/>
              <w:ind w:leftChars="300" w:left="600" w:firstLine="390"/>
              <w:rPr>
                <w:rFonts w:ascii="宋体" w:hAnsi="宋体"/>
                <w:color w:val="FF0000"/>
                <w:szCs w:val="21"/>
              </w:rPr>
            </w:pPr>
            <w:r w:rsidRPr="00917A26">
              <w:rPr>
                <w:rFonts w:ascii="宋体" w:hAnsi="宋体" w:hint="eastAsia"/>
                <w:color w:val="FF0000"/>
                <w:szCs w:val="21"/>
              </w:rPr>
              <w:t>09</w:t>
            </w:r>
            <w:r w:rsidRPr="00917A26">
              <w:rPr>
                <w:rFonts w:ascii="宋体" w:hAnsi="宋体" w:hint="eastAsia"/>
                <w:color w:val="FF0000"/>
                <w:szCs w:val="21"/>
              </w:rPr>
              <w:tab/>
            </w:r>
            <w:r w:rsidRPr="00917A26">
              <w:rPr>
                <w:rFonts w:ascii="宋体" w:hAnsi="宋体" w:hint="eastAsia"/>
                <w:color w:val="FF0000"/>
                <w:szCs w:val="21"/>
              </w:rPr>
              <w:tab/>
              <w:t xml:space="preserve">其他 </w:t>
            </w:r>
          </w:p>
          <w:p w:rsidR="00EF5A03" w:rsidRPr="0073727B" w:rsidRDefault="00EF5A03" w:rsidP="004B7012">
            <w:pPr>
              <w:pStyle w:val="WinDescrLeft"/>
              <w:rPr>
                <w:bCs/>
                <w:lang w:eastAsia="zh-CN"/>
              </w:rPr>
            </w:pPr>
            <w:r w:rsidRPr="00917A26">
              <w:rPr>
                <w:rFonts w:hint="eastAsia"/>
                <w:bCs/>
                <w:lang w:eastAsia="zh-CN"/>
              </w:rPr>
              <w:t>以上取值约定来自中登，本所代为转发，如未来有扩展或进一步了解可咨询中登上海公司。</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80" w:name="_Toc351475186"/>
      <w:bookmarkStart w:id="181" w:name="_Toc526945855"/>
      <w:r>
        <w:rPr>
          <w:rFonts w:hint="eastAsia"/>
          <w:lang w:val="en-US" w:eastAsia="zh-CN"/>
        </w:rPr>
        <w:t>初始交易申报</w:t>
      </w:r>
      <w:bookmarkEnd w:id="180"/>
      <w:bookmarkEnd w:id="181"/>
    </w:p>
    <w:tbl>
      <w:tblPr>
        <w:tblW w:w="0" w:type="auto"/>
        <w:tblInd w:w="-5" w:type="dxa"/>
        <w:tblCellMar>
          <w:left w:w="57" w:type="dxa"/>
          <w:right w:w="57" w:type="dxa"/>
        </w:tblCellMar>
        <w:tblLook w:val="0000"/>
      </w:tblPr>
      <w:tblGrid>
        <w:gridCol w:w="563"/>
        <w:gridCol w:w="448"/>
        <w:gridCol w:w="993"/>
        <w:gridCol w:w="5700"/>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标的</w:t>
            </w: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921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t>StartCash</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初始交易金额</w:t>
            </w:r>
            <w:r>
              <w:rPr>
                <w:rFonts w:hint="eastAsia"/>
                <w:lang w:eastAsia="zh-CN"/>
              </w:rPr>
              <w:t>；单位为元</w:t>
            </w:r>
            <w:r>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N16(2)</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p w:rsidR="00EF5A03" w:rsidRDefault="00EF5A03" w:rsidP="004B7012">
            <w:pPr>
              <w:jc w:val="both"/>
              <w:rPr>
                <w:rFonts w:cs="Arial"/>
                <w:color w:val="000000"/>
                <w:lang w:eastAsia="zh-CN"/>
              </w:rPr>
            </w:pPr>
            <w:r>
              <w:rPr>
                <w:rFonts w:hint="eastAsia"/>
                <w:lang w:eastAsia="zh-CN"/>
              </w:rPr>
              <w:t>本业务为标的证券数量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541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ascii="Verdana" w:hAnsi="Verdana"/>
                <w:color w:val="000000"/>
              </w:rPr>
              <w:t>MaturityDate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lang w:eastAsia="zh-CN"/>
              </w:rPr>
            </w:pPr>
            <w:r>
              <w:rPr>
                <w:rFonts w:hint="eastAsia"/>
                <w:lang w:eastAsia="zh-CN"/>
              </w:rPr>
              <w:t>购回交易日期。格式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75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bookmarkStart w:id="182" w:name="75"/>
            <w:r>
              <w:rPr>
                <w:rFonts w:ascii="Verdana" w:hAnsi="Verdana"/>
                <w:color w:val="000000"/>
              </w:rPr>
              <w:t>TradeDate</w:t>
            </w:r>
            <w:bookmarkEnd w:id="182"/>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hint="eastAsia"/>
                <w:lang w:eastAsia="zh-CN"/>
              </w:rPr>
              <w:t>本订单申报日期。格式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914</w:t>
            </w:r>
          </w:p>
        </w:tc>
        <w:tc>
          <w:tcPr>
            <w:tcW w:w="0" w:type="auto"/>
            <w:gridSpan w:val="2"/>
            <w:tcBorders>
              <w:top w:val="single" w:sz="4" w:space="0" w:color="000000"/>
              <w:left w:val="single" w:sz="4" w:space="0" w:color="000000"/>
              <w:bottom w:val="single" w:sz="4" w:space="0" w:color="000000"/>
            </w:tcBorders>
          </w:tcPr>
          <w:p w:rsidR="00EF5A03" w:rsidRPr="007C75B5" w:rsidRDefault="00EF5A03" w:rsidP="004B7012">
            <w:pPr>
              <w:snapToGrid w:val="0"/>
              <w:jc w:val="both"/>
              <w:rPr>
                <w:rFonts w:cs="Arial"/>
                <w:color w:val="000000"/>
                <w:lang w:eastAsia="zh-CN"/>
              </w:rPr>
            </w:pPr>
            <w:r w:rsidRPr="00510826">
              <w:rPr>
                <w:rFonts w:cs="Arial"/>
              </w:rPr>
              <w:t>AgreementID</w:t>
            </w:r>
          </w:p>
        </w:tc>
        <w:tc>
          <w:tcPr>
            <w:tcW w:w="0" w:type="auto"/>
            <w:tcBorders>
              <w:top w:val="single" w:sz="4" w:space="0" w:color="000000"/>
              <w:left w:val="single" w:sz="4" w:space="0" w:color="000000"/>
              <w:bottom w:val="single" w:sz="4" w:space="0" w:color="000000"/>
            </w:tcBorders>
          </w:tcPr>
          <w:p w:rsidR="00EF5A03" w:rsidRDefault="00EF5A03" w:rsidP="004B7012">
            <w:pPr>
              <w:snapToGrid w:val="0"/>
              <w:rPr>
                <w:lang w:eastAsia="zh-CN"/>
              </w:rPr>
            </w:pPr>
            <w:r w:rsidRPr="00510826">
              <w:rPr>
                <w:rFonts w:cs="Arial" w:hint="eastAsia"/>
                <w:color w:val="000000"/>
                <w:lang w:eastAsia="zh-CN"/>
              </w:rPr>
              <w:t>业务合同编号，会员内部字段，交易所不做校验</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107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lang w:eastAsia="zh-CN"/>
              </w:rPr>
            </w:pPr>
            <w:bookmarkStart w:id="183" w:name="107"/>
            <w:r w:rsidRPr="00917A26">
              <w:rPr>
                <w:rFonts w:cs="Arial"/>
              </w:rPr>
              <w:t>SecurityDesc</w:t>
            </w:r>
            <w:bookmarkEnd w:id="183"/>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color w:val="000000"/>
                <w:lang w:eastAsia="zh-CN"/>
              </w:rPr>
            </w:pPr>
            <w:r w:rsidRPr="00917A26">
              <w:rPr>
                <w:rFonts w:cs="Arial" w:hint="eastAsia"/>
                <w:color w:val="000000"/>
                <w:lang w:eastAsia="zh-CN"/>
              </w:rPr>
              <w:t>转发中登的标的证券描述标签，从左至右依次为：</w:t>
            </w:r>
          </w:p>
          <w:p w:rsidR="00EF5A03" w:rsidRPr="00917A26" w:rsidRDefault="00EF5A03" w:rsidP="004B7012">
            <w:pPr>
              <w:snapToGrid w:val="0"/>
              <w:rPr>
                <w:rFonts w:cs="Arial"/>
                <w:color w:val="000000"/>
                <w:lang w:eastAsia="zh-CN"/>
              </w:rPr>
            </w:pPr>
            <w:r w:rsidRPr="00917A26">
              <w:rPr>
                <w:rFonts w:cs="Arial" w:hint="eastAsia"/>
                <w:color w:val="000000"/>
                <w:lang w:eastAsia="zh-CN"/>
              </w:rPr>
              <w:t>证券类别、证券流通类型、证券权益类别、证券挂牌年份，详见申报消息描述。</w:t>
            </w:r>
          </w:p>
        </w:tc>
        <w:tc>
          <w:tcPr>
            <w:tcW w:w="0" w:type="auto"/>
            <w:tcBorders>
              <w:top w:val="single" w:sz="4" w:space="0" w:color="000000"/>
              <w:left w:val="single" w:sz="4" w:space="0" w:color="000000"/>
              <w:bottom w:val="single" w:sz="4" w:space="0" w:color="000000"/>
              <w:right w:val="single" w:sz="4" w:space="0" w:color="000000"/>
            </w:tcBorders>
          </w:tcPr>
          <w:p w:rsidR="00EF5A03" w:rsidRPr="00510826" w:rsidRDefault="00EF5A03" w:rsidP="004B7012">
            <w:pPr>
              <w:snapToGrid w:val="0"/>
              <w:jc w:val="both"/>
              <w:rPr>
                <w:rFonts w:cs="Arial"/>
                <w:color w:val="000000"/>
                <w:lang w:eastAsia="zh-CN"/>
              </w:rPr>
            </w:pPr>
            <w:r w:rsidRPr="00917A26">
              <w:rPr>
                <w:rFonts w:cs="Arial" w:hint="eastAsia"/>
                <w:color w:val="000000"/>
                <w:lang w:eastAsia="zh-CN"/>
              </w:rPr>
              <w:t>C9</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Pr>
                <w:rFonts w:cs="Arial" w:hint="eastAsia"/>
                <w:color w:val="000000"/>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卖方</w:t>
            </w:r>
            <w:r>
              <w:rPr>
                <w:rFonts w:cs="Arial"/>
                <w:color w:val="000000"/>
              </w:rPr>
              <w:t>投资者帐户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Pr>
                <w:rFonts w:cs="Arial" w:hint="eastAsia"/>
                <w:color w:val="000000"/>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ascii="宋体" w:hAnsi="宋体"/>
                <w:lang w:eastAsia="zh-CN"/>
              </w:rPr>
            </w:pPr>
            <w:r>
              <w:rPr>
                <w:rFonts w:cs="Arial"/>
                <w:color w:val="000000"/>
                <w:lang w:eastAsia="zh-CN"/>
              </w:rPr>
              <w:t>备注</w:t>
            </w:r>
            <w:r>
              <w:rPr>
                <w:rFonts w:cs="Arial" w:hint="eastAsia"/>
                <w:color w:val="000000"/>
                <w:lang w:eastAsia="zh-CN"/>
              </w:rPr>
              <w:t>，对于</w:t>
            </w:r>
            <w:r>
              <w:rPr>
                <w:rFonts w:ascii="宋体" w:hAnsi="宋体" w:hint="eastAsia"/>
              </w:rPr>
              <w:t>初始交易</w:t>
            </w:r>
            <w:r>
              <w:rPr>
                <w:rFonts w:ascii="宋体" w:hAnsi="宋体" w:hint="eastAsia"/>
                <w:lang w:eastAsia="zh-CN"/>
              </w:rPr>
              <w:t>，</w:t>
            </w:r>
            <w:r>
              <w:rPr>
                <w:rFonts w:cs="Arial" w:hint="eastAsia"/>
                <w:color w:val="000000"/>
                <w:lang w:eastAsia="zh-CN"/>
              </w:rPr>
              <w:t>填写“</w:t>
            </w:r>
            <w:r>
              <w:rPr>
                <w:rFonts w:ascii="宋体" w:hAnsi="宋体" w:hint="eastAsia"/>
              </w:rPr>
              <w:t>质权人名称</w:t>
            </w:r>
            <w:r>
              <w:rPr>
                <w:rFonts w:ascii="宋体" w:hAnsi="宋体" w:hint="eastAsia"/>
                <w:lang w:eastAsia="zh-CN"/>
              </w:rPr>
              <w:t>”，注意最长不超过38个字节。第1到38位左对齐，不足右补空格。</w:t>
            </w:r>
          </w:p>
          <w:p w:rsidR="00EF5A03" w:rsidRDefault="00EF5A03" w:rsidP="004B7012">
            <w:pPr>
              <w:snapToGrid w:val="0"/>
              <w:jc w:val="both"/>
              <w:rPr>
                <w:rFonts w:cs="Arial"/>
                <w:color w:val="000000"/>
                <w:lang w:eastAsia="zh-CN"/>
              </w:rPr>
            </w:pPr>
            <w:r w:rsidRPr="00BC3ED6">
              <w:rPr>
                <w:rFonts w:ascii="宋体" w:hAnsi="宋体" w:hint="eastAsia"/>
                <w:color w:val="FF0000"/>
                <w:szCs w:val="21"/>
              </w:rPr>
              <w:t>第39到41位填写质押平仓线，以3位整数表示，右对齐</w:t>
            </w:r>
            <w:r>
              <w:rPr>
                <w:rFonts w:ascii="宋体" w:hAnsi="宋体" w:hint="eastAsia"/>
                <w:color w:val="FF0000"/>
                <w:szCs w:val="21"/>
                <w:lang w:eastAsia="zh-CN"/>
              </w:rPr>
              <w:t>，不足左补0</w:t>
            </w:r>
            <w:r w:rsidRPr="00BC3ED6">
              <w:rPr>
                <w:rFonts w:ascii="宋体" w:hAnsi="宋体" w:hint="eastAsia"/>
                <w:color w:val="FF0000"/>
                <w:szCs w:val="21"/>
              </w:rPr>
              <w:t>；第42到44位填质押预警线，以3位整数表示，右对齐</w:t>
            </w:r>
            <w:r>
              <w:rPr>
                <w:rFonts w:ascii="宋体" w:hAnsi="宋体" w:hint="eastAsia"/>
                <w:color w:val="FF0000"/>
                <w:szCs w:val="21"/>
                <w:lang w:eastAsia="zh-CN"/>
              </w:rPr>
              <w:t>，不足左补0</w:t>
            </w:r>
            <w:r w:rsidRPr="00BC3ED6">
              <w:rPr>
                <w:rFonts w:ascii="宋体" w:hAnsi="宋体" w:hint="eastAsia"/>
                <w:color w:val="FF0000"/>
                <w:szCs w:val="21"/>
              </w:rPr>
              <w:t>；第45到46位填写融资投向，以2位字符表示；第47到50位填写融资利率，以4位整数表示，前两位填写整数部分，后两位填写小数部分</w:t>
            </w:r>
            <w:r>
              <w:rPr>
                <w:rFonts w:ascii="宋体" w:hAnsi="宋体" w:hint="eastAsia"/>
                <w:color w:val="FF0000"/>
                <w:szCs w:val="21"/>
              </w:rPr>
              <w:t>，</w:t>
            </w:r>
            <w:r w:rsidRPr="00BC3ED6">
              <w:rPr>
                <w:rFonts w:ascii="宋体" w:hAnsi="宋体" w:hint="eastAsia"/>
                <w:color w:val="FF0000"/>
                <w:szCs w:val="21"/>
              </w:rPr>
              <w:t>右对齐</w:t>
            </w:r>
            <w:r>
              <w:rPr>
                <w:rFonts w:ascii="宋体" w:hAnsi="宋体" w:hint="eastAsia"/>
                <w:color w:val="FF0000"/>
                <w:szCs w:val="21"/>
                <w:lang w:eastAsia="zh-CN"/>
              </w:rPr>
              <w:t>，不足左补0</w:t>
            </w:r>
            <w:r>
              <w:rPr>
                <w:rFonts w:ascii="宋体" w:hAnsi="宋体" w:hint="eastAsia"/>
                <w:color w:val="FF0000"/>
                <w:szCs w:val="21"/>
              </w:rPr>
              <w:t>，如融资利率为9%，则填写“0900”</w:t>
            </w:r>
            <w:r w:rsidRPr="00BC3ED6">
              <w:rPr>
                <w:rFonts w:ascii="宋体" w:hAnsi="宋体" w:hint="eastAsia"/>
                <w:color w:val="FF0000"/>
                <w:szCs w:val="21"/>
              </w:rPr>
              <w:t>。</w:t>
            </w:r>
            <w:r>
              <w:rPr>
                <w:rFonts w:ascii="宋体" w:hAnsi="宋体" w:hint="eastAsia"/>
                <w:color w:val="FF0000"/>
                <w:szCs w:val="21"/>
                <w:lang w:eastAsia="zh-CN"/>
              </w:rPr>
              <w:t>以上要素交易所不做业务校验，代为转发中登。</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84" w:name="_Toc351475187"/>
      <w:bookmarkStart w:id="185" w:name="_Toc526945856"/>
      <w:r>
        <w:rPr>
          <w:rFonts w:hint="eastAsia"/>
          <w:lang w:val="en-US" w:eastAsia="zh-CN"/>
        </w:rPr>
        <w:t>补充质押申报</w:t>
      </w:r>
      <w:bookmarkEnd w:id="184"/>
      <w:bookmarkEnd w:id="185"/>
    </w:p>
    <w:tbl>
      <w:tblPr>
        <w:tblW w:w="0" w:type="auto"/>
        <w:tblInd w:w="-5" w:type="dxa"/>
        <w:tblCellMar>
          <w:left w:w="57" w:type="dxa"/>
          <w:right w:w="57" w:type="dxa"/>
        </w:tblCellMar>
        <w:tblLook w:val="0000"/>
      </w:tblPr>
      <w:tblGrid>
        <w:gridCol w:w="563"/>
        <w:gridCol w:w="448"/>
        <w:gridCol w:w="993"/>
        <w:gridCol w:w="5930"/>
        <w:gridCol w:w="49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标的</w:t>
            </w: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p w:rsidR="00EF5A03" w:rsidRDefault="00EF5A03" w:rsidP="004B7012">
            <w:pPr>
              <w:jc w:val="both"/>
              <w:rPr>
                <w:rFonts w:cs="Arial"/>
                <w:color w:val="000000"/>
                <w:lang w:eastAsia="zh-CN"/>
              </w:rPr>
            </w:pPr>
            <w:r>
              <w:rPr>
                <w:rFonts w:hint="eastAsia"/>
                <w:lang w:eastAsia="zh-CN"/>
              </w:rPr>
              <w:t>本业务为标的证券数量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center"/>
              <w:rPr>
                <w:rFonts w:cs="Arial"/>
                <w:lang w:eastAsia="zh-CN"/>
              </w:rPr>
            </w:pPr>
            <w:r>
              <w:rPr>
                <w:rFonts w:cs="Arial" w:hint="eastAsia"/>
                <w:lang w:eastAsia="zh-CN"/>
              </w:rPr>
              <w:t>1080</w:t>
            </w:r>
          </w:p>
        </w:tc>
        <w:tc>
          <w:tcPr>
            <w:tcW w:w="0" w:type="auto"/>
            <w:gridSpan w:val="2"/>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both"/>
              <w:rPr>
                <w:rFonts w:cs="Arial"/>
                <w:lang w:eastAsia="zh-CN"/>
              </w:rPr>
            </w:pPr>
            <w:r w:rsidRPr="00BD52DA">
              <w:rPr>
                <w:rFonts w:cs="Arial"/>
                <w:color w:val="000000"/>
                <w:lang w:eastAsia="zh-CN"/>
              </w:rPr>
              <w:t>RefOrderID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交易所订单</w:t>
            </w:r>
            <w:r w:rsidRPr="009F5EFF">
              <w:rPr>
                <w:lang w:eastAsia="zh-CN"/>
              </w:rPr>
              <w:t>编号</w:t>
            </w:r>
            <w:r>
              <w:rPr>
                <w:rFonts w:hint="eastAsia"/>
                <w:lang w:eastAsia="zh-CN"/>
              </w:rPr>
              <w:t>参考值。</w:t>
            </w:r>
          </w:p>
          <w:p w:rsidR="00EF5A03" w:rsidRDefault="00EF5A03" w:rsidP="004B7012">
            <w:pPr>
              <w:jc w:val="both"/>
              <w:rPr>
                <w:rFonts w:cs="Arial"/>
                <w:color w:val="000000"/>
                <w:lang w:eastAsia="zh-CN"/>
              </w:rPr>
            </w:pPr>
            <w:r>
              <w:rPr>
                <w:rFonts w:hint="eastAsia"/>
                <w:lang w:eastAsia="zh-CN"/>
              </w:rPr>
              <w:t>对于补充质押申报</w:t>
            </w:r>
            <w:r w:rsidRPr="009F5EFF">
              <w:rPr>
                <w:lang w:eastAsia="zh-CN"/>
              </w:rPr>
              <w:t>订单</w:t>
            </w:r>
            <w:r>
              <w:rPr>
                <w:rFonts w:hint="eastAsia"/>
                <w:lang w:eastAsia="zh-CN"/>
              </w:rPr>
              <w:t>，需填写初始交易申报响应交易所订单</w:t>
            </w:r>
            <w:r w:rsidRPr="009F5EFF">
              <w:rPr>
                <w:lang w:eastAsia="zh-CN"/>
              </w:rPr>
              <w:t>编号</w:t>
            </w:r>
            <w:r>
              <w:rPr>
                <w:rFonts w:hint="eastAsia"/>
                <w:lang w:eastAsia="zh-CN"/>
              </w:rPr>
              <w:t>（</w:t>
            </w:r>
            <w:r w:rsidRPr="00BD52DA">
              <w:rPr>
                <w:rFonts w:cs="Arial"/>
                <w:color w:val="000000"/>
                <w:lang w:eastAsia="zh-CN"/>
              </w:rPr>
              <w:t>OrderID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1125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7C75B5">
              <w:rPr>
                <w:rFonts w:cs="Arial"/>
                <w:color w:val="000000"/>
                <w:lang w:eastAsia="zh-CN"/>
              </w:rPr>
              <w:t>OrigTradeDate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初始交易</w:t>
            </w:r>
            <w:r w:rsidRPr="009F5EFF">
              <w:rPr>
                <w:lang w:eastAsia="zh-CN"/>
              </w:rPr>
              <w:t>日期</w:t>
            </w:r>
            <w:r>
              <w:rPr>
                <w:rFonts w:hint="eastAsia"/>
                <w:lang w:eastAsia="zh-CN"/>
              </w:rPr>
              <w:t>。</w:t>
            </w:r>
          </w:p>
          <w:p w:rsidR="00EF5A03" w:rsidRPr="008F59C7" w:rsidRDefault="00EF5A03" w:rsidP="004B7012">
            <w:pPr>
              <w:snapToGrid w:val="0"/>
              <w:rPr>
                <w:lang w:eastAsia="zh-CN"/>
              </w:rPr>
            </w:pPr>
            <w:r>
              <w:rPr>
                <w:rFonts w:hint="eastAsia"/>
                <w:lang w:eastAsia="zh-CN"/>
              </w:rPr>
              <w:lastRenderedPageBreak/>
              <w:t>对补充质押申报，为初始交易申报的初始交易日期。</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lastRenderedPageBreak/>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lastRenderedPageBreak/>
              <w:t>541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ascii="Verdana" w:hAnsi="Verdana"/>
                <w:color w:val="000000"/>
              </w:rPr>
              <w:t>MaturityDate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lang w:eastAsia="zh-CN"/>
              </w:rPr>
            </w:pPr>
            <w:r>
              <w:rPr>
                <w:rFonts w:hint="eastAsia"/>
                <w:lang w:eastAsia="zh-CN"/>
              </w:rPr>
              <w:t>购回交易日期。格式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75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ascii="Verdana" w:hAnsi="Verdana"/>
                <w:color w:val="000000"/>
              </w:rPr>
              <w:t>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hint="eastAsia"/>
                <w:lang w:eastAsia="zh-CN"/>
              </w:rPr>
              <w:t>本订单申报日期。格式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914</w:t>
            </w:r>
          </w:p>
        </w:tc>
        <w:tc>
          <w:tcPr>
            <w:tcW w:w="0" w:type="auto"/>
            <w:gridSpan w:val="2"/>
            <w:tcBorders>
              <w:top w:val="single" w:sz="4" w:space="0" w:color="000000"/>
              <w:left w:val="single" w:sz="4" w:space="0" w:color="000000"/>
              <w:bottom w:val="single" w:sz="4" w:space="0" w:color="000000"/>
            </w:tcBorders>
          </w:tcPr>
          <w:p w:rsidR="00EF5A03" w:rsidRPr="007C75B5" w:rsidRDefault="00EF5A03" w:rsidP="004B7012">
            <w:pPr>
              <w:snapToGrid w:val="0"/>
              <w:jc w:val="both"/>
              <w:rPr>
                <w:rFonts w:cs="Arial"/>
                <w:color w:val="000000"/>
                <w:lang w:eastAsia="zh-CN"/>
              </w:rPr>
            </w:pPr>
            <w:r w:rsidRPr="00510826">
              <w:rPr>
                <w:rFonts w:cs="Arial"/>
              </w:rPr>
              <w:t>AgreementID</w:t>
            </w:r>
          </w:p>
        </w:tc>
        <w:tc>
          <w:tcPr>
            <w:tcW w:w="0" w:type="auto"/>
            <w:tcBorders>
              <w:top w:val="single" w:sz="4" w:space="0" w:color="000000"/>
              <w:left w:val="single" w:sz="4" w:space="0" w:color="000000"/>
              <w:bottom w:val="single" w:sz="4" w:space="0" w:color="000000"/>
            </w:tcBorders>
          </w:tcPr>
          <w:p w:rsidR="00EF5A03" w:rsidRDefault="00EF5A03" w:rsidP="004B7012">
            <w:pPr>
              <w:snapToGrid w:val="0"/>
              <w:rPr>
                <w:lang w:eastAsia="zh-CN"/>
              </w:rPr>
            </w:pPr>
            <w:r w:rsidRPr="00510826">
              <w:rPr>
                <w:rFonts w:cs="Arial" w:hint="eastAsia"/>
                <w:color w:val="000000"/>
                <w:lang w:eastAsia="zh-CN"/>
              </w:rPr>
              <w:t>业务合同编号，会员内部字段，交易所不做校验</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107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lang w:eastAsia="zh-CN"/>
              </w:rPr>
            </w:pPr>
            <w:r w:rsidRPr="00917A26">
              <w:rPr>
                <w:rFonts w:cs="Arial"/>
              </w:rPr>
              <w:t>SecurityDesc</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color w:val="000000"/>
                <w:lang w:eastAsia="zh-CN"/>
              </w:rPr>
            </w:pPr>
            <w:r w:rsidRPr="00917A26">
              <w:rPr>
                <w:rFonts w:cs="Arial" w:hint="eastAsia"/>
                <w:color w:val="000000"/>
                <w:lang w:eastAsia="zh-CN"/>
              </w:rPr>
              <w:t>转发中登的标的证券描述标签，从左至右依次为：</w:t>
            </w:r>
          </w:p>
          <w:p w:rsidR="00EF5A03" w:rsidRPr="00917A26" w:rsidRDefault="00EF5A03" w:rsidP="004B7012">
            <w:pPr>
              <w:snapToGrid w:val="0"/>
              <w:rPr>
                <w:rFonts w:cs="Arial"/>
                <w:color w:val="000000"/>
                <w:lang w:eastAsia="zh-CN"/>
              </w:rPr>
            </w:pPr>
            <w:r w:rsidRPr="00917A26">
              <w:rPr>
                <w:rFonts w:cs="Arial" w:hint="eastAsia"/>
                <w:color w:val="000000"/>
                <w:lang w:eastAsia="zh-CN"/>
              </w:rPr>
              <w:t>证券类别、证券流通类型、证券权益类别、证券挂牌年份，详见申报消息描述。</w:t>
            </w:r>
          </w:p>
        </w:tc>
        <w:tc>
          <w:tcPr>
            <w:tcW w:w="0" w:type="auto"/>
            <w:tcBorders>
              <w:top w:val="single" w:sz="4" w:space="0" w:color="000000"/>
              <w:left w:val="single" w:sz="4" w:space="0" w:color="000000"/>
              <w:bottom w:val="single" w:sz="4" w:space="0" w:color="000000"/>
              <w:right w:val="single" w:sz="4" w:space="0" w:color="000000"/>
            </w:tcBorders>
          </w:tcPr>
          <w:p w:rsidR="00EF5A03" w:rsidRPr="00510826" w:rsidRDefault="00EF5A03" w:rsidP="004B7012">
            <w:pPr>
              <w:snapToGrid w:val="0"/>
              <w:jc w:val="both"/>
              <w:rPr>
                <w:rFonts w:cs="Arial"/>
                <w:color w:val="000000"/>
                <w:lang w:eastAsia="zh-CN"/>
              </w:rPr>
            </w:pPr>
            <w:r w:rsidRPr="00917A26">
              <w:rPr>
                <w:rFonts w:cs="Arial" w:hint="eastAsia"/>
                <w:color w:val="000000"/>
                <w:lang w:eastAsia="zh-CN"/>
              </w:rPr>
              <w:t>C9</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Pr>
                <w:rFonts w:cs="Arial" w:hint="eastAsia"/>
                <w:color w:val="000000"/>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卖方</w:t>
            </w:r>
            <w:r>
              <w:rPr>
                <w:rFonts w:cs="Arial"/>
                <w:color w:val="000000"/>
              </w:rPr>
              <w:t>投资者帐户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Pr>
                <w:rFonts w:cs="Arial" w:hint="eastAsia"/>
                <w:color w:val="000000"/>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r>
              <w:rPr>
                <w:rFonts w:cs="Arial" w:hint="eastAsia"/>
                <w:color w:val="000000"/>
                <w:lang w:eastAsia="zh-CN"/>
              </w:rPr>
              <w:t>，对于</w:t>
            </w:r>
            <w:r>
              <w:rPr>
                <w:rFonts w:ascii="宋体" w:hAnsi="宋体" w:hint="eastAsia"/>
              </w:rPr>
              <w:t>补充质押</w:t>
            </w:r>
            <w:r>
              <w:rPr>
                <w:rFonts w:ascii="宋体" w:hAnsi="宋体" w:hint="eastAsia"/>
                <w:lang w:eastAsia="zh-CN"/>
              </w:rPr>
              <w:t>，</w:t>
            </w:r>
            <w:r>
              <w:rPr>
                <w:rFonts w:cs="Arial" w:hint="eastAsia"/>
                <w:color w:val="000000"/>
                <w:lang w:eastAsia="zh-CN"/>
              </w:rPr>
              <w:t>填写“</w:t>
            </w:r>
            <w:r>
              <w:rPr>
                <w:rFonts w:ascii="宋体" w:hAnsi="宋体" w:hint="eastAsia"/>
              </w:rPr>
              <w:t>质权人名称</w:t>
            </w:r>
            <w:r>
              <w:rPr>
                <w:rFonts w:ascii="宋体" w:hAnsi="宋体" w:hint="eastAsia"/>
                <w:lang w:eastAsia="zh-CN"/>
              </w:rPr>
              <w:t>”，注意最长不超过38个字节。</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86" w:name="_Toc351475188"/>
      <w:bookmarkStart w:id="187" w:name="_Toc526945857"/>
      <w:r>
        <w:rPr>
          <w:rFonts w:hint="eastAsia"/>
          <w:lang w:val="en-US" w:eastAsia="zh-CN"/>
        </w:rPr>
        <w:t>购回交易和终止购回申报</w:t>
      </w:r>
      <w:bookmarkEnd w:id="186"/>
      <w:bookmarkEnd w:id="187"/>
    </w:p>
    <w:tbl>
      <w:tblPr>
        <w:tblW w:w="0" w:type="auto"/>
        <w:tblInd w:w="-5" w:type="dxa"/>
        <w:tblCellMar>
          <w:left w:w="57" w:type="dxa"/>
          <w:right w:w="57" w:type="dxa"/>
        </w:tblCellMar>
        <w:tblLook w:val="0000"/>
      </w:tblPr>
      <w:tblGrid>
        <w:gridCol w:w="563"/>
        <w:gridCol w:w="448"/>
        <w:gridCol w:w="993"/>
        <w:gridCol w:w="5700"/>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lastRenderedPageBreak/>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标的</w:t>
            </w:r>
            <w:r w:rsidRPr="00917A26">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922</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hint="eastAsia"/>
                <w:lang w:eastAsia="zh-CN"/>
              </w:rPr>
              <w:t>End</w:t>
            </w:r>
            <w:r>
              <w:t>Cash</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lang w:eastAsia="zh-CN"/>
              </w:rPr>
            </w:pPr>
            <w:r>
              <w:rPr>
                <w:rFonts w:cs="Arial" w:hint="eastAsia"/>
                <w:color w:val="000000"/>
                <w:lang w:eastAsia="zh-CN"/>
              </w:rPr>
              <w:t>购回交易为购回交易金额，</w:t>
            </w:r>
            <w:r>
              <w:rPr>
                <w:rFonts w:hint="eastAsia"/>
                <w:lang w:eastAsia="zh-CN"/>
              </w:rPr>
              <w:t>单位为元</w:t>
            </w:r>
            <w:r>
              <w:rPr>
                <w:lang w:eastAsia="zh-CN"/>
              </w:rPr>
              <w:t>。</w:t>
            </w:r>
          </w:p>
          <w:p w:rsidR="00EF5A03" w:rsidRDefault="00EF5A03" w:rsidP="004B7012">
            <w:pPr>
              <w:snapToGrid w:val="0"/>
              <w:jc w:val="both"/>
              <w:rPr>
                <w:rFonts w:cs="Arial"/>
                <w:color w:val="000000"/>
                <w:lang w:eastAsia="zh-CN"/>
              </w:rPr>
            </w:pPr>
            <w:r>
              <w:rPr>
                <w:rFonts w:hint="eastAsia"/>
                <w:lang w:eastAsia="zh-CN"/>
              </w:rPr>
              <w:t>终止购回无意义，可取值</w:t>
            </w:r>
            <w:r>
              <w:rPr>
                <w:rFonts w:hint="eastAsia"/>
                <w:lang w:eastAsia="zh-CN"/>
              </w:rPr>
              <w:t>0</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N16(2)</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center"/>
              <w:rPr>
                <w:rFonts w:cs="Arial"/>
                <w:lang w:eastAsia="zh-CN"/>
              </w:rPr>
            </w:pPr>
            <w:r>
              <w:rPr>
                <w:rFonts w:cs="Arial" w:hint="eastAsia"/>
                <w:lang w:eastAsia="zh-CN"/>
              </w:rPr>
              <w:t>1080</w:t>
            </w:r>
          </w:p>
        </w:tc>
        <w:tc>
          <w:tcPr>
            <w:tcW w:w="0" w:type="auto"/>
            <w:gridSpan w:val="2"/>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both"/>
              <w:rPr>
                <w:rFonts w:cs="Arial"/>
                <w:lang w:eastAsia="zh-CN"/>
              </w:rPr>
            </w:pPr>
            <w:r w:rsidRPr="00BD52DA">
              <w:rPr>
                <w:rFonts w:cs="Arial"/>
                <w:color w:val="000000"/>
                <w:lang w:eastAsia="zh-CN"/>
              </w:rPr>
              <w:t>RefOrderID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交易所订单</w:t>
            </w:r>
            <w:r w:rsidRPr="009F5EFF">
              <w:rPr>
                <w:lang w:eastAsia="zh-CN"/>
              </w:rPr>
              <w:t>编号</w:t>
            </w:r>
            <w:r>
              <w:rPr>
                <w:rFonts w:hint="eastAsia"/>
                <w:lang w:eastAsia="zh-CN"/>
              </w:rPr>
              <w:t>参考值。</w:t>
            </w:r>
          </w:p>
          <w:p w:rsidR="00EF5A03" w:rsidRDefault="00EF5A03" w:rsidP="004B7012">
            <w:pPr>
              <w:jc w:val="both"/>
              <w:rPr>
                <w:rFonts w:cs="Arial"/>
                <w:color w:val="000000"/>
                <w:lang w:eastAsia="zh-CN"/>
              </w:rPr>
            </w:pPr>
            <w:r>
              <w:rPr>
                <w:rFonts w:hint="eastAsia"/>
                <w:lang w:eastAsia="zh-CN"/>
              </w:rPr>
              <w:t>初始交易或补充质押交易所订单</w:t>
            </w:r>
            <w:r w:rsidRPr="009F5EFF">
              <w:rPr>
                <w:lang w:eastAsia="zh-CN"/>
              </w:rPr>
              <w:t>编号</w:t>
            </w:r>
            <w:r>
              <w:rPr>
                <w:rFonts w:hint="eastAsia"/>
                <w:lang w:eastAsia="zh-CN"/>
              </w:rPr>
              <w:t>（</w:t>
            </w:r>
            <w:r w:rsidRPr="00BD52DA">
              <w:rPr>
                <w:rFonts w:cs="Arial"/>
                <w:color w:val="000000"/>
                <w:lang w:eastAsia="zh-CN"/>
              </w:rPr>
              <w:t>OrderID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1125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7C75B5">
              <w:rPr>
                <w:rFonts w:cs="Arial"/>
                <w:color w:val="000000"/>
                <w:lang w:eastAsia="zh-CN"/>
              </w:rPr>
              <w:t>OrigTradeDate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初始交易申报</w:t>
            </w:r>
            <w:r w:rsidRPr="009F5EFF">
              <w:rPr>
                <w:lang w:eastAsia="zh-CN"/>
              </w:rPr>
              <w:t>日期</w:t>
            </w:r>
            <w:r>
              <w:rPr>
                <w:rFonts w:hint="eastAsia"/>
                <w:lang w:eastAsia="zh-CN"/>
              </w:rPr>
              <w:t>或补充质押申报日期。格式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75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ascii="Verdana" w:hAnsi="Verdana"/>
                <w:color w:val="000000"/>
              </w:rPr>
              <w:t>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hint="eastAsia"/>
                <w:lang w:eastAsia="zh-CN"/>
              </w:rPr>
              <w:t>本订单申报日期。格式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eastAsia="zh-CN"/>
              </w:rPr>
            </w:pPr>
            <w:r w:rsidRPr="00510826">
              <w:rPr>
                <w:rFonts w:cs="Arial" w:hint="eastAsia"/>
                <w:color w:val="000000"/>
                <w:lang w:eastAsia="zh-CN"/>
              </w:rPr>
              <w:t>914</w:t>
            </w:r>
          </w:p>
        </w:tc>
        <w:tc>
          <w:tcPr>
            <w:tcW w:w="0" w:type="auto"/>
            <w:gridSpan w:val="2"/>
            <w:tcBorders>
              <w:top w:val="single" w:sz="4" w:space="0" w:color="000000"/>
              <w:left w:val="single" w:sz="4" w:space="0" w:color="000000"/>
              <w:bottom w:val="single" w:sz="4" w:space="0" w:color="000000"/>
            </w:tcBorders>
          </w:tcPr>
          <w:p w:rsidR="00EF5A03" w:rsidRDefault="00EF5A03" w:rsidP="004B7012">
            <w:pPr>
              <w:snapToGrid w:val="0"/>
              <w:jc w:val="both"/>
              <w:rPr>
                <w:rFonts w:ascii="Verdana" w:hAnsi="Verdana"/>
                <w:color w:val="000000"/>
              </w:rPr>
            </w:pPr>
            <w:r w:rsidRPr="00510826">
              <w:rPr>
                <w:rFonts w:cs="Arial"/>
              </w:rPr>
              <w:t>AgreementID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lang w:eastAsia="zh-CN"/>
              </w:rPr>
            </w:pPr>
            <w:r w:rsidRPr="00510826">
              <w:rPr>
                <w:rFonts w:cs="Arial" w:hint="eastAsia"/>
                <w:color w:val="000000"/>
                <w:lang w:eastAsia="zh-CN"/>
              </w:rPr>
              <w:t>业务合同编号，会员内部字段，交易所不做校验</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55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Pr>
                <w:rFonts w:cs="Arial" w:hint="eastAsia"/>
                <w:color w:val="000000"/>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卖方</w:t>
            </w:r>
            <w:r>
              <w:rPr>
                <w:rFonts w:cs="Arial"/>
                <w:color w:val="000000"/>
              </w:rPr>
              <w:t>投资者帐户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Pr>
                <w:rFonts w:cs="Arial" w:hint="eastAsia"/>
                <w:color w:val="000000"/>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2D2CE4">
      <w:pPr>
        <w:pStyle w:val="3"/>
        <w:rPr>
          <w:lang w:val="en-US" w:eastAsia="zh-CN"/>
        </w:rPr>
      </w:pPr>
      <w:bookmarkStart w:id="188" w:name="_Toc351475189"/>
      <w:bookmarkStart w:id="189" w:name="_Toc526945858"/>
      <w:r>
        <w:rPr>
          <w:rFonts w:cs="Arial" w:hint="eastAsia"/>
          <w:color w:val="000000"/>
          <w:lang w:eastAsia="zh-CN"/>
        </w:rPr>
        <w:lastRenderedPageBreak/>
        <w:t>部分解除质押和</w:t>
      </w:r>
      <w:r>
        <w:rPr>
          <w:rFonts w:hint="eastAsia"/>
          <w:lang w:val="en-US" w:eastAsia="zh-CN"/>
        </w:rPr>
        <w:t>违约处置申请申报</w:t>
      </w:r>
      <w:bookmarkEnd w:id="188"/>
      <w:bookmarkEnd w:id="189"/>
    </w:p>
    <w:tbl>
      <w:tblPr>
        <w:tblW w:w="0" w:type="auto"/>
        <w:tblInd w:w="-5" w:type="dxa"/>
        <w:tblCellMar>
          <w:left w:w="57" w:type="dxa"/>
          <w:right w:w="57" w:type="dxa"/>
        </w:tblCellMar>
        <w:tblLook w:val="0000"/>
      </w:tblPr>
      <w:tblGrid>
        <w:gridCol w:w="563"/>
        <w:gridCol w:w="448"/>
        <w:gridCol w:w="993"/>
        <w:gridCol w:w="5930"/>
        <w:gridCol w:w="49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标的</w:t>
            </w: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p w:rsidR="00EF5A03" w:rsidRDefault="00EF5A03" w:rsidP="004B7012">
            <w:pPr>
              <w:jc w:val="both"/>
              <w:rPr>
                <w:rFonts w:cs="Arial"/>
                <w:color w:val="000000"/>
                <w:lang w:eastAsia="zh-CN"/>
              </w:rPr>
            </w:pPr>
            <w:r>
              <w:rPr>
                <w:rFonts w:hint="eastAsia"/>
                <w:lang w:eastAsia="zh-CN"/>
              </w:rPr>
              <w:t>本申报的标的证券数量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center"/>
              <w:rPr>
                <w:rFonts w:cs="Arial"/>
                <w:lang w:eastAsia="zh-CN"/>
              </w:rPr>
            </w:pPr>
            <w:r>
              <w:rPr>
                <w:rFonts w:cs="Arial" w:hint="eastAsia"/>
                <w:lang w:eastAsia="zh-CN"/>
              </w:rPr>
              <w:t>1080</w:t>
            </w:r>
          </w:p>
        </w:tc>
        <w:tc>
          <w:tcPr>
            <w:tcW w:w="0" w:type="auto"/>
            <w:gridSpan w:val="2"/>
            <w:tcBorders>
              <w:top w:val="single" w:sz="4" w:space="0" w:color="000000"/>
              <w:left w:val="single" w:sz="4" w:space="0" w:color="000000"/>
              <w:bottom w:val="single" w:sz="4" w:space="0" w:color="000000"/>
            </w:tcBorders>
            <w:vAlign w:val="center"/>
          </w:tcPr>
          <w:p w:rsidR="00EF5A03" w:rsidRPr="00A26158" w:rsidRDefault="00EF5A03" w:rsidP="004B7012">
            <w:pPr>
              <w:snapToGrid w:val="0"/>
              <w:jc w:val="both"/>
              <w:rPr>
                <w:rFonts w:cs="Arial"/>
                <w:lang w:eastAsia="zh-CN"/>
              </w:rPr>
            </w:pPr>
            <w:r w:rsidRPr="00BD52DA">
              <w:rPr>
                <w:rFonts w:cs="Arial"/>
                <w:color w:val="000000"/>
                <w:lang w:eastAsia="zh-CN"/>
              </w:rPr>
              <w:t>RefOrderID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交易所订单</w:t>
            </w:r>
            <w:r w:rsidRPr="009F5EFF">
              <w:rPr>
                <w:lang w:eastAsia="zh-CN"/>
              </w:rPr>
              <w:t>编号</w:t>
            </w:r>
            <w:r>
              <w:rPr>
                <w:rFonts w:hint="eastAsia"/>
                <w:lang w:eastAsia="zh-CN"/>
              </w:rPr>
              <w:t>参考值。</w:t>
            </w:r>
          </w:p>
          <w:p w:rsidR="00EF5A03" w:rsidRDefault="00EF5A03" w:rsidP="004B7012">
            <w:pPr>
              <w:jc w:val="both"/>
              <w:rPr>
                <w:rFonts w:cs="Arial"/>
                <w:color w:val="000000"/>
                <w:lang w:eastAsia="zh-CN"/>
              </w:rPr>
            </w:pPr>
            <w:r>
              <w:rPr>
                <w:rFonts w:hint="eastAsia"/>
                <w:lang w:eastAsia="zh-CN"/>
              </w:rPr>
              <w:t>初始交易或补充质押交易所订单</w:t>
            </w:r>
            <w:r w:rsidRPr="009F5EFF">
              <w:rPr>
                <w:lang w:eastAsia="zh-CN"/>
              </w:rPr>
              <w:t>编号</w:t>
            </w:r>
            <w:r>
              <w:rPr>
                <w:rFonts w:hint="eastAsia"/>
                <w:lang w:eastAsia="zh-CN"/>
              </w:rPr>
              <w:t>（</w:t>
            </w:r>
            <w:r w:rsidRPr="00BD52DA">
              <w:rPr>
                <w:rFonts w:cs="Arial"/>
                <w:color w:val="000000"/>
                <w:lang w:eastAsia="zh-CN"/>
              </w:rPr>
              <w:t>OrderID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1125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7C75B5">
              <w:rPr>
                <w:rFonts w:cs="Arial"/>
                <w:color w:val="000000"/>
                <w:lang w:eastAsia="zh-CN"/>
              </w:rPr>
              <w:t>OrigTradeDate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rPr>
                <w:lang w:eastAsia="zh-CN"/>
              </w:rPr>
            </w:pPr>
            <w:r>
              <w:rPr>
                <w:rFonts w:hint="eastAsia"/>
                <w:lang w:eastAsia="zh-CN"/>
              </w:rPr>
              <w:t>初始交易申报</w:t>
            </w:r>
            <w:r w:rsidRPr="009F5EFF">
              <w:rPr>
                <w:lang w:eastAsia="zh-CN"/>
              </w:rPr>
              <w:t>日期</w:t>
            </w:r>
            <w:r>
              <w:rPr>
                <w:rFonts w:hint="eastAsia"/>
                <w:lang w:eastAsia="zh-CN"/>
              </w:rPr>
              <w:t>或补充质押申报日期。格式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75</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ascii="Verdana" w:hAnsi="Verdana"/>
                <w:color w:val="000000"/>
              </w:rPr>
              <w:t>TradeDate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hint="eastAsia"/>
                <w:lang w:eastAsia="zh-CN"/>
              </w:rPr>
              <w:t>本订单申报日期。格式</w:t>
            </w:r>
            <w:r>
              <w:rPr>
                <w:rFonts w:hint="eastAsia"/>
                <w:lang w:eastAsia="zh-CN"/>
              </w:rPr>
              <w:t>YYYYMMDD</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C8</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eastAsia="zh-CN"/>
              </w:rPr>
            </w:pPr>
            <w:r w:rsidRPr="00510826">
              <w:rPr>
                <w:rFonts w:cs="Arial" w:hint="eastAsia"/>
                <w:color w:val="000000"/>
                <w:lang w:eastAsia="zh-CN"/>
              </w:rPr>
              <w:t>914</w:t>
            </w:r>
          </w:p>
        </w:tc>
        <w:tc>
          <w:tcPr>
            <w:tcW w:w="0" w:type="auto"/>
            <w:gridSpan w:val="2"/>
            <w:tcBorders>
              <w:top w:val="single" w:sz="4" w:space="0" w:color="000000"/>
              <w:left w:val="single" w:sz="4" w:space="0" w:color="000000"/>
              <w:bottom w:val="single" w:sz="4" w:space="0" w:color="000000"/>
            </w:tcBorders>
          </w:tcPr>
          <w:p w:rsidR="00EF5A03" w:rsidRDefault="00EF5A03" w:rsidP="004B7012">
            <w:pPr>
              <w:snapToGrid w:val="0"/>
              <w:jc w:val="both"/>
              <w:rPr>
                <w:rFonts w:ascii="Verdana" w:hAnsi="Verdana"/>
                <w:color w:val="000000"/>
              </w:rPr>
            </w:pPr>
            <w:r w:rsidRPr="00510826">
              <w:rPr>
                <w:rFonts w:cs="Arial"/>
              </w:rPr>
              <w:t>AgreementID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lang w:eastAsia="zh-CN"/>
              </w:rPr>
            </w:pPr>
            <w:r w:rsidRPr="00510826">
              <w:rPr>
                <w:rFonts w:cs="Arial" w:hint="eastAsia"/>
                <w:color w:val="000000"/>
                <w:lang w:eastAsia="zh-CN"/>
              </w:rPr>
              <w:t>业务合同编号，会员内部字段，交易所不做校验</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510826">
              <w:rPr>
                <w:rFonts w:cs="Arial" w:hint="eastAsia"/>
                <w:color w:val="000000"/>
                <w:lang w:eastAsia="zh-CN"/>
              </w:rPr>
              <w:t>C16</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107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rPr>
            </w:pPr>
            <w:r w:rsidRPr="00917A26">
              <w:rPr>
                <w:rFonts w:cs="Arial"/>
              </w:rPr>
              <w:t>SecurityDesc</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color w:val="000000"/>
                <w:lang w:eastAsia="zh-CN"/>
              </w:rPr>
            </w:pPr>
            <w:r w:rsidRPr="00917A26">
              <w:rPr>
                <w:rFonts w:cs="Arial" w:hint="eastAsia"/>
                <w:color w:val="000000"/>
                <w:lang w:eastAsia="zh-CN"/>
              </w:rPr>
              <w:t>转发中登的标的证券描述标签，从左至右依次为：</w:t>
            </w:r>
          </w:p>
          <w:p w:rsidR="00EF5A03" w:rsidRPr="00917A26" w:rsidRDefault="00EF5A03" w:rsidP="004B7012">
            <w:pPr>
              <w:snapToGrid w:val="0"/>
              <w:rPr>
                <w:rFonts w:cs="Arial"/>
                <w:color w:val="000000"/>
                <w:lang w:eastAsia="zh-CN"/>
              </w:rPr>
            </w:pPr>
            <w:r w:rsidRPr="00917A26">
              <w:rPr>
                <w:rFonts w:cs="Arial" w:hint="eastAsia"/>
                <w:color w:val="000000"/>
                <w:lang w:eastAsia="zh-CN"/>
              </w:rPr>
              <w:t>证券类别、证券流通类型、证券权益类别、证券挂牌年份，详见申报消息描述。</w:t>
            </w:r>
          </w:p>
        </w:tc>
        <w:tc>
          <w:tcPr>
            <w:tcW w:w="0" w:type="auto"/>
            <w:tcBorders>
              <w:top w:val="single" w:sz="4" w:space="0" w:color="000000"/>
              <w:left w:val="single" w:sz="4" w:space="0" w:color="000000"/>
              <w:bottom w:val="single" w:sz="4" w:space="0" w:color="000000"/>
              <w:right w:val="single" w:sz="4" w:space="0" w:color="000000"/>
            </w:tcBorders>
          </w:tcPr>
          <w:p w:rsidR="00EF5A03" w:rsidRPr="00510826" w:rsidRDefault="00EF5A03" w:rsidP="004B7012">
            <w:pPr>
              <w:snapToGrid w:val="0"/>
              <w:jc w:val="both"/>
              <w:rPr>
                <w:rFonts w:cs="Arial"/>
                <w:color w:val="000000"/>
                <w:lang w:eastAsia="zh-CN"/>
              </w:rPr>
            </w:pPr>
            <w:r w:rsidRPr="00917A26">
              <w:rPr>
                <w:rFonts w:cs="Arial" w:hint="eastAsia"/>
                <w:color w:val="000000"/>
                <w:lang w:eastAsia="zh-CN"/>
              </w:rPr>
              <w:t>C9</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参与方个数，后接重复组，依次包含买方的投资者账户、</w:t>
            </w:r>
            <w:r>
              <w:rPr>
                <w:rFonts w:cs="Arial" w:hint="eastAsia"/>
                <w:color w:val="000000"/>
                <w:lang w:eastAsia="zh-CN"/>
              </w:rPr>
              <w:t>PBU</w:t>
            </w:r>
            <w:r>
              <w:rPr>
                <w:rFonts w:cs="Arial" w:hint="eastAsia"/>
                <w:color w:val="000000"/>
                <w:lang w:eastAsia="zh-CN"/>
              </w:rPr>
              <w:t>、营业部代码，以及卖方投资者账户、</w:t>
            </w:r>
            <w:r>
              <w:rPr>
                <w:rFonts w:cs="Arial" w:hint="eastAsia"/>
                <w:color w:val="000000"/>
                <w:lang w:eastAsia="zh-CN"/>
              </w:rPr>
              <w:t>PBU</w:t>
            </w:r>
            <w:r>
              <w:rPr>
                <w:rFonts w:cs="Arial" w:hint="eastAsia"/>
                <w:color w:val="000000"/>
                <w:lang w:eastAsia="zh-CN"/>
              </w:rPr>
              <w:t>、营业部代码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6</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both"/>
              <w:rPr>
                <w:rFonts w:cs="Arial"/>
                <w:color w:val="000000"/>
                <w:sz w:val="16"/>
                <w:szCs w:val="16"/>
                <w:lang w:eastAsia="zh-CN"/>
              </w:rPr>
            </w:pPr>
            <w:r w:rsidRPr="00631180">
              <w:rPr>
                <w:rFonts w:cs="Arial" w:hint="eastAsia"/>
                <w:color w:val="000000"/>
                <w:sz w:val="16"/>
                <w:szCs w:val="16"/>
                <w:lang w:eastAsia="zh-CN"/>
              </w:rPr>
              <w:t>买方投资者账户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color w:val="000000"/>
                <w:lang w:eastAsia="zh-CN"/>
              </w:rPr>
            </w:pPr>
            <w:r>
              <w:rPr>
                <w:rFonts w:cs="Arial" w:hint="eastAsia"/>
                <w:color w:val="000000"/>
                <w:lang w:eastAsia="zh-CN"/>
              </w:rPr>
              <w:t>买方</w:t>
            </w:r>
            <w:r>
              <w:rPr>
                <w:rFonts w:cs="Arial"/>
                <w:color w:val="000000"/>
              </w:rPr>
              <w:t>投资者帐户</w:t>
            </w:r>
            <w:r>
              <w:rPr>
                <w:rFonts w:cs="Arial" w:hint="eastAsia"/>
                <w:color w:val="000000"/>
                <w:lang w:eastAsia="zh-CN"/>
              </w:rPr>
              <w:t>编码。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1"/>
        </w:trPr>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BA7FC6" w:rsidRDefault="00EF5A03" w:rsidP="004B7012">
            <w:pPr>
              <w:jc w:val="both"/>
              <w:rPr>
                <w:lang w:eastAsia="zh-CN"/>
              </w:rPr>
            </w:pPr>
            <w:r>
              <w:rPr>
                <w:rFonts w:cs="Arial" w:hint="eastAsia"/>
                <w:color w:val="000000"/>
                <w:lang w:eastAsia="zh-CN"/>
              </w:rPr>
              <w:t>买方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64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买方业务</w:t>
            </w:r>
            <w:r>
              <w:rPr>
                <w:rFonts w:cs="Arial" w:hint="eastAsia"/>
                <w:color w:val="000000"/>
                <w:lang w:eastAsia="zh-CN"/>
              </w:rPr>
              <w:t>PBU</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买方营业部代码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买方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782"/>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买方</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848"/>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t>卖方投资者账户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卖方</w:t>
            </w:r>
            <w:r>
              <w:rPr>
                <w:rFonts w:cs="Arial"/>
                <w:color w:val="000000"/>
              </w:rPr>
              <w:t>投资者帐户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39</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631180" w:rsidRDefault="00EF5A03" w:rsidP="004B7012">
            <w:pPr>
              <w:snapToGrid w:val="0"/>
              <w:ind w:left="113" w:right="113"/>
              <w:jc w:val="center"/>
              <w:rPr>
                <w:rFonts w:cs="Arial"/>
                <w:color w:val="000000"/>
                <w:sz w:val="16"/>
                <w:szCs w:val="16"/>
                <w:lang w:eastAsia="zh-CN"/>
              </w:rPr>
            </w:pPr>
            <w:r w:rsidRPr="00631180">
              <w:rPr>
                <w:rFonts w:cs="Arial" w:hint="eastAsia"/>
                <w:color w:val="000000"/>
                <w:sz w:val="16"/>
                <w:szCs w:val="16"/>
                <w:lang w:eastAsia="zh-CN"/>
              </w:rPr>
              <w:lastRenderedPageBreak/>
              <w:t>卖方申报交易单元号</w:t>
            </w:r>
          </w:p>
          <w:p w:rsidR="00EF5A03" w:rsidRPr="00631180" w:rsidRDefault="00EF5A03" w:rsidP="004B7012">
            <w:pPr>
              <w:snapToGrid w:val="0"/>
              <w:ind w:left="113" w:right="113"/>
              <w:jc w:val="center"/>
              <w:rPr>
                <w:rFonts w:cs="Arial"/>
                <w:color w:val="000000"/>
                <w:sz w:val="16"/>
                <w:szCs w:val="16"/>
                <w:lang w:eastAsia="zh-CN"/>
              </w:rPr>
            </w:pP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377312" w:rsidRDefault="00EF5A03" w:rsidP="004B7012">
            <w:pPr>
              <w:jc w:val="both"/>
              <w:rPr>
                <w:lang w:eastAsia="zh-CN"/>
              </w:rPr>
            </w:pPr>
            <w:r>
              <w:rPr>
                <w:rFonts w:cs="Arial" w:hint="eastAsia"/>
                <w:color w:val="000000"/>
                <w:lang w:eastAsia="zh-CN"/>
              </w:rPr>
              <w:t>卖方</w:t>
            </w:r>
            <w:r w:rsidRPr="009D6A1D">
              <w:rPr>
                <w:rFonts w:hint="eastAsia"/>
                <w:lang w:eastAsia="zh-CN"/>
              </w:rPr>
              <w:t>业务</w:t>
            </w:r>
            <w:r w:rsidRPr="009D6A1D">
              <w:rPr>
                <w:lang w:eastAsia="zh-CN"/>
              </w:rPr>
              <w:t>PBU</w:t>
            </w:r>
            <w:r w:rsidRPr="009D6A1D">
              <w:rPr>
                <w:lang w:eastAsia="zh-CN"/>
              </w:rPr>
              <w:t>（</w:t>
            </w:r>
            <w:r w:rsidRPr="009D6A1D">
              <w:rPr>
                <w:lang w:eastAsia="zh-CN"/>
              </w:rPr>
              <w:t>5</w:t>
            </w:r>
            <w:r w:rsidRPr="009D6A1D">
              <w:rPr>
                <w:lang w:eastAsia="zh-CN"/>
              </w:rPr>
              <w:t>位数字）</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521"/>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17</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17"/>
        </w:trPr>
        <w:tc>
          <w:tcPr>
            <w:tcW w:w="0" w:type="auto"/>
            <w:vMerge w:val="restart"/>
            <w:tcBorders>
              <w:left w:val="single" w:sz="4" w:space="0" w:color="000000"/>
            </w:tcBorders>
            <w:textDirection w:val="tbRlV"/>
            <w:vAlign w:val="center"/>
          </w:tcPr>
          <w:p w:rsidR="00EF5A03" w:rsidRPr="00631180" w:rsidRDefault="00EF5A03" w:rsidP="004B7012">
            <w:pPr>
              <w:snapToGrid w:val="0"/>
              <w:ind w:left="113" w:right="113"/>
              <w:jc w:val="center"/>
              <w:rPr>
                <w:rFonts w:cs="Arial"/>
                <w:color w:val="000000"/>
                <w:sz w:val="16"/>
                <w:szCs w:val="16"/>
              </w:rPr>
            </w:pPr>
            <w:r w:rsidRPr="00631180">
              <w:rPr>
                <w:rFonts w:cs="Arial" w:hint="eastAsia"/>
                <w:color w:val="000000"/>
                <w:sz w:val="16"/>
                <w:szCs w:val="16"/>
                <w:lang w:eastAsia="zh-CN"/>
              </w:rPr>
              <w:t>卖方营</w:t>
            </w:r>
            <w:r>
              <w:rPr>
                <w:rFonts w:cs="Arial" w:hint="eastAsia"/>
                <w:color w:val="000000"/>
                <w:sz w:val="16"/>
                <w:szCs w:val="16"/>
                <w:lang w:eastAsia="zh-CN"/>
              </w:rPr>
              <w:t>业</w:t>
            </w:r>
            <w:r w:rsidRPr="00631180">
              <w:rPr>
                <w:rFonts w:cs="Arial" w:hint="eastAsia"/>
                <w:color w:val="000000"/>
                <w:sz w:val="16"/>
                <w:szCs w:val="16"/>
                <w:lang w:eastAsia="zh-CN"/>
              </w:rPr>
              <w:t>部代码</w:t>
            </w:r>
          </w:p>
        </w:tc>
        <w:tc>
          <w:tcPr>
            <w:tcW w:w="0" w:type="auto"/>
            <w:tcBorders>
              <w:top w:val="single" w:sz="4" w:space="0" w:color="000000"/>
              <w:left w:val="single" w:sz="4" w:space="0" w:color="000000"/>
              <w:bottom w:val="single" w:sz="4" w:space="0" w:color="000000"/>
              <w:right w:val="single" w:sz="4" w:space="0" w:color="auto"/>
            </w:tcBorders>
          </w:tcPr>
          <w:p w:rsidR="00EF5A03" w:rsidRDefault="00EF5A03" w:rsidP="004B7012">
            <w:pPr>
              <w:snapToGrid w:val="0"/>
              <w:jc w:val="both"/>
              <w:rPr>
                <w:rFonts w:cs="Arial"/>
                <w:color w:val="000000"/>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rPr>
            </w:pPr>
            <w:r>
              <w:rPr>
                <w:rFonts w:cs="Arial" w:hint="eastAsia"/>
                <w:color w:val="000000"/>
                <w:lang w:eastAsia="zh-CN"/>
              </w:rPr>
              <w:t>卖方</w:t>
            </w:r>
            <w:r w:rsidRPr="00F852EA">
              <w:rPr>
                <w:rFonts w:cs="Arial" w:hint="eastAsia"/>
                <w:color w:val="000000"/>
                <w:lang w:eastAsia="zh-CN"/>
              </w:rPr>
              <w:t>营业部代码</w:t>
            </w:r>
            <w:r w:rsidRPr="007146EB">
              <w:rPr>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rPr>
          <w:trHeight w:val="417"/>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rPr>
              <w:t>取</w:t>
            </w:r>
            <w:r>
              <w:rPr>
                <w:rFonts w:cs="Arial" w:hint="eastAsia"/>
                <w:color w:val="000000"/>
                <w:lang w:eastAsia="zh-CN"/>
              </w:rPr>
              <w:t>4002</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卖方的</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val="en-US" w:eastAsia="zh-CN"/>
        </w:rPr>
      </w:pPr>
    </w:p>
    <w:p w:rsidR="00EF5A03" w:rsidRDefault="00EF5A03" w:rsidP="002D2CE4">
      <w:pPr>
        <w:pStyle w:val="2"/>
        <w:rPr>
          <w:b w:val="0"/>
          <w:bCs w:val="0"/>
          <w:lang w:eastAsia="zh-CN"/>
        </w:rPr>
      </w:pPr>
      <w:bookmarkStart w:id="190" w:name="_Toc526945859"/>
      <w:r w:rsidRPr="00CE5759">
        <w:rPr>
          <w:b w:val="0"/>
          <w:bCs w:val="0"/>
          <w:lang w:eastAsia="zh-CN"/>
        </w:rPr>
        <w:t>申报</w:t>
      </w:r>
      <w:r w:rsidRPr="00CE5759">
        <w:rPr>
          <w:rFonts w:hint="eastAsia"/>
          <w:b w:val="0"/>
          <w:bCs w:val="0"/>
          <w:lang w:eastAsia="zh-CN"/>
        </w:rPr>
        <w:t>撤单消息</w:t>
      </w:r>
      <w:bookmarkEnd w:id="190"/>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rPr>
                <w:rFonts w:cs="Arial"/>
                <w:color w:val="000000"/>
                <w:lang w:eastAsia="zh-CN"/>
              </w:rPr>
            </w:pPr>
            <w:r w:rsidRPr="00917A26">
              <w:rPr>
                <w:rFonts w:cs="Arial" w:hint="eastAsia"/>
                <w:color w:val="000000"/>
                <w:lang w:eastAsia="zh-CN"/>
              </w:rPr>
              <w:t>同大宗业务申报撤单消息</w:t>
            </w:r>
            <w:r w:rsidRPr="00917A26">
              <w:rPr>
                <w:rFonts w:hint="eastAsia"/>
                <w:lang w:eastAsia="zh-CN"/>
              </w:rPr>
              <w:t>。</w:t>
            </w:r>
          </w:p>
          <w:p w:rsidR="00EF5A03" w:rsidRPr="00002CE0" w:rsidRDefault="00EF5A03" w:rsidP="004B7012">
            <w:pPr>
              <w:rPr>
                <w:lang w:eastAsia="zh-CN"/>
              </w:rPr>
            </w:pPr>
            <w:r w:rsidRPr="00917A26">
              <w:rPr>
                <w:rFonts w:hint="eastAsia"/>
              </w:rPr>
              <w:t>本业务申报均可撤单</w:t>
            </w:r>
            <w:r w:rsidRPr="00917A26">
              <w:rPr>
                <w:rFonts w:hint="eastAsia"/>
                <w:lang w:eastAsia="zh-CN"/>
              </w:rPr>
              <w:t>，其中针对特定的申报撤单，证券代码、订单数量</w:t>
            </w:r>
            <w:r w:rsidRPr="00917A26">
              <w:rPr>
                <w:rFonts w:cs="Arial" w:hint="eastAsia"/>
                <w:color w:val="000000"/>
                <w:lang w:eastAsia="zh-CN"/>
              </w:rPr>
              <w:t>如无意义可取空格或</w:t>
            </w:r>
            <w:r w:rsidRPr="00917A26">
              <w:rPr>
                <w:rFonts w:cs="Arial" w:hint="eastAsia"/>
                <w:color w:val="000000"/>
                <w:lang w:eastAsia="zh-CN"/>
              </w:rPr>
              <w:t>0</w:t>
            </w:r>
            <w:r w:rsidRPr="00917A26">
              <w:rPr>
                <w:rFonts w:cs="Arial" w:hint="eastAsia"/>
                <w:color w:val="000000"/>
                <w:lang w:eastAsia="zh-CN"/>
              </w:rPr>
              <w:t>。本业务订单含买卖双方，买卖方向无意义可取空格。参与方为买方</w:t>
            </w:r>
            <w:r w:rsidRPr="00917A26">
              <w:rPr>
                <w:rFonts w:cs="Arial" w:hint="eastAsia"/>
                <w:lang w:eastAsia="zh-CN"/>
              </w:rPr>
              <w:t>投资者账户、申报交易单元号。</w:t>
            </w:r>
          </w:p>
        </w:tc>
      </w:tr>
    </w:tbl>
    <w:p w:rsidR="00EF5A03" w:rsidRDefault="00EF5A03" w:rsidP="00EF5A03">
      <w:pPr>
        <w:rPr>
          <w:rFonts w:cs="Arial"/>
          <w:color w:val="000000"/>
        </w:rPr>
      </w:pPr>
    </w:p>
    <w:p w:rsidR="00EF5A03" w:rsidRDefault="00EF5A03" w:rsidP="002D2CE4">
      <w:pPr>
        <w:pStyle w:val="2"/>
        <w:rPr>
          <w:b w:val="0"/>
          <w:bCs w:val="0"/>
          <w:lang w:eastAsia="zh-CN"/>
        </w:rPr>
      </w:pPr>
      <w:bookmarkStart w:id="191" w:name="_Toc526945860"/>
      <w:r w:rsidRPr="00D44F0B">
        <w:rPr>
          <w:b w:val="0"/>
          <w:bCs w:val="0"/>
          <w:lang w:eastAsia="zh-CN"/>
        </w:rPr>
        <w:t>申报</w:t>
      </w:r>
      <w:r w:rsidRPr="00D44F0B">
        <w:rPr>
          <w:rFonts w:hint="eastAsia"/>
          <w:b w:val="0"/>
          <w:bCs w:val="0"/>
          <w:lang w:eastAsia="zh-CN"/>
        </w:rPr>
        <w:t>响应消息</w:t>
      </w:r>
      <w:r w:rsidRPr="00D44F0B">
        <w:rPr>
          <w:rFonts w:hint="eastAsia"/>
          <w:b w:val="0"/>
          <w:bCs w:val="0"/>
          <w:lang w:eastAsia="zh-CN"/>
        </w:rPr>
        <w:t>/</w:t>
      </w:r>
      <w:r w:rsidRPr="00D44F0B">
        <w:rPr>
          <w:rFonts w:hint="eastAsia"/>
          <w:b w:val="0"/>
          <w:bCs w:val="0"/>
          <w:lang w:eastAsia="zh-CN"/>
        </w:rPr>
        <w:t>申报撤单成功响应消息</w:t>
      </w:r>
      <w:bookmarkEnd w:id="19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ind w:left="0"/>
              <w:rPr>
                <w:lang w:val="en-US" w:eastAsia="zh-CN"/>
              </w:rPr>
            </w:pPr>
            <w:r w:rsidRPr="00917A26">
              <w:rPr>
                <w:rFonts w:hint="eastAsia"/>
                <w:lang w:val="en-US" w:eastAsia="zh-CN"/>
              </w:rPr>
              <w:t>同大宗业务申报响应消息</w:t>
            </w:r>
            <w:r w:rsidRPr="00917A26">
              <w:rPr>
                <w:rFonts w:hint="eastAsia"/>
                <w:lang w:val="en-US" w:eastAsia="zh-CN"/>
              </w:rPr>
              <w:t>/</w:t>
            </w:r>
            <w:r w:rsidRPr="00917A26">
              <w:rPr>
                <w:rFonts w:hint="eastAsia"/>
                <w:lang w:val="en-US" w:eastAsia="zh-CN"/>
              </w:rPr>
              <w:t>申报撤单成功响应消息。</w:t>
            </w:r>
          </w:p>
          <w:p w:rsidR="00EF5A03" w:rsidRPr="005A095D" w:rsidRDefault="00EF5A03" w:rsidP="004B7012">
            <w:pPr>
              <w:pStyle w:val="WinDescrLeft"/>
              <w:ind w:left="0"/>
              <w:rPr>
                <w:shd w:val="clear" w:color="auto" w:fill="FFFF00"/>
                <w:lang w:val="en-US" w:eastAsia="zh-CN"/>
              </w:rPr>
            </w:pPr>
            <w:r w:rsidRPr="00917A26">
              <w:rPr>
                <w:rFonts w:cs="Arial" w:hint="eastAsia"/>
                <w:color w:val="000000"/>
                <w:lang w:eastAsia="zh-CN"/>
              </w:rPr>
              <w:t>其中</w:t>
            </w:r>
            <w:r w:rsidRPr="00917A26">
              <w:rPr>
                <w:rFonts w:cs="Arial"/>
                <w:color w:val="000000"/>
              </w:rPr>
              <w:t>交易所订单编号</w:t>
            </w:r>
            <w:r w:rsidRPr="00917A26">
              <w:rPr>
                <w:rFonts w:cs="Arial" w:hint="eastAsia"/>
                <w:color w:val="000000"/>
                <w:lang w:eastAsia="zh-CN"/>
              </w:rPr>
              <w:t>，本业务可理解为成交编号。</w:t>
            </w:r>
            <w:r w:rsidRPr="00917A26">
              <w:rPr>
                <w:rFonts w:cs="Arial"/>
                <w:color w:val="000000"/>
                <w:lang w:eastAsia="zh-CN"/>
              </w:rPr>
              <w:t>证券代码</w:t>
            </w:r>
            <w:r w:rsidRPr="00917A26">
              <w:rPr>
                <w:rFonts w:cs="Arial" w:hint="eastAsia"/>
                <w:color w:val="000000"/>
                <w:lang w:eastAsia="zh-CN"/>
              </w:rPr>
              <w:t>，如无意义可取空格。</w:t>
            </w:r>
          </w:p>
        </w:tc>
      </w:tr>
    </w:tbl>
    <w:p w:rsidR="00EF5A03" w:rsidRPr="00E37494" w:rsidRDefault="00EF5A03" w:rsidP="00EF5A03">
      <w:pPr>
        <w:rPr>
          <w:lang w:eastAsia="zh-CN"/>
        </w:rPr>
      </w:pPr>
    </w:p>
    <w:p w:rsidR="00EF5A03" w:rsidRDefault="00EF5A03" w:rsidP="002D2CE4">
      <w:pPr>
        <w:pStyle w:val="2"/>
        <w:rPr>
          <w:b w:val="0"/>
          <w:bCs w:val="0"/>
          <w:lang w:eastAsia="zh-CN"/>
        </w:rPr>
      </w:pPr>
      <w:bookmarkStart w:id="192" w:name="_Toc526945861"/>
      <w:r w:rsidRPr="00D44F0B">
        <w:rPr>
          <w:rFonts w:hint="eastAsia"/>
          <w:b w:val="0"/>
          <w:bCs w:val="0"/>
          <w:lang w:eastAsia="zh-CN"/>
        </w:rPr>
        <w:t>申报撤单失败响应消息</w:t>
      </w:r>
      <w:bookmarkEnd w:id="19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同大宗业务</w:t>
            </w:r>
            <w:r>
              <w:rPr>
                <w:rFonts w:hint="eastAsia"/>
                <w:lang w:val="en-US" w:eastAsia="zh-CN"/>
              </w:rPr>
              <w:t>申报撤单失败响应消息</w:t>
            </w:r>
            <w:r>
              <w:rPr>
                <w:rFonts w:hint="eastAsia"/>
                <w:bCs/>
                <w:lang w:eastAsia="zh-CN"/>
              </w:rPr>
              <w:t>。</w:t>
            </w:r>
          </w:p>
        </w:tc>
      </w:tr>
    </w:tbl>
    <w:p w:rsidR="00EF5A03" w:rsidRDefault="00EF5A03" w:rsidP="00EF5A03">
      <w:pPr>
        <w:rPr>
          <w:lang w:eastAsia="zh-CN"/>
        </w:rPr>
      </w:pPr>
    </w:p>
    <w:p w:rsidR="00EF5A03" w:rsidRDefault="00EF5A03" w:rsidP="00EF5A03">
      <w:pPr>
        <w:rPr>
          <w:lang w:eastAsia="zh-CN"/>
        </w:rPr>
      </w:pPr>
    </w:p>
    <w:p w:rsidR="00EF5A03" w:rsidRPr="004B15EF" w:rsidRDefault="00EF5A03" w:rsidP="002D2CE4">
      <w:pPr>
        <w:pStyle w:val="1"/>
        <w:rPr>
          <w:rFonts w:ascii="宋体" w:hAnsi="宋体" w:cs="Arial"/>
          <w:lang w:val="en-US" w:eastAsia="zh-CN"/>
        </w:rPr>
      </w:pPr>
      <w:bookmarkStart w:id="193" w:name="_Toc359568000"/>
      <w:bookmarkStart w:id="194" w:name="_Toc526945862"/>
      <w:r>
        <w:rPr>
          <w:rFonts w:ascii="宋体" w:hAnsi="宋体" w:cs="Arial" w:hint="eastAsia"/>
          <w:lang w:val="en-US" w:eastAsia="zh-CN"/>
        </w:rPr>
        <w:lastRenderedPageBreak/>
        <w:t>撮合</w:t>
      </w:r>
      <w:r w:rsidRPr="004B15EF">
        <w:rPr>
          <w:rFonts w:ascii="宋体" w:hAnsi="宋体" w:cs="Arial" w:hint="eastAsia"/>
          <w:lang w:val="en-US" w:eastAsia="zh-CN"/>
        </w:rPr>
        <w:t>业务消息规范</w:t>
      </w:r>
      <w:bookmarkEnd w:id="193"/>
      <w:r>
        <w:rPr>
          <w:rFonts w:ascii="宋体" w:hAnsi="宋体" w:cs="Arial" w:hint="eastAsia"/>
          <w:lang w:val="en-US" w:eastAsia="zh-CN"/>
        </w:rPr>
        <w:t>（</w:t>
      </w:r>
      <w:r>
        <w:rPr>
          <w:rFonts w:hint="eastAsia"/>
          <w:lang w:eastAsia="zh-CN"/>
        </w:rPr>
        <w:t>国债预发行</w:t>
      </w:r>
      <w:r>
        <w:rPr>
          <w:rFonts w:ascii="宋体" w:hAnsi="宋体" w:cs="Arial" w:hint="eastAsia"/>
          <w:lang w:val="en-US" w:eastAsia="zh-CN"/>
        </w:rPr>
        <w:t>）</w:t>
      </w:r>
      <w:bookmarkEnd w:id="194"/>
    </w:p>
    <w:p w:rsidR="00EF5A03" w:rsidRPr="00C82A6D" w:rsidRDefault="00EF5A03" w:rsidP="002D2CE4">
      <w:pPr>
        <w:pStyle w:val="2"/>
        <w:rPr>
          <w:rStyle w:val="2ChapterXXStatementh22Header2l2Level2HeadheaChar"/>
          <w:lang w:eastAsia="zh-CN"/>
        </w:rPr>
      </w:pPr>
      <w:bookmarkStart w:id="195" w:name="_Toc359568001"/>
      <w:bookmarkStart w:id="196" w:name="_Toc526945863"/>
      <w:r>
        <w:rPr>
          <w:rStyle w:val="2ChapterXXStatementh22Header2l2Level2HeadheaChar"/>
          <w:rFonts w:hint="eastAsia"/>
          <w:lang w:eastAsia="zh-CN"/>
        </w:rPr>
        <w:t>撮合业务</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195"/>
      <w:bookmarkEnd w:id="196"/>
    </w:p>
    <w:p w:rsidR="00EF5A03" w:rsidRDefault="00EF5A03" w:rsidP="00EF5A03">
      <w:pPr>
        <w:rPr>
          <w:lang w:eastAsia="zh-CN"/>
        </w:rPr>
      </w:pPr>
      <w:r>
        <w:rPr>
          <w:rFonts w:hint="eastAsia"/>
          <w:lang w:eastAsia="zh-CN"/>
        </w:rPr>
        <w:t>根据撮合业务规则</w:t>
      </w:r>
      <w:r w:rsidRPr="00A639BC">
        <w:rPr>
          <w:rFonts w:hint="eastAsia"/>
          <w:lang w:eastAsia="zh-CN"/>
        </w:rPr>
        <w:t>，市场投资者可以</w:t>
      </w:r>
      <w:r w:rsidRPr="00A639BC">
        <w:rPr>
          <w:rFonts w:hint="eastAsia"/>
        </w:rPr>
        <w:t>进行</w:t>
      </w:r>
      <w:r>
        <w:rPr>
          <w:rFonts w:hint="eastAsia"/>
          <w:lang w:eastAsia="zh-CN"/>
        </w:rPr>
        <w:t>买卖</w:t>
      </w:r>
      <w:r w:rsidRPr="00A639BC">
        <w:rPr>
          <w:rFonts w:hint="eastAsia"/>
          <w:lang w:eastAsia="zh-CN"/>
        </w:rPr>
        <w:t>申报</w:t>
      </w:r>
      <w:r>
        <w:rPr>
          <w:rFonts w:hint="eastAsia"/>
          <w:lang w:eastAsia="zh-CN"/>
        </w:rPr>
        <w:t>和撤单申报</w:t>
      </w:r>
      <w:r w:rsidRPr="00A639BC">
        <w:rPr>
          <w:rFonts w:hint="eastAsia"/>
        </w:rPr>
        <w:t>，</w:t>
      </w:r>
      <w:r w:rsidRPr="00A639BC">
        <w:rPr>
          <w:rFonts w:hint="eastAsia"/>
          <w:lang w:eastAsia="zh-CN"/>
        </w:rPr>
        <w:t>交易所实时反馈申报确认，并反馈成交回报（即执行报告），</w:t>
      </w:r>
      <w:r>
        <w:rPr>
          <w:rFonts w:hint="eastAsia"/>
          <w:lang w:eastAsia="zh-CN"/>
        </w:rPr>
        <w:t>目前综合业务平台撮合业务支持：</w:t>
      </w:r>
    </w:p>
    <w:p w:rsidR="00EF5A03" w:rsidRDefault="00EF5A03" w:rsidP="00EF5A03">
      <w:pPr>
        <w:rPr>
          <w:lang w:eastAsia="zh-CN"/>
        </w:rPr>
      </w:pPr>
      <w:r>
        <w:rPr>
          <w:rFonts w:hint="eastAsia"/>
          <w:lang w:eastAsia="zh-CN"/>
        </w:rPr>
        <w:t>1</w:t>
      </w:r>
      <w:r>
        <w:rPr>
          <w:rFonts w:hint="eastAsia"/>
          <w:lang w:eastAsia="zh-CN"/>
        </w:rPr>
        <w:t>、国债预发行业务</w:t>
      </w:r>
    </w:p>
    <w:p w:rsidR="00EF5A03" w:rsidRPr="001F55BD" w:rsidRDefault="00EF5A03" w:rsidP="00EF5A03">
      <w:pPr>
        <w:rPr>
          <w:lang w:val="en-US" w:eastAsia="zh-CN"/>
        </w:rPr>
      </w:pPr>
      <w:r w:rsidRPr="00A639BC">
        <w:rPr>
          <w:rFonts w:hint="eastAsia"/>
          <w:lang w:eastAsia="zh-CN"/>
        </w:rPr>
        <w:t>下图描述了消息通信流程。</w:t>
      </w:r>
    </w:p>
    <w:p w:rsidR="00EF5A03" w:rsidRPr="001F55BD" w:rsidRDefault="00EF5A03" w:rsidP="00EF5A03">
      <w:pPr>
        <w:rPr>
          <w:lang w:val="en-US" w:eastAsia="zh-CN"/>
        </w:rPr>
      </w:pPr>
    </w:p>
    <w:p w:rsidR="00EF5A03" w:rsidRPr="00293D66" w:rsidRDefault="00EF5A03" w:rsidP="00EF5A03">
      <w:pPr>
        <w:jc w:val="center"/>
        <w:rPr>
          <w:lang w:val="en-US" w:eastAsia="zh-CN"/>
        </w:rPr>
      </w:pPr>
      <w:r>
        <w:rPr>
          <w:rFonts w:hint="eastAsia"/>
          <w:noProof/>
          <w:lang w:val="en-US" w:eastAsia="zh-CN"/>
        </w:rPr>
        <w:drawing>
          <wp:inline distT="0" distB="0" distL="0" distR="0">
            <wp:extent cx="5276850" cy="4286250"/>
            <wp:effectExtent l="19050" t="0" r="0" b="0"/>
            <wp:docPr id="9" name="图片 9"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STEP图"/>
                    <pic:cNvPicPr>
                      <a:picLocks noChangeAspect="1" noChangeArrowheads="1"/>
                    </pic:cNvPicPr>
                  </pic:nvPicPr>
                  <pic:blipFill>
                    <a:blip r:embed="rId22" cstate="print"/>
                    <a:srcRect/>
                    <a:stretch>
                      <a:fillRect/>
                    </a:stretch>
                  </pic:blipFill>
                  <pic:spPr bwMode="auto">
                    <a:xfrm>
                      <a:off x="0" y="0"/>
                      <a:ext cx="5276850" cy="4286250"/>
                    </a:xfrm>
                    <a:prstGeom prst="rect">
                      <a:avLst/>
                    </a:prstGeom>
                    <a:noFill/>
                    <a:ln w="9525">
                      <a:noFill/>
                      <a:miter lim="800000"/>
                      <a:headEnd/>
                      <a:tailEnd/>
                    </a:ln>
                  </pic:spPr>
                </pic:pic>
              </a:graphicData>
            </a:graphic>
          </wp:inline>
        </w:drawing>
      </w:r>
    </w:p>
    <w:p w:rsidR="00EF5A03" w:rsidRDefault="00EF5A03" w:rsidP="00EF5A03"/>
    <w:p w:rsidR="00EF5A03" w:rsidRDefault="00EF5A03" w:rsidP="002D2CE4">
      <w:pPr>
        <w:pStyle w:val="2"/>
        <w:rPr>
          <w:bCs w:val="0"/>
        </w:rPr>
      </w:pPr>
      <w:bookmarkStart w:id="197" w:name="_Toc359568002"/>
      <w:bookmarkStart w:id="198" w:name="_Toc526945864"/>
      <w:r>
        <w:rPr>
          <w:rStyle w:val="2ChapterXXStatementh22Header2l2Level2HeadheaChar"/>
        </w:rPr>
        <w:t>申报</w:t>
      </w:r>
      <w:r>
        <w:rPr>
          <w:rStyle w:val="2ChapterXXStatementh22Header2l2Level2HeadheaChar"/>
          <w:rFonts w:hint="eastAsia"/>
          <w:lang w:eastAsia="zh-CN"/>
        </w:rPr>
        <w:t>消息</w:t>
      </w:r>
      <w:bookmarkEnd w:id="197"/>
      <w:bookmarkEnd w:id="19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rPr>
                <w:bCs/>
                <w:lang w:eastAsia="zh-CN"/>
              </w:rPr>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w:t>
            </w:r>
            <w:r w:rsidRPr="00A639BC">
              <w:rPr>
                <w:rFonts w:hint="eastAsia"/>
                <w:bCs/>
                <w:lang w:eastAsia="zh-CN"/>
              </w:rPr>
              <w:t>行</w:t>
            </w:r>
            <w:r>
              <w:rPr>
                <w:rFonts w:hint="eastAsia"/>
                <w:bCs/>
                <w:lang w:eastAsia="zh-CN"/>
              </w:rPr>
              <w:t>撮合</w:t>
            </w:r>
            <w:r>
              <w:rPr>
                <w:rFonts w:hint="eastAsia"/>
                <w:lang w:eastAsia="zh-CN"/>
              </w:rPr>
              <w:t>买卖</w:t>
            </w:r>
            <w:r>
              <w:rPr>
                <w:rFonts w:hint="eastAsia"/>
                <w:bCs/>
                <w:lang w:eastAsia="zh-CN"/>
              </w:rPr>
              <w:t>申报。支持以下请求业务申报</w:t>
            </w:r>
          </w:p>
          <w:p w:rsidR="00EF5A03" w:rsidRDefault="00EF5A03" w:rsidP="004B7012">
            <w:pPr>
              <w:pStyle w:val="WinDescrLeft"/>
              <w:rPr>
                <w:bCs/>
                <w:lang w:eastAsia="zh-CN"/>
              </w:rPr>
            </w:pPr>
            <w:r>
              <w:rPr>
                <w:rFonts w:hint="eastAsia"/>
                <w:lang w:eastAsia="zh-CN"/>
              </w:rPr>
              <w:t>国债预发行利率（收益率）招标（</w:t>
            </w:r>
            <w:r>
              <w:rPr>
                <w:rFonts w:hint="eastAsia"/>
                <w:lang w:eastAsia="zh-CN"/>
              </w:rPr>
              <w:t>BIY</w:t>
            </w:r>
            <w:r>
              <w:rPr>
                <w:rFonts w:hint="eastAsia"/>
                <w:lang w:eastAsia="zh-CN"/>
              </w:rPr>
              <w:t>）</w:t>
            </w:r>
            <w:r>
              <w:rPr>
                <w:rFonts w:hint="eastAsia"/>
                <w:bCs/>
                <w:lang w:eastAsia="zh-CN"/>
              </w:rPr>
              <w:t>申报；</w:t>
            </w:r>
            <w:r>
              <w:rPr>
                <w:rFonts w:hint="eastAsia"/>
                <w:lang w:eastAsia="zh-CN"/>
              </w:rPr>
              <w:t>国债预发行价格招标（</w:t>
            </w:r>
            <w:r>
              <w:rPr>
                <w:rFonts w:hint="eastAsia"/>
                <w:lang w:eastAsia="zh-CN"/>
              </w:rPr>
              <w:t>BIP</w:t>
            </w:r>
            <w:r>
              <w:rPr>
                <w:rFonts w:hint="eastAsia"/>
                <w:lang w:eastAsia="zh-CN"/>
              </w:rPr>
              <w:t>）申报</w:t>
            </w:r>
            <w:r>
              <w:rPr>
                <w:rFonts w:hint="eastAsia"/>
                <w:bCs/>
                <w:lang w:eastAsia="zh-CN"/>
              </w:rPr>
              <w:t>。</w:t>
            </w:r>
          </w:p>
          <w:p w:rsidR="00EF5A03" w:rsidRPr="00514A45" w:rsidRDefault="00EF5A03" w:rsidP="004B7012">
            <w:pPr>
              <w:pStyle w:val="WinDescrLeft"/>
            </w:pPr>
            <w:r>
              <w:rPr>
                <w:rFonts w:hint="eastAsia"/>
                <w:lang w:eastAsia="zh-CN"/>
              </w:rPr>
              <w:t>国债预发行</w:t>
            </w:r>
            <w:r>
              <w:rPr>
                <w:rFonts w:hint="eastAsia"/>
                <w:bCs/>
                <w:lang w:eastAsia="zh-CN"/>
              </w:rPr>
              <w:t>业务暂仅支持限价订单类型。</w:t>
            </w:r>
          </w:p>
        </w:tc>
      </w:tr>
    </w:tbl>
    <w:p w:rsidR="00EF5A03" w:rsidRDefault="00EF5A03" w:rsidP="00EF5A03">
      <w:pPr>
        <w:rPr>
          <w:lang w:eastAsia="zh-CN"/>
        </w:rPr>
      </w:pPr>
    </w:p>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lastRenderedPageBreak/>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价格，对于价格，单位元；对于百分比类型利率，单位</w:t>
            </w:r>
            <w:r>
              <w:rPr>
                <w:rFonts w:cs="Arial" w:hint="eastAsia"/>
                <w:color w:val="000000"/>
                <w:lang w:eastAsia="zh-CN"/>
              </w:rPr>
              <w:t>%</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p>
          <w:p w:rsidR="00EF5A03"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40</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OrdType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订单类型，取值：</w:t>
            </w:r>
          </w:p>
          <w:p w:rsidR="00EF5A03" w:rsidRPr="00C36751" w:rsidRDefault="00EF5A03" w:rsidP="004B7012">
            <w:pPr>
              <w:jc w:val="both"/>
              <w:rPr>
                <w:rFonts w:cs="Arial"/>
                <w:color w:val="000000"/>
                <w:lang w:eastAsia="zh-CN"/>
              </w:rPr>
            </w:pPr>
            <w:r w:rsidRPr="00C36751">
              <w:rPr>
                <w:rFonts w:cs="Arial"/>
                <w:color w:val="000000"/>
                <w:lang w:eastAsia="zh-CN"/>
              </w:rPr>
              <w:t>1 =</w:t>
            </w:r>
            <w:r w:rsidRPr="00C36751">
              <w:rPr>
                <w:rFonts w:cs="Arial" w:hint="eastAsia"/>
                <w:color w:val="000000"/>
                <w:lang w:eastAsia="zh-CN"/>
              </w:rPr>
              <w:t>市价（</w:t>
            </w:r>
            <w:r w:rsidRPr="00C36751">
              <w:rPr>
                <w:rFonts w:cs="Arial"/>
                <w:color w:val="000000"/>
                <w:lang w:eastAsia="zh-CN"/>
              </w:rPr>
              <w:t xml:space="preserve"> Market</w:t>
            </w:r>
            <w:r w:rsidRPr="00C36751">
              <w:rPr>
                <w:rFonts w:cs="Arial" w:hint="eastAsia"/>
                <w:color w:val="000000"/>
                <w:lang w:eastAsia="zh-CN"/>
              </w:rPr>
              <w:t>）</w:t>
            </w:r>
            <w:r>
              <w:rPr>
                <w:rFonts w:cs="Arial" w:hint="eastAsia"/>
                <w:color w:val="000000"/>
                <w:lang w:eastAsia="zh-CN"/>
              </w:rPr>
              <w:t>，暂不支持</w:t>
            </w:r>
          </w:p>
          <w:p w:rsidR="00EF5A03" w:rsidRPr="00C36751" w:rsidRDefault="00EF5A03" w:rsidP="004B7012">
            <w:pPr>
              <w:jc w:val="both"/>
              <w:rPr>
                <w:rFonts w:cs="Arial"/>
                <w:color w:val="000000"/>
                <w:lang w:eastAsia="zh-CN"/>
              </w:rPr>
            </w:pPr>
            <w:r w:rsidRPr="00C36751">
              <w:rPr>
                <w:rFonts w:cs="Arial"/>
                <w:color w:val="000000"/>
                <w:lang w:eastAsia="zh-CN"/>
              </w:rPr>
              <w:t>2 =</w:t>
            </w:r>
            <w:r w:rsidRPr="00C36751">
              <w:rPr>
                <w:rFonts w:cs="Arial" w:hint="eastAsia"/>
                <w:color w:val="000000"/>
                <w:lang w:eastAsia="zh-CN"/>
              </w:rPr>
              <w:t>限价（</w:t>
            </w:r>
            <w:r w:rsidRPr="00C36751">
              <w:rPr>
                <w:rFonts w:cs="Arial"/>
                <w:color w:val="000000"/>
                <w:lang w:eastAsia="zh-CN"/>
              </w:rPr>
              <w:t xml:space="preserve"> Limit</w:t>
            </w:r>
            <w:r w:rsidRPr="00C36751">
              <w:rPr>
                <w:rFonts w:cs="Arial" w:hint="eastAsia"/>
                <w:color w:val="000000"/>
                <w:lang w:eastAsia="zh-CN"/>
              </w:rPr>
              <w:t>）</w:t>
            </w:r>
          </w:p>
          <w:p w:rsidR="00EF5A03" w:rsidRDefault="00EF5A03" w:rsidP="004B7012">
            <w:pPr>
              <w:jc w:val="both"/>
              <w:rPr>
                <w:rFonts w:cs="Arial"/>
                <w:color w:val="000000"/>
                <w:lang w:eastAsia="zh-CN"/>
              </w:rPr>
            </w:pPr>
            <w:r w:rsidRPr="000732E5">
              <w:rPr>
                <w:rFonts w:cs="Arial"/>
                <w:color w:val="000000"/>
                <w:lang w:eastAsia="zh-CN"/>
              </w:rPr>
              <w:t>K =</w:t>
            </w:r>
            <w:r w:rsidRPr="000732E5">
              <w:rPr>
                <w:rFonts w:cs="Arial" w:hint="eastAsia"/>
                <w:color w:val="000000"/>
                <w:lang w:eastAsia="zh-CN"/>
              </w:rPr>
              <w:t>市转现</w:t>
            </w:r>
            <w:r>
              <w:rPr>
                <w:rFonts w:cs="Arial" w:hint="eastAsia"/>
                <w:color w:val="000000"/>
                <w:lang w:eastAsia="zh-CN"/>
              </w:rPr>
              <w:t>，暂不支持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EF5A03">
      <w:pPr>
        <w:rPr>
          <w:lang w:eastAsia="zh-CN"/>
        </w:rPr>
      </w:pPr>
    </w:p>
    <w:p w:rsidR="00EF5A03" w:rsidRDefault="00EF5A03" w:rsidP="002D2CE4">
      <w:pPr>
        <w:pStyle w:val="2"/>
        <w:rPr>
          <w:bCs w:val="0"/>
        </w:rPr>
      </w:pPr>
      <w:bookmarkStart w:id="199" w:name="_Toc341174784"/>
      <w:bookmarkStart w:id="200" w:name="_Toc359568003"/>
      <w:bookmarkStart w:id="201" w:name="_Toc526945865"/>
      <w:r>
        <w:rPr>
          <w:rStyle w:val="2ChapterXXStatementh22Header2l2Level2HeadheaChar"/>
        </w:rPr>
        <w:t>申报</w:t>
      </w:r>
      <w:r>
        <w:rPr>
          <w:rStyle w:val="2ChapterXXStatementh22Header2l2Level2HeadheaChar"/>
          <w:rFonts w:hint="eastAsia"/>
          <w:lang w:eastAsia="zh-CN"/>
        </w:rPr>
        <w:t>撤单消息</w:t>
      </w:r>
      <w:bookmarkEnd w:id="199"/>
      <w:bookmarkEnd w:id="200"/>
      <w:bookmarkEnd w:id="20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lang w:eastAsia="zh-CN"/>
              </w:rPr>
            </w:pPr>
            <w:r w:rsidRPr="00917A26">
              <w:rPr>
                <w:b/>
              </w:rPr>
              <w:t>描述：</w:t>
            </w:r>
          </w:p>
          <w:p w:rsidR="00EF5A03" w:rsidRPr="00917A26" w:rsidRDefault="00EF5A03" w:rsidP="004B7012">
            <w:pPr>
              <w:rPr>
                <w:rFonts w:cs="Arial"/>
                <w:color w:val="000000"/>
                <w:lang w:eastAsia="zh-CN"/>
              </w:rPr>
            </w:pPr>
            <w:r w:rsidRPr="00917A26">
              <w:rPr>
                <w:rFonts w:cs="Arial" w:hint="eastAsia"/>
                <w:color w:val="000000"/>
                <w:lang w:eastAsia="zh-CN"/>
              </w:rPr>
              <w:lastRenderedPageBreak/>
              <w:t>同大宗业务申报撤单消息</w:t>
            </w:r>
            <w:r w:rsidRPr="00917A26">
              <w:rPr>
                <w:rFonts w:hint="eastAsia"/>
                <w:lang w:eastAsia="zh-CN"/>
              </w:rPr>
              <w:t>。</w:t>
            </w:r>
          </w:p>
          <w:p w:rsidR="00EF5A03" w:rsidRDefault="00EF5A03" w:rsidP="004B7012">
            <w:r w:rsidRPr="00917A26">
              <w:rPr>
                <w:rFonts w:cs="Arial" w:hint="eastAsia"/>
                <w:color w:val="000000"/>
                <w:lang w:eastAsia="zh-CN"/>
              </w:rPr>
              <w:t>其中</w:t>
            </w:r>
            <w:r w:rsidRPr="00917A26">
              <w:rPr>
                <w:rFonts w:cs="Arial"/>
                <w:color w:val="000000"/>
                <w:lang w:eastAsia="zh-CN"/>
              </w:rPr>
              <w:t>订单数量</w:t>
            </w:r>
            <w:r w:rsidRPr="00917A26">
              <w:rPr>
                <w:rFonts w:cs="Arial" w:hint="eastAsia"/>
                <w:color w:val="000000"/>
                <w:lang w:eastAsia="zh-CN"/>
              </w:rPr>
              <w:t>，本业务不做校验。</w:t>
            </w:r>
          </w:p>
        </w:tc>
      </w:tr>
    </w:tbl>
    <w:p w:rsidR="00EF5A03" w:rsidRDefault="00EF5A03" w:rsidP="00EF5A03">
      <w:pPr>
        <w:rPr>
          <w:lang w:eastAsia="zh-CN"/>
        </w:rPr>
      </w:pPr>
    </w:p>
    <w:p w:rsidR="00EF5A03" w:rsidRDefault="00EF5A03" w:rsidP="002D2CE4">
      <w:pPr>
        <w:pStyle w:val="2"/>
        <w:rPr>
          <w:bCs w:val="0"/>
        </w:rPr>
      </w:pPr>
      <w:bookmarkStart w:id="202" w:name="_Toc341174785"/>
      <w:bookmarkStart w:id="203" w:name="_Toc359568004"/>
      <w:bookmarkStart w:id="204" w:name="_Toc526945866"/>
      <w:r>
        <w:rPr>
          <w:rStyle w:val="2ChapterXXStatementh22Header2l2Level2HeadheaChar"/>
        </w:rPr>
        <w:t>申报</w:t>
      </w:r>
      <w:r>
        <w:rPr>
          <w:rFonts w:hint="eastAsia"/>
          <w:bCs w:val="0"/>
          <w:lang w:eastAsia="zh-CN"/>
        </w:rPr>
        <w:t>响应消息</w:t>
      </w:r>
      <w:r>
        <w:rPr>
          <w:rFonts w:hint="eastAsia"/>
          <w:bCs w:val="0"/>
          <w:lang w:eastAsia="zh-CN"/>
        </w:rPr>
        <w:t>/</w:t>
      </w:r>
      <w:r>
        <w:rPr>
          <w:rFonts w:hint="eastAsia"/>
          <w:bCs w:val="0"/>
          <w:lang w:eastAsia="zh-CN"/>
        </w:rPr>
        <w:t>申报撤单成功响应消息</w:t>
      </w:r>
      <w:bookmarkEnd w:id="202"/>
      <w:bookmarkEnd w:id="203"/>
      <w:bookmarkEnd w:id="204"/>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lang w:eastAsia="zh-CN"/>
              </w:rPr>
            </w:pPr>
            <w:r>
              <w:t>每一个申报记录</w:t>
            </w:r>
            <w:r>
              <w:rPr>
                <w:rFonts w:hint="eastAsia"/>
                <w:lang w:eastAsia="zh-CN"/>
              </w:rPr>
              <w:t>或申报撤单记录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p>
          <w:p w:rsidR="00EF5A03" w:rsidRPr="00BE2DBE" w:rsidRDefault="00EF5A03" w:rsidP="004B7012">
            <w:pPr>
              <w:pStyle w:val="WinDescrLeft"/>
            </w:pPr>
            <w:r w:rsidRPr="00BE2DBE">
              <w:rPr>
                <w:rFonts w:hint="eastAsia"/>
              </w:rPr>
              <w:t>150</w:t>
            </w:r>
            <w:r w:rsidRPr="00BE2DBE">
              <w:rPr>
                <w:rFonts w:hint="eastAsia"/>
              </w:rPr>
              <w:t>和</w:t>
            </w:r>
            <w:r w:rsidRPr="00BE2DBE">
              <w:rPr>
                <w:rFonts w:hint="eastAsia"/>
              </w:rPr>
              <w:t>39</w:t>
            </w:r>
            <w:r w:rsidRPr="00BE2DBE">
              <w:rPr>
                <w:rFonts w:hint="eastAsia"/>
              </w:rPr>
              <w:t>组合取值含义：</w:t>
            </w:r>
          </w:p>
          <w:p w:rsidR="00EF5A03" w:rsidRPr="00BE2DBE" w:rsidRDefault="00EF5A03" w:rsidP="004B7012">
            <w:pPr>
              <w:pStyle w:val="WinDescrLeft"/>
              <w:rPr>
                <w:lang w:eastAsia="zh-CN"/>
              </w:rPr>
            </w:pPr>
            <w:r w:rsidRPr="00BE2DBE">
              <w:rPr>
                <w:rFonts w:hint="eastAsia"/>
              </w:rPr>
              <w:t>申报</w:t>
            </w:r>
            <w:r w:rsidRPr="00BE2DBE">
              <w:t>成功响应</w:t>
            </w:r>
            <w:r>
              <w:rPr>
                <w:rFonts w:hint="eastAsia"/>
                <w:lang w:eastAsia="zh-CN"/>
              </w:rPr>
              <w:t>：</w:t>
            </w:r>
            <w:r>
              <w:rPr>
                <w:rFonts w:hint="eastAsia"/>
                <w:lang w:eastAsia="zh-CN"/>
              </w:rPr>
              <w:t>150=0, 39=0</w:t>
            </w:r>
          </w:p>
          <w:p w:rsidR="00EF5A03" w:rsidRDefault="00EF5A03" w:rsidP="004B7012">
            <w:pPr>
              <w:pStyle w:val="WinDescrLeft"/>
              <w:rPr>
                <w:lang w:eastAsia="zh-CN"/>
              </w:rPr>
            </w:pPr>
            <w:r>
              <w:rPr>
                <w:rFonts w:hint="eastAsia"/>
                <w:lang w:eastAsia="zh-CN"/>
              </w:rPr>
              <w:t>申报</w:t>
            </w:r>
            <w:r w:rsidRPr="00BE2DBE">
              <w:rPr>
                <w:rFonts w:hint="eastAsia"/>
              </w:rPr>
              <w:t>拒绝响应</w:t>
            </w:r>
            <w:r>
              <w:rPr>
                <w:rFonts w:hint="eastAsia"/>
                <w:lang w:eastAsia="zh-CN"/>
              </w:rPr>
              <w:t>：</w:t>
            </w:r>
            <w:r>
              <w:rPr>
                <w:rFonts w:hint="eastAsia"/>
                <w:lang w:eastAsia="zh-CN"/>
              </w:rPr>
              <w:t>150=8, 39=8</w:t>
            </w:r>
          </w:p>
          <w:p w:rsidR="00EF5A03" w:rsidRDefault="00EF5A03" w:rsidP="004B7012">
            <w:pPr>
              <w:pStyle w:val="WinDescrLeft"/>
              <w:ind w:left="0"/>
              <w:rPr>
                <w:lang w:eastAsia="zh-CN"/>
              </w:rPr>
            </w:pPr>
            <w:r w:rsidRPr="00BE2DBE">
              <w:rPr>
                <w:rFonts w:hint="eastAsia"/>
              </w:rPr>
              <w:t>申报</w:t>
            </w:r>
            <w:r>
              <w:rPr>
                <w:rFonts w:hint="eastAsia"/>
                <w:lang w:eastAsia="zh-CN"/>
              </w:rPr>
              <w:t>撤单</w:t>
            </w:r>
            <w:r w:rsidRPr="00BE2DBE">
              <w:t>成功响应</w:t>
            </w:r>
            <w:r>
              <w:rPr>
                <w:rFonts w:hint="eastAsia"/>
                <w:lang w:eastAsia="zh-CN"/>
              </w:rPr>
              <w:t>：</w:t>
            </w:r>
            <w:r>
              <w:rPr>
                <w:rFonts w:hint="eastAsia"/>
                <w:lang w:eastAsia="zh-CN"/>
              </w:rPr>
              <w:t>150=6,39=6</w:t>
            </w:r>
          </w:p>
          <w:p w:rsidR="00EF5A03" w:rsidRDefault="00EF5A03" w:rsidP="004B7012">
            <w:pPr>
              <w:pStyle w:val="WinDescrLeft"/>
              <w:ind w:left="0"/>
              <w:rPr>
                <w:color w:val="FF0000"/>
                <w:shd w:val="clear" w:color="auto" w:fill="FFFF00"/>
                <w:lang w:val="en-US" w:eastAsia="zh-CN"/>
              </w:rPr>
            </w:pPr>
            <w:r>
              <w:rPr>
                <w:rFonts w:hint="eastAsia"/>
                <w:lang w:eastAsia="zh-CN"/>
              </w:rPr>
              <w:t>申报撤单失败响应：参见</w:t>
            </w:r>
            <w:r>
              <w:rPr>
                <w:rFonts w:hint="eastAsia"/>
                <w:lang w:eastAsia="zh-CN"/>
              </w:rPr>
              <w:t>OrderCancelReject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eastAsia="zh-CN"/>
              </w:rPr>
            </w:pPr>
            <w:r>
              <w:rPr>
                <w:rFonts w:hint="eastAsia"/>
                <w:b/>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申报响应</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w:t>
            </w:r>
            <w:r>
              <w:rPr>
                <w:rFonts w:cs="Arial" w:hint="eastAsia"/>
                <w:color w:val="000000"/>
                <w:lang w:eastAsia="zh-CN"/>
              </w:rPr>
              <w:t>6</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当前订单执行类型，取值有：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39</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当前订单状态，取值有：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eastAsia="zh-CN"/>
              </w:rPr>
              <w:t>48</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eastAsia="zh-CN"/>
              </w:rPr>
              <w:t>证券代码</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lastRenderedPageBreak/>
              <w:t>60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eastAsia="zh-CN"/>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Default="00EF5A03" w:rsidP="004B7012">
            <w:pPr>
              <w:snapToGrid w:val="0"/>
              <w:jc w:val="both"/>
              <w:rPr>
                <w:rFonts w:cs="Arial"/>
                <w:color w:val="000000"/>
                <w:lang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41</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OrigClOrdID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对于申报撤单成功响应，为</w:t>
            </w:r>
            <w:r w:rsidRPr="00D675B0">
              <w:rPr>
                <w:rFonts w:cs="Arial" w:hint="eastAsia"/>
                <w:color w:val="000000"/>
                <w:lang w:eastAsia="zh-CN"/>
              </w:rPr>
              <w:t>原始交易客户方（券商）订单编号，指示被撤消订单的</w:t>
            </w:r>
            <w:r w:rsidRPr="00D675B0">
              <w:rPr>
                <w:rFonts w:cs="Arial" w:hint="eastAsia"/>
                <w:color w:val="000000"/>
                <w:lang w:eastAsia="zh-CN"/>
              </w:rPr>
              <w:t>ClOrdID</w:t>
            </w:r>
            <w:r>
              <w:rPr>
                <w:rFonts w:cs="Arial" w:hint="eastAsia"/>
                <w:color w:val="000000"/>
                <w:lang w:eastAsia="zh-CN"/>
              </w:rPr>
              <w:t>，对于申报响应，取值为空。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val="en-US" w:eastAsia="zh-CN"/>
              </w:rPr>
              <w:t>C</w:t>
            </w:r>
            <w:r w:rsidRPr="00F852EA">
              <w:rPr>
                <w:rFonts w:cs="Arial"/>
                <w:color w:val="000000"/>
                <w:lang w:val="en-US"/>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对于申报响应，为</w:t>
            </w:r>
            <w:r>
              <w:rPr>
                <w:rFonts w:cs="Arial" w:hint="eastAsia"/>
                <w:color w:val="000000"/>
                <w:lang w:val="en-US" w:eastAsia="zh-CN"/>
              </w:rPr>
              <w:t>申报</w:t>
            </w:r>
            <w:r w:rsidRPr="00F852EA">
              <w:rPr>
                <w:rFonts w:cs="Arial"/>
                <w:color w:val="000000"/>
                <w:lang w:val="en-US"/>
              </w:rPr>
              <w:t>错误信息，供柜台系统读取错误信息，进行错误处理。</w:t>
            </w:r>
            <w:r>
              <w:rPr>
                <w:rFonts w:cs="Arial" w:hint="eastAsia"/>
                <w:color w:val="000000"/>
                <w:lang w:val="en-US" w:eastAsia="zh-CN"/>
              </w:rPr>
              <w:t>申报</w:t>
            </w:r>
            <w:r>
              <w:rPr>
                <w:rFonts w:cs="Arial"/>
                <w:color w:val="000000"/>
                <w:lang w:val="en-US"/>
              </w:rPr>
              <w:t>成功时，该字段取值</w:t>
            </w:r>
            <w:r>
              <w:rPr>
                <w:rFonts w:cs="Arial" w:hint="eastAsia"/>
                <w:color w:val="000000"/>
                <w:lang w:val="en-US" w:eastAsia="zh-CN"/>
              </w:rPr>
              <w:t>为空。申报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p w:rsidR="00EF5A03" w:rsidRPr="00F852EA" w:rsidRDefault="00EF5A03" w:rsidP="004B7012">
            <w:pPr>
              <w:jc w:val="both"/>
              <w:rPr>
                <w:rFonts w:cs="Arial"/>
                <w:color w:val="000000"/>
                <w:lang w:val="en-US" w:eastAsia="zh-CN"/>
              </w:rPr>
            </w:pPr>
            <w:r>
              <w:rPr>
                <w:rFonts w:cs="Arial" w:hint="eastAsia"/>
                <w:color w:val="000000"/>
                <w:lang w:eastAsia="zh-CN"/>
              </w:rPr>
              <w:t>对于申报撤单成功响应，</w:t>
            </w:r>
            <w:r>
              <w:rPr>
                <w:rFonts w:cs="Arial"/>
                <w:color w:val="000000"/>
                <w:lang w:val="en-US"/>
              </w:rPr>
              <w:t>该字段取值</w:t>
            </w:r>
            <w:r>
              <w:rPr>
                <w:rFonts w:cs="Arial" w:hint="eastAsia"/>
                <w:color w:val="000000"/>
                <w:lang w:val="en-US" w:eastAsia="zh-CN"/>
              </w:rPr>
              <w:t>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r w:rsidR="00EF5A03" w:rsidRPr="00917A26" w:rsidTr="004B7012">
        <w:tc>
          <w:tcPr>
            <w:tcW w:w="517" w:type="dxa"/>
            <w:tcBorders>
              <w:top w:val="single" w:sz="4" w:space="0" w:color="000000"/>
              <w:left w:val="single" w:sz="4" w:space="0" w:color="000000"/>
              <w:bottom w:val="single" w:sz="4" w:space="0" w:color="000000"/>
            </w:tcBorders>
          </w:tcPr>
          <w:p w:rsidR="00EF5A03" w:rsidRPr="00917A26" w:rsidRDefault="00EF5A03" w:rsidP="004B7012">
            <w:pPr>
              <w:jc w:val="center"/>
              <w:rPr>
                <w:rFonts w:cs="Arial"/>
                <w:color w:val="000000"/>
                <w:lang w:val="en-US"/>
              </w:rPr>
            </w:pPr>
            <w:r w:rsidRPr="00917A26">
              <w:rPr>
                <w:rFonts w:cs="Arial"/>
              </w:rPr>
              <w:t>32</w:t>
            </w:r>
          </w:p>
        </w:tc>
        <w:tc>
          <w:tcPr>
            <w:tcW w:w="1137"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val="en-US"/>
              </w:rPr>
            </w:pPr>
            <w:r w:rsidRPr="00917A26">
              <w:rPr>
                <w:rFonts w:cs="Arial"/>
              </w:rPr>
              <w:t>LastQty</w:t>
            </w:r>
          </w:p>
        </w:tc>
        <w:tc>
          <w:tcPr>
            <w:tcW w:w="5795"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lang w:eastAsia="zh-CN"/>
              </w:rPr>
              <w:t>对于申报撤单成功响应，为</w:t>
            </w:r>
            <w:r w:rsidRPr="00917A26">
              <w:rPr>
                <w:rFonts w:cs="Arial"/>
              </w:rPr>
              <w:t>该</w:t>
            </w:r>
            <w:r w:rsidRPr="00917A26">
              <w:rPr>
                <w:rFonts w:cs="Arial" w:hint="eastAsia"/>
                <w:lang w:eastAsia="zh-CN"/>
              </w:rPr>
              <w:t>撤单成功的</w:t>
            </w:r>
            <w:r w:rsidRPr="00917A26">
              <w:rPr>
                <w:rFonts w:cs="Arial"/>
              </w:rPr>
              <w:t>数量</w:t>
            </w:r>
            <w:r w:rsidRPr="00917A26">
              <w:rPr>
                <w:rFonts w:cs="Arial" w:hint="eastAsia"/>
                <w:lang w:eastAsia="zh-CN"/>
              </w:rPr>
              <w:t>。其他无意义取</w:t>
            </w:r>
            <w:r w:rsidRPr="00917A26">
              <w:rPr>
                <w:rFonts w:cs="Arial" w:hint="eastAsia"/>
                <w:lang w:eastAsia="zh-CN"/>
              </w:rPr>
              <w:t>0</w:t>
            </w:r>
          </w:p>
        </w:tc>
        <w:tc>
          <w:tcPr>
            <w:tcW w:w="987"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jc w:val="both"/>
              <w:rPr>
                <w:rFonts w:cs="Arial"/>
                <w:color w:val="000000"/>
                <w:lang w:eastAsia="zh-CN"/>
              </w:rPr>
            </w:pPr>
            <w:r w:rsidRPr="00917A26">
              <w:rPr>
                <w:rFonts w:cs="Arial"/>
              </w:rPr>
              <w:t>N1</w:t>
            </w:r>
            <w:r w:rsidRPr="00917A26">
              <w:rPr>
                <w:rFonts w:cs="Arial" w:hint="eastAsia"/>
                <w:lang w:eastAsia="zh-CN"/>
              </w:rPr>
              <w:t>2</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Pr="00917A26" w:rsidRDefault="00EF5A03" w:rsidP="004B7012">
            <w:pPr>
              <w:jc w:val="center"/>
              <w:rPr>
                <w:rFonts w:cs="Arial"/>
              </w:rPr>
            </w:pPr>
            <w:r w:rsidRPr="00917A26">
              <w:rPr>
                <w:rFonts w:cs="Arial"/>
                <w:color w:val="000000"/>
                <w:lang w:eastAsia="zh-CN"/>
              </w:rPr>
              <w:t>58</w:t>
            </w:r>
          </w:p>
        </w:tc>
        <w:tc>
          <w:tcPr>
            <w:tcW w:w="1137"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rPr>
            </w:pPr>
            <w:r w:rsidRPr="00917A26">
              <w:rPr>
                <w:rFonts w:cs="Arial"/>
                <w:color w:val="000000"/>
                <w:lang w:eastAsia="zh-CN"/>
              </w:rPr>
              <w:t>Text</w:t>
            </w:r>
          </w:p>
        </w:tc>
        <w:tc>
          <w:tcPr>
            <w:tcW w:w="5795"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lang w:eastAsia="zh-CN"/>
              </w:rPr>
            </w:pPr>
            <w:r w:rsidRPr="00917A26">
              <w:rPr>
                <w:rFonts w:cs="Arial"/>
                <w:color w:val="000000"/>
                <w:lang w:eastAsia="zh-CN"/>
              </w:rPr>
              <w:t>备注</w:t>
            </w:r>
          </w:p>
        </w:tc>
        <w:tc>
          <w:tcPr>
            <w:tcW w:w="987"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jc w:val="both"/>
              <w:rPr>
                <w:rFonts w:cs="Arial"/>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 w:rsidR="00EF5A03" w:rsidRDefault="00EF5A03" w:rsidP="002D2CE4">
      <w:pPr>
        <w:pStyle w:val="2"/>
        <w:rPr>
          <w:b w:val="0"/>
          <w:bCs w:val="0"/>
          <w:lang w:eastAsia="zh-CN"/>
        </w:rPr>
      </w:pPr>
      <w:bookmarkStart w:id="205" w:name="_Toc526945867"/>
      <w:r w:rsidRPr="00D44F0B">
        <w:rPr>
          <w:rFonts w:hint="eastAsia"/>
          <w:b w:val="0"/>
          <w:bCs w:val="0"/>
          <w:lang w:eastAsia="zh-CN"/>
        </w:rPr>
        <w:t>申报撤单失败响应消息</w:t>
      </w:r>
      <w:bookmarkEnd w:id="205"/>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同大宗业务</w:t>
            </w:r>
            <w:r>
              <w:rPr>
                <w:rFonts w:hint="eastAsia"/>
                <w:lang w:val="en-US" w:eastAsia="zh-CN"/>
              </w:rPr>
              <w:t>申报撤单失败响应消息</w:t>
            </w:r>
            <w:r>
              <w:rPr>
                <w:rFonts w:hint="eastAsia"/>
                <w:bCs/>
                <w:lang w:eastAsia="zh-CN"/>
              </w:rPr>
              <w:t>。</w:t>
            </w:r>
          </w:p>
        </w:tc>
      </w:tr>
    </w:tbl>
    <w:p w:rsidR="00EF5A03" w:rsidRDefault="00EF5A03" w:rsidP="00EF5A03">
      <w:pPr>
        <w:rPr>
          <w:lang w:eastAsia="zh-CN"/>
        </w:rPr>
      </w:pPr>
    </w:p>
    <w:p w:rsidR="00EF5A03" w:rsidRDefault="00EF5A03" w:rsidP="00EF5A03"/>
    <w:p w:rsidR="00EF5A03" w:rsidRDefault="00EF5A03" w:rsidP="002D2CE4">
      <w:pPr>
        <w:pStyle w:val="2"/>
        <w:rPr>
          <w:bCs w:val="0"/>
        </w:rPr>
      </w:pPr>
      <w:bookmarkStart w:id="206" w:name="_Toc359568006"/>
      <w:bookmarkStart w:id="207" w:name="_Toc526945868"/>
      <w:r>
        <w:rPr>
          <w:rFonts w:hint="eastAsia"/>
          <w:bCs w:val="0"/>
          <w:lang w:eastAsia="zh-CN"/>
        </w:rPr>
        <w:t>执行报告消息</w:t>
      </w:r>
      <w:bookmarkEnd w:id="206"/>
      <w:bookmarkEnd w:id="20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482010" w:rsidRDefault="00EF5A03" w:rsidP="004B7012">
            <w:pPr>
              <w:pStyle w:val="WinDescrLeft"/>
              <w:rPr>
                <w:color w:val="FF0000"/>
                <w:shd w:val="clear" w:color="auto" w:fill="FFFF00"/>
                <w:lang w:eastAsia="zh-CN"/>
              </w:rPr>
            </w:pPr>
            <w:r>
              <w:rPr>
                <w:rFonts w:hint="eastAsia"/>
                <w:bCs/>
                <w:lang w:eastAsia="zh-CN"/>
              </w:rPr>
              <w:t>执行报告表中的</w:t>
            </w:r>
            <w:r>
              <w:rPr>
                <w:rFonts w:hint="eastAsia"/>
                <w:bCs/>
                <w:lang w:eastAsia="zh-CN"/>
              </w:rPr>
              <w:t>execreporttext</w:t>
            </w:r>
            <w:r>
              <w:rPr>
                <w:rFonts w:hint="eastAsia"/>
                <w:bCs/>
                <w:lang w:eastAsia="zh-CN"/>
              </w:rPr>
              <w:t>字段数据。</w:t>
            </w:r>
          </w:p>
        </w:tc>
      </w:tr>
    </w:tbl>
    <w:p w:rsidR="00EF5A03" w:rsidRDefault="00EF5A03" w:rsidP="00EF5A03">
      <w:pPr>
        <w:rPr>
          <w:lang w:val="en-US"/>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rPr>
            </w:pPr>
            <w:r w:rsidRPr="00F852EA">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会员内部</w:t>
            </w:r>
            <w:r>
              <w:rPr>
                <w:rFonts w:cs="Arial" w:hint="eastAsia"/>
                <w:lang w:eastAsia="zh-CN"/>
              </w:rPr>
              <w:t>编号，</w:t>
            </w:r>
            <w:r w:rsidRPr="00F852EA">
              <w:rPr>
                <w:rFonts w:cs="Arial" w:hint="eastAsia"/>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lang w:eastAsia="zh-CN"/>
              </w:rPr>
              <w:t>C</w:t>
            </w:r>
            <w:r w:rsidRPr="00F852EA">
              <w:rPr>
                <w:rFonts w:cs="Arial"/>
              </w:rPr>
              <w:t>10</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OrderID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hint="eastAsia"/>
              </w:rPr>
              <w:t>交易所</w:t>
            </w:r>
            <w:r>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color w:val="000000"/>
              </w:rPr>
            </w:pPr>
            <w:r w:rsidRPr="00917A26">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rPr>
              <w:t>成交编号</w:t>
            </w:r>
            <w:r w:rsidRPr="00917A26">
              <w:rPr>
                <w:rFonts w:cs="Arial" w:hint="eastAsia"/>
                <w:lang w:eastAsia="zh-CN"/>
              </w:rPr>
              <w:t>，目前本业务有效位用到</w:t>
            </w:r>
            <w:r w:rsidRPr="00917A26">
              <w:rPr>
                <w:rFonts w:cs="Arial" w:hint="eastAsia"/>
                <w:lang w:eastAsia="zh-CN"/>
              </w:rPr>
              <w:t>10</w:t>
            </w:r>
            <w:r w:rsidRPr="00917A26">
              <w:rPr>
                <w:rFonts w:cs="Arial" w:hint="eastAsia"/>
                <w:lang w:eastAsia="zh-CN"/>
              </w:rPr>
              <w:t>位，后期将逐步扩展位数，注意做好相关技术准备工作</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cs="Arial" w:hint="eastAsia"/>
                <w:color w:val="000000"/>
              </w:rPr>
              <w:t>1180</w:t>
            </w:r>
          </w:p>
        </w:tc>
        <w:tc>
          <w:tcPr>
            <w:tcW w:w="0" w:type="auto"/>
            <w:gridSpan w:val="2"/>
            <w:tcBorders>
              <w:top w:val="single" w:sz="4" w:space="0" w:color="000000"/>
              <w:left w:val="single" w:sz="4" w:space="0" w:color="000000"/>
              <w:bottom w:val="single" w:sz="4" w:space="0" w:color="000000"/>
            </w:tcBorders>
          </w:tcPr>
          <w:p w:rsidR="00EF5A03" w:rsidRDefault="00F068DC" w:rsidP="004B7012">
            <w:pPr>
              <w:snapToGrid w:val="0"/>
              <w:rPr>
                <w:rFonts w:cs="Arial"/>
                <w:color w:val="000000"/>
              </w:rPr>
            </w:pPr>
            <w:hyperlink r:id="rId31" w:tgtFrame="tagFrame" w:history="1">
              <w:r w:rsidR="00EF5A03" w:rsidRPr="00B30B9F">
                <w:rPr>
                  <w:color w:val="000000"/>
                </w:rPr>
                <w:t>ApplID</w:t>
              </w:r>
            </w:hyperlink>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lang w:eastAsia="zh-CN"/>
              </w:rPr>
            </w:pPr>
            <w:r>
              <w:rPr>
                <w:rFonts w:cs="Arial" w:hint="eastAsia"/>
                <w:color w:val="000000"/>
              </w:rPr>
              <w:t>消息应用标识，取值同数据库中请求业务类型</w:t>
            </w:r>
            <w:r>
              <w:rPr>
                <w:rFonts w:cs="Arial" w:hint="eastAsia"/>
                <w:color w:val="000000"/>
              </w:rPr>
              <w:t>reqid</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lang w:eastAsia="zh-CN"/>
              </w:rPr>
            </w:pPr>
            <w:r>
              <w:rPr>
                <w:rFonts w:cs="Arial" w:hint="eastAsia"/>
                <w:lang w:eastAsia="zh-CN"/>
              </w:rPr>
              <w:t>C3</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lastRenderedPageBreak/>
              <w:t>48</w:t>
            </w:r>
          </w:p>
        </w:tc>
        <w:tc>
          <w:tcPr>
            <w:tcW w:w="0" w:type="auto"/>
            <w:gridSpan w:val="2"/>
            <w:tcBorders>
              <w:top w:val="single" w:sz="4" w:space="0" w:color="000000"/>
              <w:left w:val="single" w:sz="4" w:space="0" w:color="000000"/>
              <w:bottom w:val="single" w:sz="4" w:space="0" w:color="000000"/>
            </w:tcBorders>
            <w:vAlign w:val="center"/>
          </w:tcPr>
          <w:p w:rsidR="00EF5A03" w:rsidRPr="00B30B9F" w:rsidRDefault="00EF5A03" w:rsidP="004B7012">
            <w:pPr>
              <w:snapToGrid w:val="0"/>
              <w:rPr>
                <w:rFonts w:cs="Arial"/>
                <w:color w:val="000000"/>
              </w:rPr>
            </w:pPr>
            <w:r w:rsidRPr="00B30B9F">
              <w:rPr>
                <w:rFonts w:cs="Arial"/>
                <w:color w:val="000000"/>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hint="eastAsia"/>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hint="eastAsia"/>
                <w:lang w:eastAsia="zh-CN"/>
              </w:rPr>
              <w:t>8504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TotalValueTraded</w:t>
            </w:r>
          </w:p>
        </w:tc>
        <w:tc>
          <w:tcPr>
            <w:tcW w:w="0" w:type="auto"/>
            <w:tcBorders>
              <w:top w:val="single" w:sz="4" w:space="0" w:color="000000"/>
              <w:left w:val="single" w:sz="4" w:space="0" w:color="000000"/>
              <w:bottom w:val="single" w:sz="4" w:space="0" w:color="000000"/>
            </w:tcBorders>
          </w:tcPr>
          <w:p w:rsidR="00EF5A03" w:rsidRDefault="00EF5A03" w:rsidP="004B7012">
            <w:pPr>
              <w:snapToGrid w:val="0"/>
              <w:jc w:val="both"/>
              <w:rPr>
                <w:lang w:val="en-US" w:eastAsia="zh-CN"/>
              </w:rPr>
            </w:pPr>
            <w:r>
              <w:rPr>
                <w:lang w:val="en-US"/>
              </w:rPr>
              <w:t>成交</w:t>
            </w:r>
            <w:r>
              <w:rPr>
                <w:rFonts w:hint="eastAsia"/>
                <w:lang w:val="en-US" w:eastAsia="zh-CN"/>
              </w:rPr>
              <w:t>金额</w:t>
            </w:r>
          </w:p>
          <w:p w:rsidR="00EF5A03" w:rsidRDefault="00EF5A03" w:rsidP="004B7012">
            <w:pPr>
              <w:snapToGrid w:val="0"/>
              <w:jc w:val="both"/>
              <w:rPr>
                <w:lang w:val="en-US" w:eastAsia="zh-CN"/>
              </w:rPr>
            </w:pPr>
            <w:r>
              <w:rPr>
                <w:rFonts w:hint="eastAsia"/>
                <w:lang w:val="en-US" w:eastAsia="zh-CN"/>
              </w:rPr>
              <w:t>对于</w:t>
            </w:r>
            <w:r>
              <w:rPr>
                <w:rFonts w:hint="eastAsia"/>
                <w:lang w:eastAsia="zh-CN"/>
              </w:rPr>
              <w:t>国债预发行价格招标，计算方式为</w:t>
            </w:r>
            <w:r>
              <w:rPr>
                <w:rFonts w:hint="eastAsia"/>
              </w:rPr>
              <w:t>价格</w:t>
            </w:r>
            <w:r>
              <w:t>x</w:t>
            </w:r>
            <w:r>
              <w:rPr>
                <w:rFonts w:hint="eastAsia"/>
              </w:rPr>
              <w:t>数量</w:t>
            </w:r>
            <w:r>
              <w:t>*10</w:t>
            </w:r>
            <w:r>
              <w:rPr>
                <w:rFonts w:hint="eastAsia"/>
                <w:lang w:eastAsia="zh-CN"/>
              </w:rPr>
              <w:t>；</w:t>
            </w:r>
          </w:p>
          <w:p w:rsidR="00EF5A03" w:rsidRPr="00F852EA" w:rsidRDefault="00EF5A03" w:rsidP="004B7012">
            <w:pPr>
              <w:snapToGrid w:val="0"/>
              <w:jc w:val="both"/>
              <w:rPr>
                <w:rFonts w:cs="Arial"/>
              </w:rPr>
            </w:pPr>
            <w:r>
              <w:rPr>
                <w:rFonts w:hint="eastAsia"/>
                <w:lang w:val="en-US" w:eastAsia="zh-CN"/>
              </w:rPr>
              <w:t>对于</w:t>
            </w:r>
            <w:r>
              <w:rPr>
                <w:rFonts w:hint="eastAsia"/>
                <w:lang w:eastAsia="zh-CN"/>
              </w:rPr>
              <w:t>国债预发行利率招标，计算方式为</w:t>
            </w:r>
            <w:r>
              <w:rPr>
                <w:rFonts w:hint="eastAsia"/>
              </w:rPr>
              <w:t>数量</w:t>
            </w:r>
            <w:r>
              <w:t>x</w:t>
            </w:r>
            <w:r>
              <w:rPr>
                <w:rFonts w:hint="eastAsia"/>
              </w:rPr>
              <w:t>面值</w:t>
            </w:r>
            <w:r>
              <w:t>*10</w:t>
            </w:r>
            <w:r>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rPr>
              <w:t>N16(</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t>151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t>LeavesQty</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rPr>
            </w:pPr>
            <w:r w:rsidRPr="00917A26">
              <w:rPr>
                <w:rFonts w:hint="eastAsia"/>
                <w:lang w:eastAsia="zh-CN"/>
              </w:rPr>
              <w:t>本次剩余余额，暂为</w:t>
            </w:r>
            <w:r w:rsidRPr="00917A26">
              <w:rPr>
                <w:rFonts w:hint="eastAsia"/>
                <w:lang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917A26">
              <w:rPr>
                <w:rFonts w:cs="Arial"/>
                <w:color w:val="000000"/>
                <w:lang w:eastAsia="zh-CN"/>
              </w:rPr>
              <w:t>N1</w:t>
            </w:r>
            <w:r w:rsidRPr="00917A26">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rPr>
              <w:t>买卖方向，取值有：</w:t>
            </w:r>
          </w:p>
          <w:p w:rsidR="00EF5A03" w:rsidRPr="00F852EA" w:rsidRDefault="00EF5A03" w:rsidP="004B7012">
            <w:pPr>
              <w:jc w:val="both"/>
              <w:rPr>
                <w:rFonts w:cs="Arial"/>
                <w:lang w:eastAsia="zh-CN"/>
              </w:rPr>
            </w:pPr>
            <w:r w:rsidRPr="00F852EA">
              <w:rPr>
                <w:rFonts w:cs="Arial"/>
              </w:rPr>
              <w:t>1</w:t>
            </w:r>
            <w:r w:rsidRPr="00F852EA">
              <w:rPr>
                <w:rFonts w:cs="Arial"/>
              </w:rPr>
              <w:t>表示买</w:t>
            </w:r>
          </w:p>
          <w:p w:rsidR="00EF5A03" w:rsidRPr="00F852EA" w:rsidRDefault="00EF5A03" w:rsidP="004B7012">
            <w:pPr>
              <w:jc w:val="both"/>
              <w:rPr>
                <w:rFonts w:cs="Arial"/>
                <w:lang w:eastAsia="zh-CN"/>
              </w:rPr>
            </w:pPr>
            <w:r w:rsidRPr="00F852EA">
              <w:rPr>
                <w:rFonts w:cs="Arial"/>
              </w:rPr>
              <w:t>2</w:t>
            </w:r>
            <w:r w:rsidRPr="00F852EA">
              <w:rPr>
                <w:rFonts w:cs="Arial"/>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91"/>
        </w:trPr>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EF5A03">
      <w:pPr>
        <w:ind w:left="360"/>
        <w:rPr>
          <w:lang w:val="en-US" w:eastAsia="zh-CN"/>
        </w:rPr>
      </w:pPr>
    </w:p>
    <w:p w:rsidR="00EF5A03" w:rsidRPr="004B15EF" w:rsidRDefault="00EF5A03" w:rsidP="002D2CE4">
      <w:pPr>
        <w:pStyle w:val="1"/>
        <w:rPr>
          <w:rFonts w:ascii="宋体" w:hAnsi="宋体" w:cs="Arial"/>
          <w:lang w:val="en-US" w:eastAsia="zh-CN"/>
        </w:rPr>
      </w:pPr>
      <w:bookmarkStart w:id="208" w:name="_Toc526945869"/>
      <w:r>
        <w:rPr>
          <w:rFonts w:ascii="宋体" w:hAnsi="宋体" w:cs="Arial" w:hint="eastAsia"/>
          <w:lang w:val="en-US" w:eastAsia="zh-CN"/>
        </w:rPr>
        <w:lastRenderedPageBreak/>
        <w:t>上证</w:t>
      </w:r>
      <w:r>
        <w:rPr>
          <w:rFonts w:ascii="宋体" w:hAnsi="宋体" w:cs="Arial"/>
          <w:lang w:val="en-US" w:eastAsia="zh-CN"/>
        </w:rPr>
        <w:t>LOF</w:t>
      </w:r>
      <w:r>
        <w:rPr>
          <w:rFonts w:ascii="宋体" w:hAnsi="宋体" w:cs="Arial" w:hint="eastAsia"/>
          <w:lang w:val="en-US" w:eastAsia="zh-CN"/>
        </w:rPr>
        <w:t>业务</w:t>
      </w:r>
      <w:r w:rsidRPr="004B15EF">
        <w:rPr>
          <w:rFonts w:ascii="宋体" w:hAnsi="宋体" w:cs="Arial" w:hint="eastAsia"/>
          <w:lang w:val="en-US" w:eastAsia="zh-CN"/>
        </w:rPr>
        <w:t>消息规范</w:t>
      </w:r>
      <w:bookmarkEnd w:id="208"/>
    </w:p>
    <w:p w:rsidR="00EF5A03" w:rsidRPr="00C82A6D" w:rsidRDefault="00EF5A03" w:rsidP="002D2CE4">
      <w:pPr>
        <w:pStyle w:val="2"/>
        <w:rPr>
          <w:rStyle w:val="2ChapterXXStatementh22Header2l2Level2HeadheaChar"/>
          <w:lang w:eastAsia="zh-CN"/>
        </w:rPr>
      </w:pPr>
      <w:bookmarkStart w:id="209" w:name="_Toc384976828"/>
      <w:bookmarkStart w:id="210" w:name="_Toc526945870"/>
      <w:r>
        <w:rPr>
          <w:rStyle w:val="2ChapterXXStatementh22Header2l2Level2HeadheaChar"/>
          <w:rFonts w:hint="eastAsia"/>
          <w:lang w:eastAsia="zh-CN"/>
        </w:rPr>
        <w:t xml:space="preserve">上证LOF </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209"/>
      <w:bookmarkEnd w:id="210"/>
    </w:p>
    <w:p w:rsidR="00EF5A03" w:rsidRPr="001F55BD" w:rsidRDefault="00EF5A03" w:rsidP="00EF5A03">
      <w:pPr>
        <w:rPr>
          <w:lang w:val="en-US" w:eastAsia="zh-CN"/>
        </w:rPr>
      </w:pPr>
      <w:r>
        <w:rPr>
          <w:rFonts w:hint="eastAsia"/>
          <w:lang w:eastAsia="zh-CN"/>
        </w:rPr>
        <w:t>根据上证</w:t>
      </w:r>
      <w:r>
        <w:rPr>
          <w:rFonts w:hint="eastAsia"/>
          <w:lang w:eastAsia="zh-CN"/>
        </w:rPr>
        <w:t>LOF</w:t>
      </w:r>
      <w:r>
        <w:rPr>
          <w:rFonts w:hint="eastAsia"/>
          <w:lang w:eastAsia="zh-CN"/>
        </w:rPr>
        <w:t>认购、</w:t>
      </w:r>
      <w:r w:rsidRPr="00A639BC">
        <w:rPr>
          <w:rFonts w:hint="eastAsia"/>
          <w:lang w:eastAsia="zh-CN"/>
        </w:rPr>
        <w:t>申赎</w:t>
      </w:r>
      <w:r>
        <w:rPr>
          <w:rFonts w:hint="eastAsia"/>
          <w:lang w:eastAsia="zh-CN"/>
        </w:rPr>
        <w:t>、转托管</w:t>
      </w:r>
      <w:r w:rsidRPr="00A639BC">
        <w:rPr>
          <w:rFonts w:hint="eastAsia"/>
        </w:rPr>
        <w:t>流程</w:t>
      </w:r>
      <w:r w:rsidRPr="00A639BC">
        <w:rPr>
          <w:rFonts w:hint="eastAsia"/>
          <w:lang w:eastAsia="zh-CN"/>
        </w:rPr>
        <w:t>，市场投资者可以</w:t>
      </w:r>
      <w:r w:rsidRPr="00A639BC">
        <w:rPr>
          <w:rFonts w:hint="eastAsia"/>
        </w:rPr>
        <w:t>进行</w:t>
      </w:r>
      <w:r>
        <w:rPr>
          <w:rFonts w:hint="eastAsia"/>
          <w:lang w:eastAsia="zh-CN"/>
        </w:rPr>
        <w:t>上证</w:t>
      </w:r>
      <w:r>
        <w:rPr>
          <w:rFonts w:hint="eastAsia"/>
          <w:lang w:eastAsia="zh-CN"/>
        </w:rPr>
        <w:t>LOF</w:t>
      </w:r>
      <w:r>
        <w:rPr>
          <w:rFonts w:hint="eastAsia"/>
          <w:lang w:eastAsia="zh-CN"/>
        </w:rPr>
        <w:t>业务</w:t>
      </w:r>
      <w:r w:rsidRPr="00A639BC">
        <w:rPr>
          <w:rFonts w:hint="eastAsia"/>
          <w:lang w:eastAsia="zh-CN"/>
        </w:rPr>
        <w:t>申报</w:t>
      </w:r>
      <w:r w:rsidRPr="00A639BC">
        <w:rPr>
          <w:rFonts w:hint="eastAsia"/>
        </w:rPr>
        <w:t>，</w:t>
      </w:r>
      <w:r w:rsidRPr="00A639BC">
        <w:rPr>
          <w:rFonts w:hint="eastAsia"/>
          <w:lang w:eastAsia="zh-CN"/>
        </w:rPr>
        <w:t>交易所实时反馈申报确认，下图描述了</w:t>
      </w:r>
      <w:r>
        <w:rPr>
          <w:rFonts w:hint="eastAsia"/>
          <w:lang w:eastAsia="zh-CN"/>
        </w:rPr>
        <w:t>上证</w:t>
      </w:r>
      <w:r>
        <w:rPr>
          <w:rFonts w:hint="eastAsia"/>
          <w:lang w:eastAsia="zh-CN"/>
        </w:rPr>
        <w:t>LOF</w:t>
      </w:r>
      <w:r w:rsidRPr="00A639BC">
        <w:rPr>
          <w:rFonts w:hint="eastAsia"/>
          <w:lang w:eastAsia="zh-CN"/>
        </w:rPr>
        <w:t>的</w:t>
      </w:r>
      <w:r w:rsidRPr="00A639BC">
        <w:rPr>
          <w:rFonts w:hint="eastAsia"/>
          <w:lang w:eastAsia="zh-CN"/>
        </w:rPr>
        <w:t>STEP</w:t>
      </w:r>
      <w:r w:rsidRPr="00A639BC">
        <w:rPr>
          <w:rFonts w:hint="eastAsia"/>
          <w:lang w:eastAsia="zh-CN"/>
        </w:rPr>
        <w:t>消息通信流程。</w:t>
      </w:r>
    </w:p>
    <w:p w:rsidR="00EF5A03" w:rsidRPr="00293D66" w:rsidRDefault="00EF5A03" w:rsidP="00EF5A03">
      <w:pPr>
        <w:jc w:val="center"/>
        <w:rPr>
          <w:lang w:val="en-US" w:eastAsia="zh-CN"/>
        </w:rPr>
      </w:pPr>
      <w:r>
        <w:rPr>
          <w:rFonts w:hint="eastAsia"/>
          <w:noProof/>
          <w:lang w:val="en-US" w:eastAsia="zh-CN"/>
        </w:rPr>
        <w:drawing>
          <wp:inline distT="0" distB="0" distL="0" distR="0">
            <wp:extent cx="5276850" cy="5010150"/>
            <wp:effectExtent l="19050" t="0" r="0" b="0"/>
            <wp:docPr id="10" name="图片 10"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STEP图"/>
                    <pic:cNvPicPr>
                      <a:picLocks noChangeAspect="1" noChangeArrowheads="1"/>
                    </pic:cNvPicPr>
                  </pic:nvPicPr>
                  <pic:blipFill>
                    <a:blip r:embed="rId32" cstate="print"/>
                    <a:srcRect/>
                    <a:stretch>
                      <a:fillRect/>
                    </a:stretch>
                  </pic:blipFill>
                  <pic:spPr bwMode="auto">
                    <a:xfrm>
                      <a:off x="0" y="0"/>
                      <a:ext cx="5276850" cy="5010150"/>
                    </a:xfrm>
                    <a:prstGeom prst="rect">
                      <a:avLst/>
                    </a:prstGeom>
                    <a:noFill/>
                    <a:ln w="9525">
                      <a:noFill/>
                      <a:miter lim="800000"/>
                      <a:headEnd/>
                      <a:tailEnd/>
                    </a:ln>
                  </pic:spPr>
                </pic:pic>
              </a:graphicData>
            </a:graphic>
          </wp:inline>
        </w:drawing>
      </w:r>
    </w:p>
    <w:p w:rsidR="00EF5A03" w:rsidRDefault="00EF5A03" w:rsidP="00EF5A03"/>
    <w:p w:rsidR="00EF5A03" w:rsidRDefault="00EF5A03" w:rsidP="002D2CE4">
      <w:pPr>
        <w:pStyle w:val="2"/>
        <w:rPr>
          <w:bCs w:val="0"/>
        </w:rPr>
      </w:pPr>
      <w:bookmarkStart w:id="211" w:name="_Toc384976829"/>
      <w:bookmarkStart w:id="212" w:name="_Toc526945871"/>
      <w:r>
        <w:rPr>
          <w:rStyle w:val="2ChapterXXStatementh22Header2l2Level2HeadheaChar"/>
        </w:rPr>
        <w:t>申报</w:t>
      </w:r>
      <w:r>
        <w:rPr>
          <w:rStyle w:val="2ChapterXXStatementh22Header2l2Level2HeadheaChar"/>
          <w:rFonts w:hint="eastAsia"/>
          <w:lang w:eastAsia="zh-CN"/>
        </w:rPr>
        <w:t>消息</w:t>
      </w:r>
      <w:bookmarkEnd w:id="211"/>
      <w:bookmarkEnd w:id="212"/>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Pr="00514A45" w:rsidRDefault="00EF5A03" w:rsidP="004B7012">
            <w:pPr>
              <w:pStyle w:val="WinDescrLeft"/>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w:t>
            </w:r>
            <w:r w:rsidRPr="00A639BC">
              <w:rPr>
                <w:rFonts w:hint="eastAsia"/>
                <w:bCs/>
                <w:lang w:eastAsia="zh-CN"/>
              </w:rPr>
              <w:t>行</w:t>
            </w:r>
            <w:r>
              <w:rPr>
                <w:rFonts w:hint="eastAsia"/>
                <w:lang w:eastAsia="zh-CN"/>
              </w:rPr>
              <w:t>上证</w:t>
            </w:r>
            <w:r>
              <w:rPr>
                <w:rFonts w:hint="eastAsia"/>
                <w:lang w:eastAsia="zh-CN"/>
              </w:rPr>
              <w:t>LOF</w:t>
            </w:r>
            <w:r>
              <w:rPr>
                <w:rFonts w:hint="eastAsia"/>
                <w:lang w:eastAsia="zh-CN"/>
              </w:rPr>
              <w:t>认购、</w:t>
            </w:r>
            <w:r w:rsidRPr="00A639BC">
              <w:rPr>
                <w:rFonts w:hint="eastAsia"/>
                <w:lang w:eastAsia="zh-CN"/>
              </w:rPr>
              <w:t>申赎</w:t>
            </w:r>
            <w:r>
              <w:rPr>
                <w:rFonts w:hint="eastAsia"/>
                <w:lang w:eastAsia="zh-CN"/>
              </w:rPr>
              <w:t>、转托管</w:t>
            </w:r>
            <w:r>
              <w:rPr>
                <w:rFonts w:hint="eastAsia"/>
                <w:bCs/>
                <w:lang w:eastAsia="zh-CN"/>
              </w:rPr>
              <w:t>申报。</w:t>
            </w:r>
          </w:p>
        </w:tc>
      </w:tr>
    </w:tbl>
    <w:p w:rsidR="00EF5A03" w:rsidRDefault="00EF5A03" w:rsidP="00EF5A03">
      <w:pPr>
        <w:rPr>
          <w:lang w:eastAsia="zh-CN"/>
        </w:rPr>
      </w:pPr>
    </w:p>
    <w:p w:rsidR="00EF5A03" w:rsidRPr="00C04F7E" w:rsidRDefault="00EF5A03" w:rsidP="002D2CE4">
      <w:pPr>
        <w:pStyle w:val="3"/>
        <w:rPr>
          <w:lang w:val="en-US" w:eastAsia="zh-CN"/>
        </w:rPr>
      </w:pPr>
      <w:bookmarkStart w:id="213" w:name="_Toc384976830"/>
      <w:bookmarkStart w:id="214" w:name="_Toc526945872"/>
      <w:r w:rsidRPr="00C04F7E">
        <w:rPr>
          <w:rFonts w:hint="eastAsia"/>
          <w:lang w:val="en-US" w:eastAsia="zh-CN"/>
        </w:rPr>
        <w:lastRenderedPageBreak/>
        <w:t>认购申报</w:t>
      </w:r>
      <w:bookmarkEnd w:id="213"/>
      <w:bookmarkEnd w:id="214"/>
    </w:p>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证券代码</w:t>
            </w:r>
            <w:r w:rsidRPr="00917A26">
              <w:rPr>
                <w:rFonts w:cs="Arial" w:hint="eastAsia"/>
                <w:color w:val="000000"/>
                <w:lang w:eastAsia="zh-CN"/>
              </w:rPr>
              <w:t>，上证</w:t>
            </w:r>
            <w:r w:rsidRPr="00917A26">
              <w:rPr>
                <w:rFonts w:cs="Arial" w:hint="eastAsia"/>
                <w:color w:val="000000"/>
                <w:lang w:eastAsia="zh-CN"/>
              </w:rPr>
              <w:t>LOF</w:t>
            </w:r>
            <w:r w:rsidRPr="00917A26">
              <w:rPr>
                <w:rFonts w:cs="Arial" w:hint="eastAsia"/>
                <w:color w:val="000000"/>
                <w:lang w:eastAsia="zh-CN"/>
              </w:rPr>
              <w:t>二级市场交易证券代码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917A26">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152</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bookmarkStart w:id="215" w:name="152"/>
            <w:r w:rsidRPr="00EB7871">
              <w:rPr>
                <w:rFonts w:cs="Arial"/>
                <w:color w:val="000000"/>
                <w:lang w:eastAsia="zh-CN"/>
              </w:rPr>
              <w:t>CashOrderQty</w:t>
            </w:r>
            <w:bookmarkEnd w:id="215"/>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认购金额，单位元</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6</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Pr="00753421" w:rsidRDefault="00EF5A03" w:rsidP="002D2CE4">
      <w:pPr>
        <w:pStyle w:val="3"/>
        <w:rPr>
          <w:lang w:val="en-US" w:eastAsia="zh-CN"/>
        </w:rPr>
      </w:pPr>
      <w:bookmarkStart w:id="216" w:name="_Toc384976831"/>
      <w:bookmarkStart w:id="217" w:name="_Toc526945873"/>
      <w:r w:rsidRPr="00753421">
        <w:rPr>
          <w:rFonts w:hint="eastAsia"/>
          <w:lang w:val="en-US" w:eastAsia="zh-CN"/>
        </w:rPr>
        <w:t>申赎申报</w:t>
      </w:r>
      <w:bookmarkEnd w:id="216"/>
      <w:bookmarkEnd w:id="217"/>
    </w:p>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证券代码</w:t>
            </w:r>
            <w:r w:rsidRPr="00917A26">
              <w:rPr>
                <w:rFonts w:cs="Arial" w:hint="eastAsia"/>
                <w:color w:val="000000"/>
                <w:lang w:eastAsia="zh-CN"/>
              </w:rPr>
              <w:t>，上证</w:t>
            </w:r>
            <w:r w:rsidRPr="00917A26">
              <w:rPr>
                <w:rFonts w:cs="Arial" w:hint="eastAsia"/>
                <w:color w:val="000000"/>
                <w:lang w:eastAsia="zh-CN"/>
              </w:rPr>
              <w:t>LOF</w:t>
            </w:r>
            <w:r w:rsidRPr="00917A26">
              <w:rPr>
                <w:rFonts w:cs="Arial" w:hint="eastAsia"/>
                <w:color w:val="000000"/>
                <w:lang w:eastAsia="zh-CN"/>
              </w:rPr>
              <w:t>二级市场交易证券代码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917A26">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价格，填写</w:t>
            </w:r>
            <w:r>
              <w:rPr>
                <w:rFonts w:cs="Arial" w:hint="eastAsia"/>
                <w:color w:val="000000"/>
                <w:lang w:eastAsia="zh-CN"/>
              </w:rPr>
              <w:t>1.000</w:t>
            </w:r>
            <w:r>
              <w:rPr>
                <w:rFonts w:cs="Arial" w:hint="eastAsia"/>
                <w:color w:val="000000"/>
                <w:lang w:eastAsia="zh-CN"/>
              </w:rPr>
              <w:t>，单位元，无实际意义</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申赎</w:t>
            </w:r>
            <w:r>
              <w:rPr>
                <w:rFonts w:cs="Arial"/>
                <w:color w:val="000000"/>
                <w:lang w:eastAsia="zh-CN"/>
              </w:rPr>
              <w:t>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lastRenderedPageBreak/>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Pr="00753421" w:rsidRDefault="00EF5A03" w:rsidP="002D2CE4">
      <w:pPr>
        <w:pStyle w:val="3"/>
        <w:rPr>
          <w:lang w:val="en-US" w:eastAsia="zh-CN"/>
        </w:rPr>
      </w:pPr>
      <w:bookmarkStart w:id="218" w:name="_Toc384976832"/>
      <w:bookmarkStart w:id="219" w:name="_Toc526945874"/>
      <w:r>
        <w:rPr>
          <w:rFonts w:hint="eastAsia"/>
          <w:lang w:val="en-US" w:eastAsia="zh-CN"/>
        </w:rPr>
        <w:t>转托管</w:t>
      </w:r>
      <w:r>
        <w:rPr>
          <w:rFonts w:hint="eastAsia"/>
          <w:lang w:val="en-US" w:eastAsia="zh-CN"/>
        </w:rPr>
        <w:t>\</w:t>
      </w:r>
      <w:r>
        <w:rPr>
          <w:rFonts w:hint="eastAsia"/>
          <w:lang w:val="en-US" w:eastAsia="zh-CN"/>
        </w:rPr>
        <w:t>分拆</w:t>
      </w:r>
      <w:r>
        <w:rPr>
          <w:rFonts w:hint="eastAsia"/>
          <w:lang w:val="en-US" w:eastAsia="zh-CN"/>
        </w:rPr>
        <w:t>\</w:t>
      </w:r>
      <w:r>
        <w:rPr>
          <w:rFonts w:hint="eastAsia"/>
          <w:lang w:val="en-US" w:eastAsia="zh-CN"/>
        </w:rPr>
        <w:t>合并申报</w:t>
      </w:r>
      <w:bookmarkEnd w:id="218"/>
      <w:bookmarkEnd w:id="219"/>
    </w:p>
    <w:tbl>
      <w:tblPr>
        <w:tblW w:w="0" w:type="auto"/>
        <w:tblInd w:w="-5" w:type="dxa"/>
        <w:tblCellMar>
          <w:left w:w="57" w:type="dxa"/>
          <w:right w:w="57" w:type="dxa"/>
        </w:tblCellMar>
        <w:tblLook w:val="0000"/>
      </w:tblPr>
      <w:tblGrid>
        <w:gridCol w:w="644"/>
        <w:gridCol w:w="448"/>
        <w:gridCol w:w="993"/>
        <w:gridCol w:w="5847"/>
        <w:gridCol w:w="498"/>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eastAsia="zh-CN"/>
              </w:rPr>
            </w:pPr>
            <w:r w:rsidRPr="00917A26">
              <w:rPr>
                <w:rFonts w:cs="Arial"/>
                <w:color w:val="000000"/>
                <w:lang w:eastAsia="zh-CN"/>
              </w:rPr>
              <w:t>MsgType</w:t>
            </w:r>
            <w:r w:rsidRPr="00917A26">
              <w:rPr>
                <w:rFonts w:cs="Arial" w:hint="eastAsia"/>
                <w:color w:val="000000"/>
                <w:lang w:eastAsia="zh-CN"/>
              </w:rPr>
              <w:t>取值为：</w:t>
            </w:r>
            <w:r w:rsidRPr="00917A26">
              <w:rPr>
                <w:rFonts w:cs="Arial" w:hint="eastAsia"/>
                <w:color w:val="000000"/>
                <w:lang w:eastAsia="zh-CN"/>
              </w:rPr>
              <w:t xml:space="preserve"> U001=</w:t>
            </w:r>
            <w:r w:rsidRPr="00917A26">
              <w:rPr>
                <w:rFonts w:cs="Arial" w:hint="eastAsia"/>
                <w:color w:val="000000"/>
                <w:lang w:eastAsia="zh-CN"/>
              </w:rPr>
              <w:t>注册指令</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会员内部</w:t>
            </w:r>
            <w:r w:rsidRPr="00917A26">
              <w:rPr>
                <w:rFonts w:cs="Arial" w:hint="eastAsia"/>
                <w:color w:val="000000"/>
                <w:lang w:eastAsia="zh-CN"/>
              </w:rPr>
              <w:t>编号</w:t>
            </w:r>
            <w:r w:rsidRPr="00917A26">
              <w:rPr>
                <w:rFonts w:cs="Arial"/>
                <w:color w:val="000000"/>
                <w:lang w:eastAsia="zh-CN"/>
              </w:rPr>
              <w:t>，</w:t>
            </w:r>
            <w:r w:rsidRPr="00917A26">
              <w:rPr>
                <w:rFonts w:cs="Arial" w:hint="eastAsia"/>
                <w:color w:val="000000"/>
                <w:lang w:eastAsia="zh-CN"/>
              </w:rPr>
              <w:t>指申报</w:t>
            </w:r>
            <w:r w:rsidRPr="00917A26">
              <w:rPr>
                <w:rFonts w:cs="Arial"/>
                <w:color w:val="000000"/>
                <w:lang w:eastAsia="zh-CN"/>
              </w:rPr>
              <w:t>会员内部</w:t>
            </w:r>
            <w:r w:rsidRPr="00917A26">
              <w:rPr>
                <w:rFonts w:cs="Arial" w:hint="eastAsia"/>
                <w:color w:val="000000"/>
                <w:lang w:eastAsia="zh-CN"/>
              </w:rPr>
              <w:t>编号</w:t>
            </w:r>
            <w:r w:rsidRPr="00917A26">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C</w:t>
            </w:r>
            <w:r w:rsidRPr="00917A26">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证券代码</w:t>
            </w:r>
            <w:r w:rsidRPr="00917A26">
              <w:rPr>
                <w:rFonts w:cs="Arial" w:hint="eastAsia"/>
                <w:color w:val="000000"/>
                <w:lang w:eastAsia="zh-CN"/>
              </w:rPr>
              <w:t>，上证</w:t>
            </w:r>
            <w:r w:rsidRPr="00917A26">
              <w:rPr>
                <w:rFonts w:cs="Arial" w:hint="eastAsia"/>
                <w:color w:val="000000"/>
                <w:lang w:eastAsia="zh-CN"/>
              </w:rPr>
              <w:t>LOF</w:t>
            </w:r>
            <w:r w:rsidRPr="00917A26">
              <w:rPr>
                <w:rFonts w:cs="Arial" w:hint="eastAsia"/>
                <w:color w:val="000000"/>
                <w:lang w:eastAsia="zh-CN"/>
              </w:rPr>
              <w:t>二级市场交易证券代码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917A26">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数量</w:t>
            </w:r>
          </w:p>
          <w:p w:rsidR="00EF5A03" w:rsidRDefault="00EF5A03" w:rsidP="004B7012">
            <w:pPr>
              <w:jc w:val="both"/>
              <w:rPr>
                <w:rFonts w:cs="Arial"/>
                <w:color w:val="000000"/>
                <w:lang w:eastAsia="zh-CN"/>
              </w:rPr>
            </w:pPr>
            <w:r>
              <w:rPr>
                <w:rFonts w:cs="Arial" w:hint="eastAsia"/>
                <w:color w:val="000000"/>
                <w:lang w:eastAsia="zh-CN"/>
              </w:rPr>
              <w:t>转托管数量或分拆、合并数量。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参与方个数，后接重复组，依次包含发起方的投资者账户、申报交易单元号、营业部代码、转入方基金参与方编码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4</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left w:val="single" w:sz="4" w:space="0" w:color="000000"/>
            </w:tcBorders>
            <w:textDirection w:val="tbRlV"/>
            <w:vAlign w:val="center"/>
          </w:tcPr>
          <w:p w:rsidR="00EF5A03" w:rsidRDefault="00EF5A03" w:rsidP="004B7012">
            <w:pPr>
              <w:snapToGrid w:val="0"/>
              <w:ind w:left="113" w:right="113"/>
              <w:jc w:val="center"/>
              <w:rPr>
                <w:rFonts w:cs="Arial"/>
                <w:color w:val="000000"/>
              </w:rPr>
            </w:pPr>
            <w:r>
              <w:rPr>
                <w:rFonts w:cs="Arial" w:hint="eastAsia"/>
                <w:color w:val="000000"/>
                <w:lang w:eastAsia="zh-CN"/>
              </w:rPr>
              <w:t>转入方基金参与方编码</w:t>
            </w: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448</w:t>
            </w:r>
          </w:p>
        </w:tc>
        <w:tc>
          <w:tcPr>
            <w:tcW w:w="0" w:type="auto"/>
            <w:tcBorders>
              <w:top w:val="single" w:sz="4" w:space="0" w:color="000000"/>
              <w:left w:val="single" w:sz="4" w:space="0" w:color="auto"/>
              <w:bottom w:val="single" w:sz="4" w:space="0" w:color="000000"/>
            </w:tcBorders>
          </w:tcPr>
          <w:p w:rsidR="00EF5A03" w:rsidRDefault="00EF5A03" w:rsidP="004B7012">
            <w:pPr>
              <w:snapToGrid w:val="0"/>
              <w:jc w:val="both"/>
              <w:rPr>
                <w:rFonts w:cs="Arial"/>
                <w:color w:val="000000"/>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转入方基金参与方编码。</w:t>
            </w:r>
          </w:p>
          <w:p w:rsidR="00EF5A03" w:rsidRDefault="00EF5A03" w:rsidP="004B7012">
            <w:pPr>
              <w:jc w:val="both"/>
              <w:rPr>
                <w:rFonts w:cs="Arial"/>
                <w:color w:val="000000"/>
                <w:lang w:eastAsia="zh-CN"/>
              </w:rPr>
            </w:pPr>
            <w:r>
              <w:rPr>
                <w:rFonts w:cs="Arial" w:hint="eastAsia"/>
                <w:color w:val="000000"/>
                <w:lang w:eastAsia="zh-CN"/>
              </w:rPr>
              <w:t>交易所目前支持的</w:t>
            </w:r>
            <w:r>
              <w:rPr>
                <w:rFonts w:cs="Arial" w:hint="eastAsia"/>
                <w:color w:val="000000"/>
                <w:lang w:eastAsia="zh-CN"/>
              </w:rPr>
              <w:t>3</w:t>
            </w:r>
            <w:r>
              <w:rPr>
                <w:rFonts w:cs="Arial" w:hint="eastAsia"/>
                <w:color w:val="000000"/>
                <w:lang w:eastAsia="zh-CN"/>
              </w:rPr>
              <w:t>位基金参与方编码方式，暂不支持</w:t>
            </w:r>
            <w:r>
              <w:rPr>
                <w:rFonts w:cs="Arial" w:hint="eastAsia"/>
                <w:color w:val="000000"/>
                <w:lang w:eastAsia="zh-CN"/>
              </w:rPr>
              <w:t>9</w:t>
            </w:r>
            <w:r>
              <w:rPr>
                <w:rFonts w:cs="Arial" w:hint="eastAsia"/>
                <w:color w:val="000000"/>
                <w:lang w:eastAsia="zh-CN"/>
              </w:rPr>
              <w:t>位编码。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C9</w:t>
            </w:r>
          </w:p>
        </w:tc>
      </w:tr>
      <w:tr w:rsidR="00EF5A03" w:rsidRPr="00FF7C13" w:rsidTr="004B7012">
        <w:trPr>
          <w:trHeight w:val="748"/>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rPr>
              <w:t>取</w:t>
            </w:r>
            <w:r>
              <w:rPr>
                <w:rFonts w:cs="Arial" w:hint="eastAsia"/>
                <w:color w:val="000000"/>
                <w:lang w:eastAsia="zh-CN"/>
              </w:rPr>
              <w:t>40</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转入方基金参与方编码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220" w:name="_Toc384976833"/>
      <w:bookmarkStart w:id="221" w:name="_Toc526945875"/>
      <w:r>
        <w:rPr>
          <w:rStyle w:val="2ChapterXXStatementh22Header2l2Level2HeadheaChar"/>
        </w:rPr>
        <w:t>申报</w:t>
      </w:r>
      <w:r>
        <w:rPr>
          <w:rStyle w:val="2ChapterXXStatementh22Header2l2Level2HeadheaChar"/>
          <w:rFonts w:hint="eastAsia"/>
          <w:lang w:eastAsia="zh-CN"/>
        </w:rPr>
        <w:t>撤单消息</w:t>
      </w:r>
      <w:bookmarkEnd w:id="220"/>
      <w:bookmarkEnd w:id="22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rFonts w:cs="Arial"/>
                <w:lang w:eastAsia="zh-CN"/>
              </w:rPr>
            </w:pPr>
            <w:r w:rsidRPr="00917A26">
              <w:rPr>
                <w:rFonts w:hint="eastAsia"/>
                <w:bCs/>
                <w:lang w:eastAsia="zh-CN"/>
              </w:rPr>
              <w:t>请求及响应接口表中的</w:t>
            </w:r>
            <w:r w:rsidRPr="00917A26">
              <w:rPr>
                <w:rFonts w:hint="eastAsia"/>
                <w:bCs/>
                <w:lang w:eastAsia="zh-CN"/>
              </w:rPr>
              <w:t>reqtext</w:t>
            </w:r>
            <w:r w:rsidRPr="00917A26">
              <w:rPr>
                <w:rFonts w:hint="eastAsia"/>
                <w:bCs/>
                <w:lang w:eastAsia="zh-CN"/>
              </w:rPr>
              <w:t>字段数据。</w:t>
            </w:r>
          </w:p>
          <w:p w:rsidR="00EF5A03" w:rsidRPr="00917A26" w:rsidRDefault="00EF5A03" w:rsidP="004B7012">
            <w:pPr>
              <w:pStyle w:val="WinDescrLeft"/>
            </w:pPr>
            <w:r w:rsidRPr="00917A26">
              <w:rPr>
                <w:rFonts w:cs="Arial"/>
              </w:rPr>
              <w:t>市场参与者</w:t>
            </w:r>
            <w:r w:rsidRPr="00917A26">
              <w:rPr>
                <w:rFonts w:hint="eastAsia"/>
                <w:bCs/>
                <w:lang w:eastAsia="zh-CN"/>
              </w:rPr>
              <w:t>使用</w:t>
            </w:r>
            <w:r w:rsidRPr="00917A26">
              <w:rPr>
                <w:rFonts w:hint="eastAsia"/>
                <w:bCs/>
                <w:lang w:eastAsia="zh-CN"/>
              </w:rPr>
              <w:t>OrderCancel Request</w:t>
            </w:r>
            <w:r w:rsidRPr="00917A26">
              <w:rPr>
                <w:rFonts w:hint="eastAsia"/>
                <w:bCs/>
                <w:lang w:eastAsia="zh-CN"/>
              </w:rPr>
              <w:t>消息进行申报撤单</w:t>
            </w:r>
          </w:p>
          <w:p w:rsidR="00EF5A03" w:rsidRPr="00917A26" w:rsidRDefault="00EF5A03" w:rsidP="004B7012">
            <w:pPr>
              <w:rPr>
                <w:rFonts w:ascii="宋体" w:hAnsi="Times New Roman" w:cs="宋体"/>
                <w:color w:val="000000"/>
                <w:lang w:val="en-US" w:eastAsia="zh-CN"/>
              </w:rPr>
            </w:pPr>
            <w:r w:rsidRPr="00917A26">
              <w:rPr>
                <w:rFonts w:ascii="宋体" w:hAnsi="Times New Roman" w:cs="宋体" w:hint="eastAsia"/>
                <w:color w:val="000000"/>
                <w:lang w:val="en-US" w:eastAsia="zh-CN"/>
              </w:rPr>
              <w:t>需要注意的是，为简化会员公司备份切换动作，综合业务平台采用原始申报的</w:t>
            </w:r>
            <w:r w:rsidRPr="00917A26">
              <w:rPr>
                <w:rFonts w:cs="Arial"/>
                <w:color w:val="000000"/>
                <w:lang w:eastAsia="zh-CN"/>
              </w:rPr>
              <w:t>会员内部</w:t>
            </w:r>
            <w:r w:rsidRPr="00917A26">
              <w:rPr>
                <w:rFonts w:cs="Arial" w:hint="eastAsia"/>
                <w:color w:val="000000"/>
                <w:lang w:eastAsia="zh-CN"/>
              </w:rPr>
              <w:t>编号和</w:t>
            </w:r>
            <w:r w:rsidRPr="00917A26">
              <w:rPr>
                <w:rFonts w:ascii="宋体" w:hAnsi="Times New Roman" w:cs="宋体" w:hint="eastAsia"/>
                <w:color w:val="000000"/>
                <w:lang w:val="en-US" w:eastAsia="zh-CN"/>
              </w:rPr>
              <w:t>业务交易单元号作为撤单索引字段。</w:t>
            </w:r>
          </w:p>
          <w:p w:rsidR="00EF5A03" w:rsidRDefault="00EF5A03" w:rsidP="004B7012">
            <w:r w:rsidRPr="00917A26">
              <w:rPr>
                <w:rFonts w:ascii="宋体" w:hAnsi="Times New Roman" w:cs="宋体" w:hint="eastAsia"/>
                <w:color w:val="000000"/>
                <w:lang w:val="en-US" w:eastAsia="zh-CN"/>
              </w:rPr>
              <w:t>本业务中，认购申报、申购赎回申报、转托管申报可以撤单，分拆与合并不可撤单。</w:t>
            </w:r>
          </w:p>
        </w:tc>
      </w:tr>
    </w:tbl>
    <w:p w:rsidR="00EF5A03" w:rsidRPr="00F11E22" w:rsidRDefault="00EF5A03" w:rsidP="00EF5A03"/>
    <w:tbl>
      <w:tblPr>
        <w:tblW w:w="0" w:type="auto"/>
        <w:tblInd w:w="-5" w:type="dxa"/>
        <w:tblCellMar>
          <w:left w:w="57" w:type="dxa"/>
          <w:right w:w="57" w:type="dxa"/>
        </w:tblCellMar>
        <w:tblLook w:val="0000"/>
      </w:tblPr>
      <w:tblGrid>
        <w:gridCol w:w="644"/>
        <w:gridCol w:w="448"/>
        <w:gridCol w:w="993"/>
        <w:gridCol w:w="5840"/>
        <w:gridCol w:w="505"/>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F=</w:t>
            </w:r>
            <w:r w:rsidRPr="00F852EA">
              <w:rPr>
                <w:rFonts w:cs="Arial" w:hint="eastAsia"/>
                <w:color w:val="000000"/>
                <w:lang w:eastAsia="zh-CN"/>
              </w:rPr>
              <w:t>申报撤单</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41</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OrigClOrdID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D675B0">
              <w:rPr>
                <w:rFonts w:cs="Arial" w:hint="eastAsia"/>
                <w:color w:val="000000"/>
                <w:lang w:eastAsia="zh-CN"/>
              </w:rPr>
              <w:t>原始交易客户方（券商）订单编号，指示被撤消订单的</w:t>
            </w:r>
            <w:r w:rsidRPr="00D675B0">
              <w:rPr>
                <w:rFonts w:cs="Arial" w:hint="eastAsia"/>
                <w:color w:val="000000"/>
                <w:lang w:eastAsia="zh-CN"/>
              </w:rPr>
              <w:t>ClOrdID</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r>
              <w:rPr>
                <w:rFonts w:cs="Arial" w:hint="eastAsia"/>
                <w:color w:val="000000"/>
                <w:lang w:eastAsia="zh-CN"/>
              </w:rPr>
              <w:t>，无意义</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w:t>
            </w:r>
            <w:r>
              <w:rPr>
                <w:rFonts w:cs="Arial" w:hint="eastAsia"/>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Pr="00407015" w:rsidRDefault="00EF5A03" w:rsidP="004B7012">
            <w:pPr>
              <w:jc w:val="both"/>
              <w:rPr>
                <w:rFonts w:cs="Arial"/>
                <w:color w:val="000000"/>
                <w:lang w:eastAsia="zh-CN"/>
              </w:rPr>
            </w:pPr>
            <w:r>
              <w:rPr>
                <w:rFonts w:cs="Arial"/>
                <w:color w:val="000000"/>
                <w:lang w:eastAsia="zh-CN"/>
              </w:rPr>
              <w:t>买卖方向，</w:t>
            </w:r>
            <w:r>
              <w:rPr>
                <w:rFonts w:cs="Arial" w:hint="eastAsia"/>
                <w:color w:val="000000"/>
                <w:lang w:eastAsia="zh-CN"/>
              </w:rPr>
              <w:t>无意义</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w:t>
            </w:r>
            <w:r w:rsidRPr="00F770E0">
              <w:rPr>
                <w:rFonts w:cs="Arial" w:hint="eastAsia"/>
                <w:lang w:eastAsia="zh-CN"/>
              </w:rPr>
              <w:t>投资者账户、申报交易单元号，</w:t>
            </w:r>
            <w:r>
              <w:rPr>
                <w:rFonts w:cs="Arial" w:hint="eastAsia"/>
                <w:color w:val="000000"/>
                <w:lang w:eastAsia="zh-CN"/>
              </w:rPr>
              <w:t>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发起方</w:t>
            </w: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发起方申报交易单元号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发</w:t>
            </w:r>
            <w:r>
              <w:rPr>
                <w:rFonts w:cs="Arial" w:hint="eastAsia"/>
                <w:color w:val="000000"/>
                <w:lang w:eastAsia="zh-CN"/>
              </w:rPr>
              <w:t>起</w:t>
            </w:r>
            <w:r w:rsidRPr="00F852EA">
              <w:rPr>
                <w:rFonts w:cs="Arial"/>
                <w:color w:val="000000"/>
                <w:lang w:eastAsia="zh-CN"/>
              </w:rPr>
              <w:t>方</w:t>
            </w: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，对于撤单，应为原始申报的业务</w:t>
            </w:r>
            <w:r>
              <w:rPr>
                <w:rFonts w:cs="Arial" w:hint="eastAsia"/>
                <w:color w:val="000000"/>
                <w:lang w:eastAsia="zh-CN"/>
              </w:rPr>
              <w:t>PBU</w:t>
            </w:r>
            <w:r>
              <w:rPr>
                <w:rFonts w:cs="Arial" w:hint="eastAsia"/>
                <w:color w:val="000000"/>
                <w:lang w:eastAsia="zh-CN"/>
              </w:rPr>
              <w:t>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222" w:name="_Toc384976834"/>
      <w:bookmarkStart w:id="223" w:name="_Toc526945876"/>
      <w:r>
        <w:rPr>
          <w:rStyle w:val="2ChapterXXStatementh22Header2l2Level2HeadheaChar"/>
        </w:rPr>
        <w:t>申报</w:t>
      </w:r>
      <w:r>
        <w:rPr>
          <w:rFonts w:hint="eastAsia"/>
          <w:bCs w:val="0"/>
          <w:lang w:eastAsia="zh-CN"/>
        </w:rPr>
        <w:t>响应消息</w:t>
      </w:r>
      <w:r>
        <w:rPr>
          <w:rFonts w:hint="eastAsia"/>
          <w:bCs w:val="0"/>
          <w:lang w:eastAsia="zh-CN"/>
        </w:rPr>
        <w:t>/</w:t>
      </w:r>
      <w:r>
        <w:rPr>
          <w:rFonts w:hint="eastAsia"/>
          <w:bCs w:val="0"/>
          <w:lang w:eastAsia="zh-CN"/>
        </w:rPr>
        <w:t>申报撤单成功响应消息</w:t>
      </w:r>
      <w:bookmarkEnd w:id="222"/>
      <w:bookmarkEnd w:id="223"/>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lastRenderedPageBreak/>
              <w:t>描述：</w:t>
            </w:r>
          </w:p>
          <w:p w:rsidR="00EF5A03" w:rsidRDefault="00EF5A03" w:rsidP="004B7012">
            <w:pPr>
              <w:pStyle w:val="WinDescrLeft"/>
              <w:ind w:left="0"/>
              <w:rPr>
                <w:color w:val="FF0000"/>
                <w:shd w:val="clear" w:color="auto" w:fill="FFFF00"/>
                <w:lang w:val="en-US" w:eastAsia="zh-CN"/>
              </w:rPr>
            </w:pPr>
            <w:r w:rsidRPr="005B0E87">
              <w:rPr>
                <w:rFonts w:hint="eastAsia"/>
                <w:bCs/>
                <w:lang w:eastAsia="zh-CN"/>
              </w:rPr>
              <w:t>同大宗业务申报响应消息</w:t>
            </w:r>
            <w:r w:rsidRPr="005B0E87">
              <w:rPr>
                <w:rFonts w:hint="eastAsia"/>
                <w:bCs/>
                <w:lang w:eastAsia="zh-CN"/>
              </w:rPr>
              <w:t>/</w:t>
            </w:r>
            <w:r w:rsidRPr="005B0E87">
              <w:rPr>
                <w:rFonts w:hint="eastAsia"/>
                <w:bCs/>
                <w:lang w:eastAsia="zh-CN"/>
              </w:rPr>
              <w:t>申报撤单成功响应消息。</w:t>
            </w:r>
          </w:p>
        </w:tc>
      </w:tr>
    </w:tbl>
    <w:p w:rsidR="00EF5A03" w:rsidRDefault="00EF5A03" w:rsidP="00EF5A03"/>
    <w:p w:rsidR="00EF5A03" w:rsidRDefault="00EF5A03" w:rsidP="00EF5A03"/>
    <w:p w:rsidR="00EF5A03" w:rsidRDefault="00EF5A03" w:rsidP="002D2CE4">
      <w:pPr>
        <w:pStyle w:val="2"/>
        <w:rPr>
          <w:bCs w:val="0"/>
        </w:rPr>
      </w:pPr>
      <w:bookmarkStart w:id="224" w:name="_Toc384976835"/>
      <w:bookmarkStart w:id="225" w:name="_Toc526945877"/>
      <w:r w:rsidRPr="00F852EA">
        <w:rPr>
          <w:rFonts w:cs="Arial" w:hint="eastAsia"/>
          <w:color w:val="000000"/>
          <w:lang w:val="en-US"/>
        </w:rPr>
        <w:t>申报撤</w:t>
      </w:r>
      <w:r>
        <w:rPr>
          <w:rFonts w:cs="Arial" w:hint="eastAsia"/>
          <w:color w:val="000000"/>
          <w:lang w:val="en-US" w:eastAsia="zh-CN"/>
        </w:rPr>
        <w:t>单失败</w:t>
      </w:r>
      <w:r w:rsidRPr="00F852EA">
        <w:rPr>
          <w:rFonts w:cs="Arial" w:hint="eastAsia"/>
          <w:color w:val="000000"/>
          <w:lang w:val="en-US"/>
        </w:rPr>
        <w:t>响应</w:t>
      </w:r>
      <w:r>
        <w:rPr>
          <w:rStyle w:val="2ChapterXXStatementh22Header2l2Level2HeadheaChar"/>
          <w:rFonts w:hint="eastAsia"/>
          <w:lang w:eastAsia="zh-CN"/>
        </w:rPr>
        <w:t>消息</w:t>
      </w:r>
      <w:bookmarkEnd w:id="224"/>
      <w:bookmarkEnd w:id="225"/>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034960">
              <w:rPr>
                <w:rFonts w:hint="eastAsia"/>
                <w:bCs/>
                <w:lang w:eastAsia="zh-CN"/>
              </w:rPr>
              <w:t>同大宗业务申报撤单失败响应消息。</w:t>
            </w:r>
          </w:p>
        </w:tc>
      </w:tr>
    </w:tbl>
    <w:p w:rsidR="00EF5A03" w:rsidRPr="00A53D7E" w:rsidRDefault="00EF5A03" w:rsidP="00EF5A03">
      <w:pPr>
        <w:rPr>
          <w:color w:val="000000"/>
        </w:rPr>
      </w:pPr>
    </w:p>
    <w:p w:rsidR="00EF5A03" w:rsidRDefault="00EF5A03" w:rsidP="00EF5A03">
      <w:pPr>
        <w:ind w:left="360"/>
        <w:rPr>
          <w:lang w:val="en-US" w:eastAsia="zh-CN"/>
        </w:rPr>
      </w:pPr>
    </w:p>
    <w:p w:rsidR="00EF5A03" w:rsidRDefault="00EF5A03" w:rsidP="002D2CE4">
      <w:pPr>
        <w:pStyle w:val="2"/>
        <w:rPr>
          <w:bCs w:val="0"/>
        </w:rPr>
      </w:pPr>
      <w:bookmarkStart w:id="226" w:name="_Toc350850744"/>
      <w:bookmarkStart w:id="227" w:name="_Toc384976836"/>
      <w:bookmarkStart w:id="228" w:name="_Toc526945878"/>
      <w:r>
        <w:rPr>
          <w:rFonts w:hint="eastAsia"/>
          <w:bCs w:val="0"/>
          <w:lang w:eastAsia="zh-CN"/>
        </w:rPr>
        <w:t>执行报告消息</w:t>
      </w:r>
      <w:bookmarkEnd w:id="226"/>
      <w:bookmarkEnd w:id="227"/>
      <w:bookmarkEnd w:id="228"/>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执行报告表中的</w:t>
            </w:r>
            <w:r>
              <w:rPr>
                <w:rFonts w:hint="eastAsia"/>
                <w:bCs/>
                <w:lang w:eastAsia="zh-CN"/>
              </w:rPr>
              <w:t>execreporttext</w:t>
            </w:r>
            <w:r>
              <w:rPr>
                <w:rFonts w:hint="eastAsia"/>
                <w:bCs/>
                <w:lang w:eastAsia="zh-CN"/>
              </w:rPr>
              <w:t>字段数据。</w:t>
            </w:r>
          </w:p>
          <w:p w:rsidR="00EF5A03" w:rsidRDefault="00EF5A03" w:rsidP="004B7012">
            <w:pPr>
              <w:pStyle w:val="WinDescrLeft"/>
              <w:rPr>
                <w:lang w:eastAsia="zh-CN"/>
              </w:rPr>
            </w:pPr>
            <w:r>
              <w:rPr>
                <w:rFonts w:hint="eastAsia"/>
                <w:lang w:eastAsia="zh-CN"/>
              </w:rPr>
              <w:t>仅</w:t>
            </w:r>
            <w:r>
              <w:rPr>
                <w:rFonts w:hint="eastAsia"/>
                <w:lang w:eastAsia="zh-CN"/>
              </w:rPr>
              <w:t>LOF</w:t>
            </w:r>
            <w:r>
              <w:rPr>
                <w:rFonts w:hint="eastAsia"/>
                <w:lang w:eastAsia="zh-CN"/>
              </w:rPr>
              <w:t>分拆、合并业务生成实时执行报告，会产生多条记录：一条母基金证券代码记录，成交数量为母基金分拆或合并数量；多条子基金证券代码记录，成交数量为子基金数量。价格、金额、买卖无意义。</w:t>
            </w:r>
          </w:p>
          <w:p w:rsidR="00EF5A03" w:rsidRPr="00482010" w:rsidRDefault="00EF5A03" w:rsidP="004B7012">
            <w:pPr>
              <w:pStyle w:val="WinDescrLeft"/>
              <w:rPr>
                <w:color w:val="FF0000"/>
                <w:shd w:val="clear" w:color="auto" w:fill="FFFF00"/>
                <w:lang w:eastAsia="zh-CN"/>
              </w:rPr>
            </w:pPr>
            <w:r>
              <w:rPr>
                <w:rFonts w:cs="Arial" w:hint="eastAsia"/>
                <w:lang w:eastAsia="zh-CN"/>
              </w:rPr>
              <w:t>基金公司作为对手方收到对应的成交数据。</w:t>
            </w:r>
          </w:p>
        </w:tc>
      </w:tr>
    </w:tbl>
    <w:p w:rsidR="00EF5A03" w:rsidRDefault="00EF5A03" w:rsidP="00EF5A03">
      <w:pPr>
        <w:rPr>
          <w:lang w:val="en-US"/>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jc w:val="center"/>
              <w:rPr>
                <w:rFonts w:cs="Arial"/>
              </w:rPr>
            </w:pPr>
            <w:r w:rsidRPr="00917A26">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rPr>
                <w:rFonts w:cs="Arial"/>
              </w:rPr>
            </w:pPr>
            <w:r w:rsidRPr="00917A26">
              <w:rPr>
                <w:rFonts w:cs="Arial"/>
              </w:rPr>
              <w:t>ClOrdID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rPr>
                <w:rFonts w:cs="Arial"/>
                <w:lang w:eastAsia="zh-CN"/>
              </w:rPr>
            </w:pPr>
            <w:r w:rsidRPr="00917A26">
              <w:rPr>
                <w:rFonts w:cs="Arial"/>
              </w:rPr>
              <w:t>会员内部</w:t>
            </w:r>
            <w:r w:rsidRPr="00917A26">
              <w:rPr>
                <w:rFonts w:cs="Arial" w:hint="eastAsia"/>
                <w:lang w:eastAsia="zh-CN"/>
              </w:rPr>
              <w:t>编号</w:t>
            </w:r>
          </w:p>
          <w:p w:rsidR="00EF5A03" w:rsidRPr="00917A26" w:rsidRDefault="00EF5A03" w:rsidP="004B7012">
            <w:pPr>
              <w:rPr>
                <w:rFonts w:cs="Arial"/>
              </w:rPr>
            </w:pPr>
            <w:r w:rsidRPr="00917A26">
              <w:rPr>
                <w:rFonts w:cs="Arial" w:hint="eastAsia"/>
                <w:lang w:eastAsia="zh-CN"/>
              </w:rPr>
              <w:t>对于基金公司，填写对手方投资者账户。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rFonts w:cs="Arial"/>
              </w:rPr>
            </w:pPr>
            <w:r w:rsidRPr="00917A26">
              <w:rPr>
                <w:rFonts w:cs="Arial" w:hint="eastAsia"/>
                <w:lang w:eastAsia="zh-CN"/>
              </w:rPr>
              <w:t>C</w:t>
            </w:r>
            <w:r w:rsidRPr="00917A26">
              <w:rPr>
                <w:rFonts w:cs="Arial"/>
              </w:rPr>
              <w:t>10</w:t>
            </w: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37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rPr>
                <w:rFonts w:cs="Arial"/>
              </w:rPr>
              <w:t>OrderID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rPr>
                <w:rFonts w:cs="Arial" w:hint="eastAsia"/>
              </w:rPr>
              <w:t>交易所</w:t>
            </w:r>
            <w:r w:rsidRPr="00917A26">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rPr>
              <w:t>成交编号</w:t>
            </w:r>
            <w:r w:rsidRPr="00917A26">
              <w:rPr>
                <w:rFonts w:cs="Arial" w:hint="eastAsia"/>
                <w:lang w:eastAsia="zh-CN"/>
              </w:rPr>
              <w:t>，目前本业务有效位用到</w:t>
            </w:r>
            <w:r w:rsidRPr="00917A26">
              <w:rPr>
                <w:rFonts w:cs="Arial" w:hint="eastAsia"/>
                <w:lang w:eastAsia="zh-CN"/>
              </w:rPr>
              <w:t>10</w:t>
            </w:r>
            <w:r w:rsidRPr="00917A26">
              <w:rPr>
                <w:rFonts w:cs="Arial" w:hint="eastAsia"/>
                <w:lang w:eastAsia="zh-CN"/>
              </w:rPr>
              <w:t>位，后期将逐步扩展位数，注意做好相关技术准备工作</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cs="Arial" w:hint="eastAsia"/>
                <w:color w:val="000000"/>
              </w:rPr>
              <w:t>1180</w:t>
            </w:r>
          </w:p>
        </w:tc>
        <w:tc>
          <w:tcPr>
            <w:tcW w:w="0" w:type="auto"/>
            <w:gridSpan w:val="2"/>
            <w:tcBorders>
              <w:top w:val="single" w:sz="4" w:space="0" w:color="000000"/>
              <w:left w:val="single" w:sz="4" w:space="0" w:color="000000"/>
              <w:bottom w:val="single" w:sz="4" w:space="0" w:color="000000"/>
            </w:tcBorders>
          </w:tcPr>
          <w:p w:rsidR="00EF5A03" w:rsidRDefault="00F068DC" w:rsidP="004B7012">
            <w:pPr>
              <w:snapToGrid w:val="0"/>
              <w:rPr>
                <w:rFonts w:cs="Arial"/>
                <w:color w:val="000000"/>
              </w:rPr>
            </w:pPr>
            <w:hyperlink r:id="rId33" w:tgtFrame="tagFrame" w:history="1">
              <w:r w:rsidR="00EF5A03" w:rsidRPr="00B30B9F">
                <w:rPr>
                  <w:color w:val="000000"/>
                </w:rPr>
                <w:t>ApplID</w:t>
              </w:r>
            </w:hyperlink>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cs="Arial" w:hint="eastAsia"/>
                <w:color w:val="000000"/>
              </w:rPr>
              <w:t>消息应用标识，取值同数据库中请求业务类型</w:t>
            </w:r>
            <w:r>
              <w:rPr>
                <w:rFonts w:cs="Arial" w:hint="eastAsia"/>
                <w:color w:val="000000"/>
              </w:rPr>
              <w:t>reqid</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lang w:eastAsia="zh-CN"/>
              </w:rPr>
            </w:pPr>
            <w:r>
              <w:rPr>
                <w:rFonts w:cs="Arial" w:hint="eastAsia"/>
                <w:lang w:eastAsia="zh-CN"/>
              </w:rPr>
              <w:t>C3</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lastRenderedPageBreak/>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lang w:eastAsia="zh-CN"/>
              </w:rPr>
            </w:pPr>
            <w:r w:rsidRPr="00F852EA">
              <w:rPr>
                <w:rFonts w:cs="Arial" w:hint="eastAsia"/>
              </w:rPr>
              <w:t>价格</w:t>
            </w:r>
            <w:r>
              <w:rPr>
                <w:rFonts w:cs="Arial" w:hint="eastAsia"/>
                <w:lang w:eastAsia="zh-CN"/>
              </w:rPr>
              <w:t>，无意义</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hint="eastAsia"/>
                <w:lang w:eastAsia="zh-CN"/>
              </w:rPr>
              <w:t>8504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TotalValueTraded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lang w:val="en-US"/>
              </w:rPr>
              <w:t>成交</w:t>
            </w:r>
            <w:r>
              <w:rPr>
                <w:rFonts w:hint="eastAsia"/>
                <w:lang w:val="en-US" w:eastAsia="zh-CN"/>
              </w:rPr>
              <w:t>金额，本业务无意义填</w:t>
            </w:r>
            <w:r>
              <w:rPr>
                <w:rFonts w:hint="eastAsia"/>
                <w:lang w:val="en-US"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rPr>
              <w:t>N16(</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896982">
              <w:t>151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896982">
              <w:t>LeavesQty</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rPr>
            </w:pPr>
            <w:r>
              <w:rPr>
                <w:rFonts w:hint="eastAsia"/>
                <w:lang w:eastAsia="zh-CN"/>
              </w:rPr>
              <w:t>本次剩余余额，暂为</w:t>
            </w:r>
            <w:r>
              <w:rPr>
                <w:rFonts w:hint="eastAsia"/>
                <w:lang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color w:val="000000"/>
                <w:lang w:eastAsia="zh-CN"/>
              </w:rPr>
              <w:t>N1</w:t>
            </w:r>
            <w:r>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lang w:eastAsia="zh-CN"/>
              </w:rPr>
            </w:pPr>
            <w:r w:rsidRPr="00F852EA">
              <w:rPr>
                <w:rFonts w:cs="Arial"/>
              </w:rPr>
              <w:t>买卖方向，</w:t>
            </w:r>
            <w:r>
              <w:rPr>
                <w:rFonts w:cs="Arial" w:hint="eastAsia"/>
                <w:lang w:eastAsia="zh-CN"/>
              </w:rPr>
              <w:t>无意义</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534"/>
        </w:trPr>
        <w:tc>
          <w:tcPr>
            <w:tcW w:w="0" w:type="auto"/>
            <w:gridSpan w:val="2"/>
            <w:tcBorders>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lang w:eastAsia="zh-CN"/>
              </w:rPr>
              <w:t>58</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Pr="000961FB" w:rsidRDefault="00EF5A03" w:rsidP="002D2CE4">
      <w:pPr>
        <w:pStyle w:val="2"/>
        <w:rPr>
          <w:bCs w:val="0"/>
          <w:lang w:eastAsia="zh-CN"/>
        </w:rPr>
      </w:pPr>
      <w:bookmarkStart w:id="229" w:name="_Toc382982755"/>
      <w:bookmarkStart w:id="230" w:name="_Toc384976837"/>
      <w:bookmarkStart w:id="231" w:name="_Toc526945879"/>
      <w:r w:rsidRPr="000961FB">
        <w:rPr>
          <w:rFonts w:hint="eastAsia"/>
          <w:bCs w:val="0"/>
          <w:lang w:eastAsia="zh-CN"/>
        </w:rPr>
        <w:t>基金业务参数公告文件</w:t>
      </w:r>
      <w:bookmarkEnd w:id="229"/>
      <w:r w:rsidRPr="000961FB">
        <w:rPr>
          <w:rFonts w:hint="eastAsia"/>
          <w:bCs w:val="0"/>
          <w:lang w:eastAsia="zh-CN"/>
        </w:rPr>
        <w:t>sfpm01MMDD.txt</w:t>
      </w:r>
      <w:bookmarkEnd w:id="230"/>
      <w:bookmarkEnd w:id="231"/>
    </w:p>
    <w:p w:rsidR="00EF5A03" w:rsidRDefault="00EF5A03" w:rsidP="00EF5A03">
      <w:pPr>
        <w:pStyle w:val="SSEBodyTextJustifiedLeft148HangingChar1"/>
        <w:ind w:left="0" w:firstLineChars="200" w:firstLine="422"/>
        <w:rPr>
          <w:b/>
          <w:sz w:val="21"/>
          <w:szCs w:val="21"/>
          <w:lang w:val="zh-CN"/>
        </w:rPr>
      </w:pPr>
    </w:p>
    <w:tbl>
      <w:tblPr>
        <w:tblW w:w="8538" w:type="dxa"/>
        <w:tblInd w:w="-5" w:type="dxa"/>
        <w:tblLayout w:type="fixed"/>
        <w:tblLook w:val="0000"/>
      </w:tblPr>
      <w:tblGrid>
        <w:gridCol w:w="4839"/>
        <w:gridCol w:w="3699"/>
      </w:tblGrid>
      <w:tr w:rsidR="00EF5A03" w:rsidRPr="005B6828"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5B6828" w:rsidRDefault="00EF5A03" w:rsidP="004B7012">
            <w:pPr>
              <w:pStyle w:val="WinDescr"/>
              <w:snapToGrid w:val="0"/>
              <w:spacing w:before="62" w:after="62"/>
              <w:rPr>
                <w:rFonts w:ascii="华文细黑" w:eastAsia="华文细黑" w:hAnsi="华文细黑"/>
                <w:b/>
              </w:rPr>
            </w:pPr>
            <w:r>
              <w:rPr>
                <w:rFonts w:ascii="华文细黑" w:eastAsia="华文细黑" w:hAnsi="华文细黑" w:hint="eastAsia"/>
                <w:b/>
                <w:lang w:eastAsia="zh-CN"/>
              </w:rPr>
              <w:t>sfpm</w:t>
            </w:r>
            <w:r w:rsidRPr="009D3E61">
              <w:rPr>
                <w:rFonts w:ascii="华文细黑" w:eastAsia="华文细黑" w:hAnsi="华文细黑"/>
                <w:b/>
              </w:rPr>
              <w:t>0</w:t>
            </w:r>
            <w:r>
              <w:rPr>
                <w:rFonts w:ascii="华文细黑" w:eastAsia="华文细黑" w:hAnsi="华文细黑" w:hint="eastAsia"/>
                <w:b/>
                <w:lang w:eastAsia="zh-CN"/>
              </w:rPr>
              <w:t>1</w:t>
            </w:r>
            <w:r w:rsidRPr="009D3E61">
              <w:rPr>
                <w:rFonts w:ascii="华文细黑" w:eastAsia="华文细黑" w:hAnsi="华文细黑"/>
                <w:b/>
              </w:rPr>
              <w:t>MMDD.txt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5B6828" w:rsidRDefault="00EF5A03" w:rsidP="004B7012">
            <w:pPr>
              <w:pStyle w:val="WinDescr"/>
              <w:snapToGrid w:val="0"/>
              <w:spacing w:before="48" w:after="48"/>
              <w:rPr>
                <w:rFonts w:ascii="华文细黑" w:eastAsia="华文细黑" w:hAnsi="华文细黑"/>
                <w:b/>
              </w:rPr>
            </w:pPr>
            <w:r>
              <w:rPr>
                <w:rFonts w:ascii="华文细黑" w:eastAsia="华文细黑" w:hAnsi="华文细黑" w:hint="eastAsia"/>
                <w:b/>
                <w:lang w:eastAsia="zh-CN"/>
              </w:rPr>
              <w:t>基金业务参数</w:t>
            </w:r>
            <w:r w:rsidRPr="009D3E61">
              <w:rPr>
                <w:rFonts w:ascii="华文细黑" w:eastAsia="华文细黑" w:hAnsi="华文细黑"/>
                <w:b/>
              </w:rPr>
              <w:t>接口</w:t>
            </w:r>
          </w:p>
        </w:tc>
      </w:tr>
      <w:tr w:rsidR="00EF5A03" w:rsidRPr="005B6828"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5B6828" w:rsidRDefault="00EF5A03" w:rsidP="004B7012">
            <w:pPr>
              <w:pStyle w:val="WinDescr"/>
              <w:keepNext/>
              <w:snapToGrid w:val="0"/>
              <w:spacing w:before="48" w:after="48"/>
              <w:rPr>
                <w:rFonts w:ascii="华文细黑" w:eastAsia="华文细黑" w:hAnsi="华文细黑"/>
                <w:b/>
              </w:rPr>
            </w:pPr>
            <w:r w:rsidRPr="009D3E61">
              <w:rPr>
                <w:rFonts w:ascii="华文细黑" w:eastAsia="华文细黑" w:hAnsi="华文细黑"/>
                <w:b/>
              </w:rPr>
              <w:t>描述：</w:t>
            </w:r>
          </w:p>
          <w:p w:rsidR="00EF5A03" w:rsidRPr="005B6828" w:rsidRDefault="00EF5A03" w:rsidP="004B7012">
            <w:pPr>
              <w:pStyle w:val="WinDescrLeft"/>
              <w:spacing w:before="48" w:after="48"/>
              <w:rPr>
                <w:rFonts w:ascii="华文细黑" w:eastAsia="华文细黑" w:hAnsi="华文细黑" w:cs="Arial"/>
              </w:rPr>
            </w:pPr>
            <w:r w:rsidRPr="009D3E61">
              <w:rPr>
                <w:rFonts w:ascii="华文细黑" w:eastAsia="华文细黑" w:hAnsi="华文细黑"/>
              </w:rPr>
              <w:t>文件名中</w:t>
            </w:r>
            <w:r w:rsidRPr="009D3E61">
              <w:rPr>
                <w:rFonts w:ascii="华文细黑" w:eastAsia="华文细黑" w:hAnsi="华文细黑"/>
                <w:lang w:eastAsia="zh-CN"/>
              </w:rPr>
              <w:t>MMDD</w:t>
            </w:r>
            <w:r w:rsidRPr="009D3E61">
              <w:rPr>
                <w:rFonts w:ascii="华文细黑" w:eastAsia="华文细黑" w:hAnsi="华文细黑"/>
              </w:rPr>
              <w:t>表示月日格式的日期。</w:t>
            </w:r>
            <w:r w:rsidRPr="009D3E61">
              <w:rPr>
                <w:rFonts w:ascii="华文细黑" w:eastAsia="华文细黑" w:hAnsi="华文细黑" w:cs="Arial" w:hint="eastAsia"/>
                <w:lang w:eastAsia="zh-CN"/>
              </w:rPr>
              <w:t>在交易日开市前</w:t>
            </w:r>
            <w:r w:rsidRPr="009D3E61">
              <w:rPr>
                <w:rFonts w:ascii="华文细黑" w:eastAsia="华文细黑" w:hAnsi="华文细黑" w:cs="Arial"/>
              </w:rPr>
              <w:t>发送。</w:t>
            </w:r>
          </w:p>
          <w:p w:rsidR="00EF5A03" w:rsidRPr="005B6828" w:rsidRDefault="00EF5A03" w:rsidP="004B7012">
            <w:pPr>
              <w:pStyle w:val="WinDescrLeft"/>
              <w:spacing w:before="48" w:after="48"/>
              <w:rPr>
                <w:rFonts w:ascii="华文细黑" w:eastAsia="华文细黑" w:hAnsi="华文细黑"/>
              </w:rPr>
            </w:pPr>
            <w:r w:rsidRPr="009D3E61">
              <w:rPr>
                <w:rFonts w:ascii="华文细黑" w:eastAsia="华文细黑" w:hAnsi="华文细黑"/>
              </w:rPr>
              <w:t>该接口文件说明</w:t>
            </w:r>
            <w:r>
              <w:rPr>
                <w:rFonts w:ascii="华文细黑" w:eastAsia="华文细黑" w:hAnsi="华文细黑" w:hint="eastAsia"/>
                <w:lang w:eastAsia="zh-CN"/>
              </w:rPr>
              <w:t>基金业务参数信息，具体参见参考数据类型</w:t>
            </w:r>
            <w:r w:rsidRPr="009D3E61">
              <w:rPr>
                <w:rFonts w:ascii="华文细黑" w:eastAsia="华文细黑" w:hAnsi="华文细黑"/>
              </w:rPr>
              <w:t>。</w:t>
            </w:r>
          </w:p>
          <w:p w:rsidR="00EF5A03" w:rsidRPr="005B6828" w:rsidRDefault="00EF5A03" w:rsidP="004B7012">
            <w:pPr>
              <w:pStyle w:val="SSEBodyTextJustifiedLeft148Hanging"/>
              <w:spacing w:before="48" w:after="48"/>
              <w:ind w:left="0"/>
              <w:rPr>
                <w:rFonts w:ascii="华文细黑" w:eastAsia="华文细黑" w:hAnsi="华文细黑"/>
                <w:b/>
                <w:kern w:val="2"/>
                <w:lang w:eastAsia="zh-CN"/>
              </w:rPr>
            </w:pPr>
            <w:r w:rsidRPr="009D3E61">
              <w:rPr>
                <w:rFonts w:ascii="华文细黑" w:eastAsia="华文细黑" w:hAnsi="华文细黑" w:hint="eastAsia"/>
                <w:b/>
                <w:kern w:val="2"/>
                <w:lang w:eastAsia="zh-CN"/>
              </w:rPr>
              <w:t>时间和频率：</w:t>
            </w:r>
            <w:r w:rsidRPr="009D3E61">
              <w:rPr>
                <w:rFonts w:ascii="华文细黑" w:eastAsia="华文细黑" w:hAnsi="华文细黑" w:hint="eastAsia"/>
                <w:kern w:val="2"/>
                <w:lang w:eastAsia="zh-CN"/>
              </w:rPr>
              <w:t>每个交易日开市前发送</w:t>
            </w:r>
          </w:p>
          <w:p w:rsidR="00EF5A03" w:rsidRPr="005B6828" w:rsidRDefault="00EF5A03" w:rsidP="004B7012">
            <w:pPr>
              <w:pStyle w:val="SSEBodyTextJustifiedLeft148Hanging"/>
              <w:spacing w:before="48" w:after="48"/>
              <w:ind w:left="0"/>
              <w:rPr>
                <w:rFonts w:ascii="华文细黑" w:eastAsia="华文细黑" w:hAnsi="华文细黑"/>
                <w:color w:val="FF0000"/>
                <w:shd w:val="clear" w:color="auto" w:fill="FFFF00"/>
                <w:lang w:eastAsia="zh-CN"/>
              </w:rPr>
            </w:pPr>
            <w:r w:rsidRPr="009D3E61">
              <w:rPr>
                <w:rFonts w:ascii="华文细黑" w:eastAsia="华文细黑" w:hAnsi="华文细黑" w:hint="eastAsia"/>
                <w:b/>
                <w:kern w:val="2"/>
                <w:lang w:eastAsia="zh-CN"/>
              </w:rPr>
              <w:t>数据格式：</w:t>
            </w:r>
            <w:r w:rsidRPr="009D3E61">
              <w:rPr>
                <w:rFonts w:ascii="华文细黑" w:eastAsia="华文细黑" w:hAnsi="华文细黑" w:hint="eastAsia"/>
                <w:kern w:val="2"/>
                <w:lang w:eastAsia="zh-CN"/>
              </w:rPr>
              <w:t>记录采用行格式，字段以</w:t>
            </w:r>
            <w:r w:rsidRPr="009D3E61">
              <w:rPr>
                <w:rFonts w:ascii="华文细黑" w:eastAsia="华文细黑" w:hAnsi="华文细黑"/>
                <w:lang w:eastAsia="zh-CN"/>
              </w:rPr>
              <w:t>分隔符‘|’来</w:t>
            </w:r>
            <w:r w:rsidRPr="009D3E61">
              <w:rPr>
                <w:rFonts w:ascii="华文细黑" w:eastAsia="华文细黑" w:hAnsi="华文细黑" w:hint="eastAsia"/>
                <w:lang w:eastAsia="zh-CN"/>
              </w:rPr>
              <w:t>区分，固定长度。</w:t>
            </w:r>
            <w:r w:rsidRPr="009D3E61">
              <w:rPr>
                <w:rFonts w:ascii="华文细黑" w:eastAsia="华文细黑" w:hAnsi="华文细黑"/>
                <w:lang w:eastAsia="zh-CN"/>
              </w:rPr>
              <w:t>该文件换行方式为Unix方式，即通过0x0A表示换行。</w:t>
            </w:r>
          </w:p>
        </w:tc>
      </w:tr>
    </w:tbl>
    <w:p w:rsidR="00EF5A03" w:rsidRDefault="00EF5A03" w:rsidP="00EF5A03">
      <w:pPr>
        <w:spacing w:before="48" w:after="48"/>
        <w:rPr>
          <w:rFonts w:ascii="华文细黑" w:eastAsia="华文细黑" w:hAnsi="华文细黑"/>
        </w:rPr>
      </w:pPr>
    </w:p>
    <w:p w:rsidR="00EF5A03" w:rsidRPr="005B6828" w:rsidRDefault="00EF5A03" w:rsidP="00EF5A03">
      <w:pPr>
        <w:spacing w:before="48" w:after="48"/>
        <w:rPr>
          <w:rFonts w:ascii="华文细黑" w:eastAsia="华文细黑" w:hAnsi="华文细黑"/>
        </w:rPr>
      </w:pPr>
      <w:r>
        <w:rPr>
          <w:rFonts w:ascii="华文细黑" w:eastAsia="华文细黑" w:hAnsi="华文细黑" w:hint="eastAsia"/>
        </w:rPr>
        <w:lastRenderedPageBreak/>
        <w:t>文件</w:t>
      </w:r>
      <w:r w:rsidRPr="009D3E61">
        <w:rPr>
          <w:rFonts w:ascii="华文细黑" w:eastAsia="华文细黑" w:hAnsi="华文细黑" w:hint="eastAsia"/>
        </w:rPr>
        <w:t>定义，多条行情记录，参考数据类型取值标识字母</w:t>
      </w:r>
      <w:r>
        <w:rPr>
          <w:rFonts w:ascii="华文细黑" w:eastAsia="华文细黑" w:hAnsi="华文细黑"/>
        </w:rPr>
        <w:t>R</w:t>
      </w:r>
      <w:r w:rsidRPr="009D3E61">
        <w:rPr>
          <w:rFonts w:ascii="华文细黑" w:eastAsia="华文细黑" w:hAnsi="华文细黑"/>
        </w:rPr>
        <w:t>加类型编号。</w:t>
      </w:r>
    </w:p>
    <w:p w:rsidR="00EF5A03" w:rsidRDefault="00EF5A03" w:rsidP="00EF5A03">
      <w:pPr>
        <w:spacing w:before="48" w:after="48"/>
        <w:rPr>
          <w:rFonts w:ascii="华文细黑" w:eastAsia="华文细黑" w:hAnsi="华文细黑"/>
        </w:rPr>
      </w:pPr>
      <w:r w:rsidRPr="009D3E61">
        <w:rPr>
          <w:rFonts w:ascii="华文细黑" w:eastAsia="华文细黑" w:hAnsi="华文细黑" w:hint="eastAsia"/>
        </w:rPr>
        <w:t>当取值为</w:t>
      </w:r>
      <w:r w:rsidRPr="009D3E61">
        <w:rPr>
          <w:rFonts w:ascii="华文细黑" w:eastAsia="华文细黑" w:hAnsi="华文细黑"/>
        </w:rPr>
        <w:t>R</w:t>
      </w:r>
      <w:r>
        <w:rPr>
          <w:rFonts w:ascii="华文细黑" w:eastAsia="华文细黑" w:hAnsi="华文细黑" w:hint="eastAsia"/>
        </w:rPr>
        <w:t>01</w:t>
      </w:r>
      <w:r>
        <w:rPr>
          <w:rFonts w:ascii="华文细黑" w:eastAsia="华文细黑" w:hAnsi="华文细黑"/>
        </w:rPr>
        <w:t>0</w:t>
      </w:r>
      <w:r>
        <w:rPr>
          <w:rFonts w:ascii="华文细黑" w:eastAsia="华文细黑" w:hAnsi="华文细黑" w:hint="eastAsia"/>
        </w:rPr>
        <w:t>6</w:t>
      </w:r>
      <w:r w:rsidRPr="009D3E61">
        <w:rPr>
          <w:rFonts w:ascii="华文细黑" w:eastAsia="华文细黑" w:hAnsi="华文细黑"/>
        </w:rPr>
        <w:t>时，文件体记录格式如下：</w:t>
      </w:r>
    </w:p>
    <w:tbl>
      <w:tblPr>
        <w:tblW w:w="856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
        <w:gridCol w:w="1417"/>
        <w:gridCol w:w="1559"/>
        <w:gridCol w:w="1058"/>
        <w:gridCol w:w="3959"/>
      </w:tblGrid>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pStyle w:val="SSEBodyTextJustifiedLeft148Hanging"/>
              <w:ind w:left="0"/>
              <w:rPr>
                <w:sz w:val="21"/>
                <w:szCs w:val="21"/>
              </w:rPr>
            </w:pPr>
            <w:r>
              <w:rPr>
                <w:rFonts w:hint="eastAsia"/>
                <w:sz w:val="21"/>
                <w:szCs w:val="21"/>
              </w:rPr>
              <w:t>序号</w:t>
            </w:r>
          </w:p>
        </w:tc>
        <w:tc>
          <w:tcPr>
            <w:tcW w:w="1417"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pStyle w:val="SSEBodyTextJustifiedLeft148Hanging"/>
              <w:ind w:left="0"/>
              <w:rPr>
                <w:sz w:val="21"/>
                <w:szCs w:val="21"/>
              </w:rPr>
            </w:pPr>
            <w:r>
              <w:rPr>
                <w:rFonts w:hint="eastAsia"/>
                <w:sz w:val="21"/>
                <w:szCs w:val="21"/>
              </w:rPr>
              <w:t>域</w:t>
            </w:r>
            <w:r w:rsidRPr="000E37EF">
              <w:rPr>
                <w:sz w:val="21"/>
                <w:szCs w:val="21"/>
              </w:rPr>
              <w:t>名</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pStyle w:val="SSEBodyTextJustifiedLeft148Hanging"/>
              <w:ind w:left="0"/>
              <w:rPr>
                <w:sz w:val="21"/>
                <w:szCs w:val="21"/>
              </w:rPr>
            </w:pPr>
            <w:r>
              <w:rPr>
                <w:rFonts w:hint="eastAsia"/>
                <w:sz w:val="21"/>
                <w:szCs w:val="21"/>
              </w:rPr>
              <w:t>字段名</w:t>
            </w:r>
          </w:p>
        </w:tc>
        <w:tc>
          <w:tcPr>
            <w:tcW w:w="1058"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pStyle w:val="SSEBodyTextJustifiedLeft148Hanging"/>
              <w:ind w:left="0"/>
              <w:rPr>
                <w:sz w:val="21"/>
                <w:szCs w:val="21"/>
              </w:rPr>
            </w:pPr>
            <w:r w:rsidRPr="000E37EF">
              <w:rPr>
                <w:sz w:val="21"/>
                <w:szCs w:val="21"/>
              </w:rPr>
              <w:t>字段类型</w:t>
            </w:r>
          </w:p>
        </w:tc>
        <w:tc>
          <w:tcPr>
            <w:tcW w:w="39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pStyle w:val="SSEBodyTextJustifiedLeft148Hanging"/>
              <w:ind w:left="0"/>
              <w:rPr>
                <w:sz w:val="21"/>
                <w:szCs w:val="21"/>
              </w:rPr>
            </w:pPr>
            <w:r w:rsidRPr="000E37EF">
              <w:rPr>
                <w:sz w:val="21"/>
                <w:szCs w:val="21"/>
              </w:rPr>
              <w:t>描述</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Del="00C669B6"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RFStreamID</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ascii="宋体" w:hAnsi="宋体" w:cs="Arial" w:hint="eastAsia"/>
                <w:color w:val="000000"/>
                <w:szCs w:val="21"/>
              </w:rPr>
              <w:t>参考数据类型</w:t>
            </w:r>
          </w:p>
        </w:tc>
        <w:tc>
          <w:tcPr>
            <w:tcW w:w="1058"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C5</w:t>
            </w:r>
          </w:p>
        </w:tc>
        <w:tc>
          <w:tcPr>
            <w:tcW w:w="39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取值为</w:t>
            </w:r>
            <w:r w:rsidRPr="000E37EF">
              <w:rPr>
                <w:rFonts w:cs="Arial" w:hint="eastAsia"/>
                <w:snapToGrid w:val="0"/>
                <w:szCs w:val="21"/>
              </w:rPr>
              <w:t>R0106</w:t>
            </w:r>
            <w:r>
              <w:rPr>
                <w:rFonts w:cs="Arial" w:hint="eastAsia"/>
                <w:snapToGrid w:val="0"/>
                <w:szCs w:val="21"/>
              </w:rPr>
              <w:t>，表示</w:t>
            </w:r>
            <w:r>
              <w:rPr>
                <w:rFonts w:cs="Arial" w:hint="eastAsia"/>
                <w:snapToGrid w:val="0"/>
                <w:szCs w:val="21"/>
              </w:rPr>
              <w:t>LOF</w:t>
            </w:r>
            <w:r>
              <w:rPr>
                <w:rFonts w:cs="Arial" w:hint="eastAsia"/>
                <w:snapToGrid w:val="0"/>
                <w:szCs w:val="21"/>
              </w:rPr>
              <w:t>基金业务参数控制数据</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szCs w:val="21"/>
              </w:rPr>
              <w:t>FundInstrumentID</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szCs w:val="21"/>
              </w:rPr>
              <w:t>基金</w:t>
            </w:r>
            <w:r w:rsidRPr="000E37EF">
              <w:rPr>
                <w:rFonts w:cs="Arial" w:hint="eastAsia"/>
                <w:snapToGrid w:val="0"/>
                <w:szCs w:val="21"/>
              </w:rPr>
              <w:t>二级市场交易</w:t>
            </w:r>
            <w:r w:rsidRPr="000E37EF">
              <w:rPr>
                <w:rFonts w:cs="Arial"/>
                <w:snapToGrid w:val="0"/>
                <w:szCs w:val="21"/>
              </w:rPr>
              <w:t>代码</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szCs w:val="21"/>
              </w:rPr>
              <w:t>C 6</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szCs w:val="21"/>
              </w:rPr>
              <w:t>基金</w:t>
            </w:r>
            <w:r w:rsidRPr="000E37EF">
              <w:rPr>
                <w:rFonts w:cs="Arial" w:hint="eastAsia"/>
                <w:snapToGrid w:val="0"/>
                <w:szCs w:val="21"/>
              </w:rPr>
              <w:t>二级市场交易</w:t>
            </w:r>
            <w:r w:rsidRPr="000E37EF">
              <w:rPr>
                <w:rFonts w:cs="Arial"/>
                <w:snapToGrid w:val="0"/>
                <w:szCs w:val="21"/>
              </w:rPr>
              <w:t>代码</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FundName</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基金名称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C10</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基金名称</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FundType</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基金类型</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color w:val="000000"/>
                <w:szCs w:val="21"/>
              </w:rPr>
              <w:t>C 1</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基金类型：</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0</w:t>
            </w:r>
            <w:r w:rsidRPr="000E37EF">
              <w:rPr>
                <w:rFonts w:cs="Arial" w:hint="eastAsia"/>
                <w:snapToGrid w:val="0"/>
                <w:color w:val="000000"/>
                <w:szCs w:val="21"/>
              </w:rPr>
              <w:t>：普通</w:t>
            </w:r>
            <w:r w:rsidRPr="000E37EF">
              <w:rPr>
                <w:rFonts w:cs="Arial" w:hint="eastAsia"/>
                <w:snapToGrid w:val="0"/>
                <w:color w:val="000000"/>
                <w:szCs w:val="21"/>
              </w:rPr>
              <w:t xml:space="preserve">LOF </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1</w:t>
            </w:r>
            <w:r w:rsidRPr="000E37EF">
              <w:rPr>
                <w:rFonts w:cs="Arial" w:hint="eastAsia"/>
                <w:snapToGrid w:val="0"/>
                <w:color w:val="000000"/>
                <w:szCs w:val="21"/>
              </w:rPr>
              <w:t>：财务分级基金母份额</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2</w:t>
            </w:r>
            <w:r w:rsidRPr="000E37EF">
              <w:rPr>
                <w:rFonts w:cs="Arial" w:hint="eastAsia"/>
                <w:snapToGrid w:val="0"/>
                <w:color w:val="000000"/>
                <w:szCs w:val="21"/>
              </w:rPr>
              <w:t>：多空分级基金母份额</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szCs w:val="21"/>
              </w:rPr>
              <w:t>PartitionMerge</w:t>
            </w:r>
            <w:r w:rsidRPr="000E37EF">
              <w:rPr>
                <w:rFonts w:cs="Arial"/>
                <w:snapToGrid w:val="0"/>
                <w:szCs w:val="21"/>
              </w:rPr>
              <w:t>Unit</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分拆合并的整手数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snapToGrid w:val="0"/>
                <w:szCs w:val="21"/>
              </w:rPr>
              <w:t>N 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分拆合并的整手数</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必须大于</w:t>
            </w:r>
            <w:r w:rsidRPr="000E37EF">
              <w:rPr>
                <w:rFonts w:cs="Arial" w:hint="eastAsia"/>
                <w:snapToGrid w:val="0"/>
                <w:color w:val="000000"/>
                <w:szCs w:val="21"/>
              </w:rPr>
              <w:t>0</w:t>
            </w:r>
          </w:p>
          <w:p w:rsidR="00EF5A03"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lang w:eastAsia="zh-CN"/>
              </w:rPr>
            </w:pPr>
            <w:r w:rsidRPr="000E37EF">
              <w:rPr>
                <w:rFonts w:cs="Arial" w:hint="eastAsia"/>
                <w:snapToGrid w:val="0"/>
                <w:color w:val="000000"/>
                <w:szCs w:val="21"/>
              </w:rPr>
              <w:t>单位为</w:t>
            </w:r>
            <w:r>
              <w:rPr>
                <w:rFonts w:cs="Arial" w:hint="eastAsia"/>
                <w:snapToGrid w:val="0"/>
                <w:color w:val="000000"/>
                <w:szCs w:val="21"/>
                <w:lang w:eastAsia="zh-CN"/>
              </w:rPr>
              <w:t>份</w:t>
            </w:r>
          </w:p>
          <w:p w:rsidR="00EF5A03" w:rsidRPr="000B7BF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FF0000"/>
                <w:szCs w:val="21"/>
              </w:rPr>
            </w:pPr>
            <w:r w:rsidRPr="00A36C68">
              <w:rPr>
                <w:rFonts w:cs="Arial" w:hint="eastAsia"/>
                <w:snapToGrid w:val="0"/>
                <w:color w:val="FF0000"/>
                <w:szCs w:val="21"/>
              </w:rPr>
              <w:t>无意义取空格。</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MasterRatio</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母基金转换系数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N8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对于分级基金，表示母基金转换系数，须校验大于</w:t>
            </w:r>
            <w:r w:rsidRPr="000E37EF">
              <w:rPr>
                <w:rFonts w:cs="Arial" w:hint="eastAsia"/>
                <w:snapToGrid w:val="0"/>
                <w:color w:val="000000"/>
                <w:szCs w:val="21"/>
              </w:rPr>
              <w:t>0</w:t>
            </w:r>
            <w:r w:rsidRPr="000E37EF">
              <w:rPr>
                <w:rFonts w:cs="Arial" w:hint="eastAsia"/>
                <w:snapToGrid w:val="0"/>
                <w:color w:val="000000"/>
                <w:szCs w:val="21"/>
              </w:rPr>
              <w:t>，不能为小数</w:t>
            </w:r>
          </w:p>
          <w:p w:rsidR="00EF5A03" w:rsidRPr="000B7BF6"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Pr>
                <w:rFonts w:cs="Arial" w:hint="eastAsia"/>
                <w:snapToGrid w:val="0"/>
                <w:color w:val="FF0000"/>
                <w:szCs w:val="21"/>
              </w:rPr>
              <w:t>无意义取空格。</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MergeLowerLimit</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合并申报起点数量</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N12</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合并申报起点数量，须校验不小于</w:t>
            </w:r>
            <w:r w:rsidRPr="000E37EF">
              <w:rPr>
                <w:rFonts w:cs="Arial" w:hint="eastAsia"/>
                <w:snapToGrid w:val="0"/>
                <w:color w:val="000000"/>
                <w:szCs w:val="21"/>
              </w:rPr>
              <w:t>0</w:t>
            </w:r>
            <w:r w:rsidRPr="000E37EF">
              <w:rPr>
                <w:rFonts w:cs="Arial" w:hint="eastAsia"/>
                <w:snapToGrid w:val="0"/>
                <w:color w:val="000000"/>
                <w:szCs w:val="21"/>
              </w:rPr>
              <w:t>，单位为份</w:t>
            </w:r>
            <w:r>
              <w:rPr>
                <w:rFonts w:cs="Arial" w:hint="eastAsia"/>
                <w:snapToGrid w:val="0"/>
                <w:color w:val="000000"/>
                <w:szCs w:val="21"/>
              </w:rPr>
              <w:t>。</w:t>
            </w:r>
          </w:p>
          <w:p w:rsidR="00EF5A03" w:rsidRPr="000B7BF6"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Pr>
                <w:rFonts w:cs="Arial" w:hint="eastAsia"/>
                <w:snapToGrid w:val="0"/>
                <w:color w:val="FF0000"/>
                <w:szCs w:val="21"/>
              </w:rPr>
              <w:t>无意义取空格。</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PartitionLowerLimit</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拆分申报起点数量</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szCs w:val="21"/>
              </w:rPr>
            </w:pPr>
            <w:r w:rsidRPr="000E37EF">
              <w:rPr>
                <w:rFonts w:cs="Arial" w:hint="eastAsia"/>
                <w:snapToGrid w:val="0"/>
                <w:color w:val="000000"/>
                <w:szCs w:val="21"/>
              </w:rPr>
              <w:t>N12</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拆分申报起点数量，须校验不小于</w:t>
            </w:r>
            <w:r w:rsidRPr="000E37EF">
              <w:rPr>
                <w:rFonts w:cs="Arial" w:hint="eastAsia"/>
                <w:snapToGrid w:val="0"/>
                <w:color w:val="000000"/>
                <w:szCs w:val="21"/>
              </w:rPr>
              <w:t>0</w:t>
            </w:r>
            <w:r w:rsidRPr="000E37EF">
              <w:rPr>
                <w:rFonts w:cs="Arial" w:hint="eastAsia"/>
                <w:snapToGrid w:val="0"/>
                <w:color w:val="000000"/>
                <w:szCs w:val="21"/>
              </w:rPr>
              <w:t>，单位为份</w:t>
            </w:r>
            <w:r>
              <w:rPr>
                <w:rFonts w:cs="Arial" w:hint="eastAsia"/>
                <w:snapToGrid w:val="0"/>
                <w:color w:val="000000"/>
                <w:szCs w:val="21"/>
              </w:rPr>
              <w:t>。</w:t>
            </w:r>
          </w:p>
          <w:p w:rsidR="00EF5A03" w:rsidRPr="000B7BF6" w:rsidDel="00F97D57"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Pr>
                <w:rFonts w:cs="Arial" w:hint="eastAsia"/>
                <w:snapToGrid w:val="0"/>
                <w:color w:val="FF0000"/>
                <w:szCs w:val="21"/>
              </w:rPr>
              <w:t>无意义取空格。</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color w:val="00000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BusinessStatus</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Pr>
                <w:rFonts w:cs="Arial" w:hint="eastAsia"/>
                <w:snapToGrid w:val="0"/>
                <w:color w:val="000000"/>
                <w:szCs w:val="21"/>
              </w:rPr>
              <w:t>业务状态</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C8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1</w:t>
            </w:r>
            <w:r w:rsidRPr="000E37EF">
              <w:rPr>
                <w:rFonts w:cs="Arial" w:hint="eastAsia"/>
                <w:snapToGrid w:val="0"/>
                <w:color w:val="000000"/>
                <w:szCs w:val="21"/>
              </w:rPr>
              <w:t>位表示是否允许交易</w:t>
            </w:r>
            <w:r w:rsidRPr="000E37EF">
              <w:rPr>
                <w:rFonts w:cs="Arial" w:hint="eastAsia"/>
                <w:snapToGrid w:val="0"/>
                <w:color w:val="000000"/>
                <w:szCs w:val="21"/>
              </w:rPr>
              <w:t>(</w:t>
            </w:r>
            <w:r w:rsidRPr="000E37EF">
              <w:rPr>
                <w:rFonts w:cs="Arial" w:hint="eastAsia"/>
                <w:snapToGrid w:val="0"/>
                <w:color w:val="000000"/>
                <w:szCs w:val="21"/>
              </w:rPr>
              <w:t>此位预留，暂不生效</w:t>
            </w:r>
            <w:r w:rsidRPr="000E37EF">
              <w:rPr>
                <w:rFonts w:cs="Arial" w:hint="eastAsia"/>
                <w:snapToGrid w:val="0"/>
                <w:color w:val="000000"/>
                <w:szCs w:val="21"/>
              </w:rPr>
              <w:t>)</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2</w:t>
            </w:r>
            <w:r w:rsidRPr="000E37EF">
              <w:rPr>
                <w:rFonts w:cs="Arial" w:hint="eastAsia"/>
                <w:snapToGrid w:val="0"/>
                <w:color w:val="000000"/>
                <w:szCs w:val="21"/>
              </w:rPr>
              <w:t>位表示是否允许认购</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3</w:t>
            </w:r>
            <w:r w:rsidRPr="000E37EF">
              <w:rPr>
                <w:rFonts w:cs="Arial" w:hint="eastAsia"/>
                <w:snapToGrid w:val="0"/>
                <w:color w:val="000000"/>
                <w:szCs w:val="21"/>
              </w:rPr>
              <w:t>位表示是否允许申购</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4</w:t>
            </w:r>
            <w:r w:rsidRPr="000E37EF">
              <w:rPr>
                <w:rFonts w:cs="Arial" w:hint="eastAsia"/>
                <w:snapToGrid w:val="0"/>
                <w:color w:val="000000"/>
                <w:szCs w:val="21"/>
              </w:rPr>
              <w:t>位表示是否允许赎回</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lastRenderedPageBreak/>
              <w:t>第</w:t>
            </w:r>
            <w:r w:rsidRPr="000E37EF">
              <w:rPr>
                <w:rFonts w:cs="Arial" w:hint="eastAsia"/>
                <w:snapToGrid w:val="0"/>
                <w:color w:val="000000"/>
                <w:szCs w:val="21"/>
              </w:rPr>
              <w:t>5</w:t>
            </w:r>
            <w:r w:rsidRPr="000E37EF">
              <w:rPr>
                <w:rFonts w:cs="Arial" w:hint="eastAsia"/>
                <w:snapToGrid w:val="0"/>
                <w:color w:val="000000"/>
                <w:szCs w:val="21"/>
              </w:rPr>
              <w:t>位表示是否允许拆分</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6</w:t>
            </w:r>
            <w:r w:rsidRPr="000E37EF">
              <w:rPr>
                <w:rFonts w:cs="Arial" w:hint="eastAsia"/>
                <w:snapToGrid w:val="0"/>
                <w:color w:val="000000"/>
                <w:szCs w:val="21"/>
              </w:rPr>
              <w:t>位表示是否允许合并</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7</w:t>
            </w:r>
            <w:r w:rsidRPr="000E37EF">
              <w:rPr>
                <w:rFonts w:cs="Arial" w:hint="eastAsia"/>
                <w:snapToGrid w:val="0"/>
                <w:color w:val="000000"/>
                <w:szCs w:val="21"/>
              </w:rPr>
              <w:t>位表示是否允许转托管</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8</w:t>
            </w:r>
            <w:r w:rsidRPr="000E37EF">
              <w:rPr>
                <w:rFonts w:cs="Arial" w:hint="eastAsia"/>
                <w:snapToGrid w:val="0"/>
                <w:color w:val="000000"/>
                <w:szCs w:val="21"/>
              </w:rPr>
              <w:t>位预留</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0</w:t>
            </w:r>
            <w:r w:rsidRPr="000E37EF">
              <w:rPr>
                <w:rFonts w:cs="Arial" w:hint="eastAsia"/>
                <w:snapToGrid w:val="0"/>
                <w:color w:val="000000"/>
                <w:szCs w:val="21"/>
              </w:rPr>
              <w:t>：禁止；</w:t>
            </w:r>
            <w:r w:rsidRPr="000E37EF">
              <w:rPr>
                <w:rFonts w:cs="Arial" w:hint="eastAsia"/>
                <w:snapToGrid w:val="0"/>
                <w:color w:val="000000"/>
                <w:szCs w:val="21"/>
              </w:rPr>
              <w:t>1</w:t>
            </w:r>
            <w:r w:rsidRPr="000E37EF">
              <w:rPr>
                <w:rFonts w:cs="Arial" w:hint="eastAsia"/>
                <w:snapToGrid w:val="0"/>
                <w:color w:val="000000"/>
                <w:szCs w:val="21"/>
              </w:rPr>
              <w:t>：允许</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29"/>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color w:val="00000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917A2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917A26">
              <w:rPr>
                <w:rFonts w:cs="Arial" w:hint="eastAsia"/>
                <w:snapToGrid w:val="0"/>
                <w:color w:val="000000"/>
                <w:szCs w:val="21"/>
              </w:rPr>
              <w:t>NoInstruments</w:t>
            </w:r>
          </w:p>
        </w:tc>
        <w:tc>
          <w:tcPr>
            <w:tcW w:w="1559"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917A26">
              <w:rPr>
                <w:rFonts w:cs="Arial" w:hint="eastAsia"/>
                <w:snapToGrid w:val="0"/>
                <w:color w:val="000000"/>
                <w:szCs w:val="21"/>
              </w:rPr>
              <w:t>重复组数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917A2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917A26">
              <w:rPr>
                <w:rFonts w:cs="Arial"/>
                <w:snapToGrid w:val="0"/>
                <w:color w:val="000000"/>
                <w:szCs w:val="21"/>
              </w:rPr>
              <w:t>N 3</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917A2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917A26">
              <w:rPr>
                <w:rFonts w:cs="Arial" w:hint="eastAsia"/>
                <w:snapToGrid w:val="0"/>
                <w:color w:val="000000"/>
                <w:szCs w:val="21"/>
              </w:rPr>
              <w:t>分级基金子份额</w:t>
            </w:r>
            <w:r w:rsidRPr="00917A26">
              <w:rPr>
                <w:rFonts w:cs="Arial"/>
                <w:snapToGrid w:val="0"/>
                <w:color w:val="000000"/>
                <w:szCs w:val="21"/>
              </w:rPr>
              <w:t>的数目</w:t>
            </w:r>
            <w:r w:rsidRPr="00917A26">
              <w:rPr>
                <w:rFonts w:cs="Arial" w:hint="eastAsia"/>
                <w:snapToGrid w:val="0"/>
                <w:color w:val="000000"/>
                <w:szCs w:val="21"/>
              </w:rPr>
              <w:t>（分级基金子份额重复组数），且与后续成份证券数量相同。</w:t>
            </w:r>
          </w:p>
          <w:p w:rsidR="00EF5A03" w:rsidRPr="000B7BF6"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917A26">
              <w:rPr>
                <w:rFonts w:cs="Arial" w:hint="eastAsia"/>
                <w:snapToGrid w:val="0"/>
                <w:szCs w:val="21"/>
              </w:rPr>
              <w:t>基金类型为财务分级基金或多空分级基金时，取值必须大于</w:t>
            </w:r>
            <w:r w:rsidRPr="00917A26">
              <w:rPr>
                <w:rFonts w:cs="Arial" w:hint="eastAsia"/>
                <w:snapToGrid w:val="0"/>
                <w:szCs w:val="21"/>
              </w:rPr>
              <w:t>0</w:t>
            </w:r>
            <w:r w:rsidRPr="00917A26">
              <w:rPr>
                <w:rFonts w:cs="Arial" w:hint="eastAsia"/>
                <w:snapToGrid w:val="0"/>
                <w:szCs w:val="21"/>
              </w:rPr>
              <w:t>；对于普通</w:t>
            </w:r>
            <w:r w:rsidRPr="00917A26">
              <w:rPr>
                <w:rFonts w:cs="Arial" w:hint="eastAsia"/>
                <w:snapToGrid w:val="0"/>
                <w:szCs w:val="21"/>
              </w:rPr>
              <w:t>LOF</w:t>
            </w:r>
            <w:r w:rsidRPr="00917A26">
              <w:rPr>
                <w:rFonts w:cs="Arial" w:hint="eastAsia"/>
                <w:snapToGrid w:val="0"/>
                <w:szCs w:val="21"/>
              </w:rPr>
              <w:t>，取值为</w:t>
            </w:r>
            <w:r w:rsidRPr="00917A26">
              <w:rPr>
                <w:rFonts w:cs="Arial" w:hint="eastAsia"/>
                <w:snapToGrid w:val="0"/>
                <w:szCs w:val="21"/>
              </w:rPr>
              <w:t>0</w:t>
            </w:r>
            <w:r w:rsidRPr="00917A26">
              <w:rPr>
                <w:rFonts w:cs="Arial" w:hint="eastAsia"/>
                <w:snapToGrid w:val="0"/>
                <w:szCs w:val="21"/>
              </w:rPr>
              <w:t>。</w:t>
            </w:r>
          </w:p>
        </w:tc>
      </w:tr>
      <w:tr w:rsidR="00EF5A03" w:rsidRPr="000E37EF" w:rsidTr="004B7012">
        <w:trPr>
          <w:trHeight w:val="510"/>
          <w:jc w:val="right"/>
        </w:trPr>
        <w:tc>
          <w:tcPr>
            <w:tcW w:w="8561" w:type="dxa"/>
            <w:gridSpan w:val="5"/>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hint="eastAsia"/>
                <w:color w:val="000000"/>
                <w:szCs w:val="21"/>
              </w:rPr>
              <w:t>（注：重复该节段数据表示多个成分证券信息。若</w:t>
            </w:r>
            <w:r>
              <w:rPr>
                <w:rFonts w:hint="eastAsia"/>
                <w:color w:val="000000"/>
                <w:szCs w:val="21"/>
              </w:rPr>
              <w:t>NoInstruments</w:t>
            </w:r>
            <w:r w:rsidRPr="000E37EF">
              <w:rPr>
                <w:rFonts w:hint="eastAsia"/>
                <w:color w:val="000000"/>
                <w:szCs w:val="21"/>
              </w:rPr>
              <w:t>取值为</w:t>
            </w:r>
            <w:r w:rsidRPr="000E37EF">
              <w:rPr>
                <w:rFonts w:hint="eastAsia"/>
                <w:color w:val="000000"/>
                <w:szCs w:val="21"/>
              </w:rPr>
              <w:t>0</w:t>
            </w:r>
            <w:r w:rsidRPr="000E37EF">
              <w:rPr>
                <w:rFonts w:hint="eastAsia"/>
                <w:color w:val="000000"/>
                <w:szCs w:val="21"/>
              </w:rPr>
              <w:t>，则本</w:t>
            </w:r>
            <w:r>
              <w:rPr>
                <w:rFonts w:hint="eastAsia"/>
                <w:color w:val="000000"/>
                <w:szCs w:val="21"/>
              </w:rPr>
              <w:t>重复组</w:t>
            </w:r>
            <w:r w:rsidRPr="000E37EF">
              <w:rPr>
                <w:rFonts w:hint="eastAsia"/>
                <w:color w:val="000000"/>
                <w:szCs w:val="21"/>
              </w:rPr>
              <w:t>节段为空）</w:t>
            </w:r>
          </w:p>
        </w:tc>
      </w:tr>
      <w:tr w:rsidR="00EF5A03" w:rsidRPr="000E37EF" w:rsidTr="004B7012">
        <w:trPr>
          <w:trHeight w:val="510"/>
          <w:jc w:val="right"/>
        </w:trPr>
        <w:tc>
          <w:tcPr>
            <w:tcW w:w="568" w:type="dxa"/>
            <w:vMerge w:val="restart"/>
            <w:tcBorders>
              <w:top w:val="single" w:sz="4" w:space="0" w:color="auto"/>
              <w:left w:val="single" w:sz="4" w:space="0" w:color="auto"/>
              <w:right w:val="single" w:sz="4" w:space="0" w:color="auto"/>
            </w:tcBorders>
            <w:textDirection w:val="tbRlV"/>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ind w:left="113" w:right="113"/>
              <w:jc w:val="center"/>
              <w:textAlignment w:val="baseline"/>
              <w:rPr>
                <w:rFonts w:cs="Arial"/>
                <w:snapToGrid w:val="0"/>
                <w:color w:val="000000"/>
                <w:szCs w:val="21"/>
              </w:rPr>
            </w:pPr>
            <w:r>
              <w:rPr>
                <w:rFonts w:cs="Arial" w:hint="eastAsia"/>
                <w:snapToGrid w:val="0"/>
                <w:color w:val="000000"/>
                <w:szCs w:val="21"/>
              </w:rPr>
              <w:t>分级基金子份额重复组</w:t>
            </w: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snapToGrid w:val="0"/>
                <w:color w:val="000000"/>
                <w:szCs w:val="21"/>
              </w:rPr>
              <w:t>InstrumentID</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证券</w:t>
            </w:r>
            <w:r>
              <w:rPr>
                <w:rFonts w:cs="Arial" w:hint="eastAsia"/>
                <w:snapToGrid w:val="0"/>
                <w:color w:val="000000"/>
                <w:szCs w:val="21"/>
              </w:rPr>
              <w:t>代码</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snapToGrid w:val="0"/>
                <w:color w:val="000000"/>
                <w:szCs w:val="21"/>
              </w:rPr>
              <w:t>C 6</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证券</w:t>
            </w:r>
            <w:r w:rsidRPr="000E37EF">
              <w:rPr>
                <w:rFonts w:cs="Arial" w:hint="eastAsia"/>
                <w:snapToGrid w:val="0"/>
                <w:color w:val="000000"/>
                <w:szCs w:val="21"/>
              </w:rPr>
              <w:t>ID</w:t>
            </w:r>
            <w:r w:rsidRPr="000E37EF">
              <w:rPr>
                <w:rFonts w:cs="Arial" w:hint="eastAsia"/>
                <w:snapToGrid w:val="0"/>
                <w:color w:val="000000"/>
                <w:szCs w:val="21"/>
              </w:rPr>
              <w:t>，须校验按照字段递增排序</w:t>
            </w:r>
          </w:p>
        </w:tc>
      </w:tr>
      <w:tr w:rsidR="00EF5A03" w:rsidRPr="000E37EF" w:rsidTr="004B7012">
        <w:trPr>
          <w:trHeight w:val="510"/>
          <w:jc w:val="right"/>
        </w:trPr>
        <w:tc>
          <w:tcPr>
            <w:tcW w:w="568" w:type="dxa"/>
            <w:vMerge/>
            <w:tcBorders>
              <w:left w:val="single" w:sz="4" w:space="0" w:color="auto"/>
              <w:right w:val="single" w:sz="4" w:space="0" w:color="auto"/>
            </w:tcBorders>
            <w:vAlign w:val="bottom"/>
          </w:tcPr>
          <w:p w:rsidR="00EF5A03" w:rsidRPr="000E37EF" w:rsidRDefault="00EF5A03" w:rsidP="004B7012">
            <w:pPr>
              <w:keepLines w:val="0"/>
              <w:widowControl w:val="0"/>
              <w:numPr>
                <w:ilvl w:val="0"/>
                <w:numId w:val="30"/>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color w:val="00000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InstrumentName</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证券简称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C8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证券简称</w:t>
            </w:r>
          </w:p>
        </w:tc>
      </w:tr>
      <w:tr w:rsidR="00EF5A03" w:rsidRPr="000E37EF" w:rsidTr="004B7012">
        <w:trPr>
          <w:trHeight w:val="510"/>
          <w:jc w:val="right"/>
        </w:trPr>
        <w:tc>
          <w:tcPr>
            <w:tcW w:w="568" w:type="dxa"/>
            <w:vMerge/>
            <w:tcBorders>
              <w:left w:val="single" w:sz="4" w:space="0" w:color="auto"/>
              <w:right w:val="single" w:sz="4" w:space="0" w:color="auto"/>
            </w:tcBorders>
            <w:vAlign w:val="bottom"/>
          </w:tcPr>
          <w:p w:rsidR="00EF5A03" w:rsidRPr="000E37EF" w:rsidRDefault="00EF5A03" w:rsidP="004B7012">
            <w:pPr>
              <w:keepLines w:val="0"/>
              <w:widowControl w:val="0"/>
              <w:numPr>
                <w:ilvl w:val="0"/>
                <w:numId w:val="30"/>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color w:val="00000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SubRatio</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子份额转换系数</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N8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子份额转换系数，须校验大于</w:t>
            </w:r>
            <w:r w:rsidRPr="000E37EF">
              <w:rPr>
                <w:rFonts w:cs="Arial" w:hint="eastAsia"/>
                <w:snapToGrid w:val="0"/>
                <w:color w:val="000000"/>
                <w:szCs w:val="21"/>
              </w:rPr>
              <w:t>0</w:t>
            </w:r>
            <w:r w:rsidRPr="000E37EF">
              <w:rPr>
                <w:rFonts w:cs="Arial" w:hint="eastAsia"/>
                <w:snapToGrid w:val="0"/>
                <w:color w:val="000000"/>
                <w:szCs w:val="21"/>
              </w:rPr>
              <w:t>，不能为小数</w:t>
            </w:r>
          </w:p>
        </w:tc>
      </w:tr>
      <w:tr w:rsidR="00EF5A03" w:rsidRPr="000E37EF" w:rsidTr="004B7012">
        <w:trPr>
          <w:trHeight w:val="510"/>
          <w:jc w:val="right"/>
        </w:trPr>
        <w:tc>
          <w:tcPr>
            <w:tcW w:w="568" w:type="dxa"/>
            <w:vMerge/>
            <w:tcBorders>
              <w:left w:val="single" w:sz="4" w:space="0" w:color="auto"/>
              <w:bottom w:val="single" w:sz="4" w:space="0" w:color="auto"/>
              <w:right w:val="single" w:sz="4" w:space="0" w:color="auto"/>
            </w:tcBorders>
            <w:vAlign w:val="bottom"/>
          </w:tcPr>
          <w:p w:rsidR="00EF5A03" w:rsidRPr="000E37EF" w:rsidRDefault="00EF5A03" w:rsidP="004B7012">
            <w:pPr>
              <w:keepLines w:val="0"/>
              <w:widowControl w:val="0"/>
              <w:numPr>
                <w:ilvl w:val="0"/>
                <w:numId w:val="30"/>
              </w:numPr>
              <w:tabs>
                <w:tab w:val="left" w:pos="480"/>
                <w:tab w:val="left" w:pos="960"/>
                <w:tab w:val="left" w:pos="1440"/>
                <w:tab w:val="left" w:pos="1920"/>
                <w:tab w:val="left" w:pos="2400"/>
                <w:tab w:val="left" w:pos="2880"/>
                <w:tab w:val="left" w:pos="3360"/>
                <w:tab w:val="left" w:pos="3840"/>
                <w:tab w:val="left" w:pos="4320"/>
              </w:tabs>
              <w:suppressAutoHyphens w:val="0"/>
              <w:overflowPunct w:val="0"/>
              <w:autoSpaceDE w:val="0"/>
              <w:autoSpaceDN w:val="0"/>
              <w:adjustRightInd w:val="0"/>
              <w:spacing w:before="0" w:after="0" w:line="240" w:lineRule="auto"/>
              <w:jc w:val="right"/>
              <w:textAlignment w:val="baseline"/>
              <w:rPr>
                <w:rFonts w:cs="Arial"/>
                <w:snapToGrid w:val="0"/>
                <w:color w:val="000000"/>
                <w:szCs w:val="21"/>
              </w:rPr>
            </w:pPr>
          </w:p>
        </w:tc>
        <w:tc>
          <w:tcPr>
            <w:tcW w:w="1417"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BusinessStatus</w:t>
            </w:r>
          </w:p>
        </w:tc>
        <w:tc>
          <w:tcPr>
            <w:tcW w:w="1559" w:type="dxa"/>
            <w:tcBorders>
              <w:top w:val="single" w:sz="4" w:space="0" w:color="auto"/>
              <w:left w:val="single" w:sz="4" w:space="0" w:color="auto"/>
              <w:bottom w:val="single" w:sz="4" w:space="0" w:color="auto"/>
              <w:right w:val="single" w:sz="4" w:space="0" w:color="auto"/>
            </w:tcBorders>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Pr>
                <w:rFonts w:cs="Arial" w:hint="eastAsia"/>
                <w:snapToGrid w:val="0"/>
                <w:color w:val="000000"/>
                <w:szCs w:val="21"/>
              </w:rPr>
              <w:t>业务状态</w:t>
            </w:r>
          </w:p>
        </w:tc>
        <w:tc>
          <w:tcPr>
            <w:tcW w:w="1058"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C8</w:t>
            </w:r>
          </w:p>
        </w:tc>
        <w:tc>
          <w:tcPr>
            <w:tcW w:w="3959" w:type="dxa"/>
            <w:tcBorders>
              <w:top w:val="single" w:sz="4" w:space="0" w:color="auto"/>
              <w:left w:val="single" w:sz="4" w:space="0" w:color="auto"/>
              <w:bottom w:val="single" w:sz="4" w:space="0" w:color="auto"/>
              <w:right w:val="single" w:sz="4" w:space="0" w:color="auto"/>
            </w:tcBorders>
            <w:vAlign w:val="bottom"/>
          </w:tcPr>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1</w:t>
            </w:r>
            <w:r w:rsidRPr="000E37EF">
              <w:rPr>
                <w:rFonts w:cs="Arial" w:hint="eastAsia"/>
                <w:snapToGrid w:val="0"/>
                <w:color w:val="000000"/>
                <w:szCs w:val="21"/>
              </w:rPr>
              <w:t>位表示是否允许交易</w:t>
            </w:r>
            <w:r w:rsidRPr="000E37EF">
              <w:rPr>
                <w:rFonts w:cs="Arial" w:hint="eastAsia"/>
                <w:snapToGrid w:val="0"/>
                <w:color w:val="000000"/>
                <w:szCs w:val="21"/>
              </w:rPr>
              <w:t>(</w:t>
            </w:r>
            <w:r w:rsidRPr="000E37EF">
              <w:rPr>
                <w:rFonts w:cs="Arial" w:hint="eastAsia"/>
                <w:snapToGrid w:val="0"/>
                <w:color w:val="000000"/>
                <w:szCs w:val="21"/>
              </w:rPr>
              <w:t>此位预留，暂不生效</w:t>
            </w:r>
            <w:r w:rsidRPr="000E37EF">
              <w:rPr>
                <w:rFonts w:cs="Arial" w:hint="eastAsia"/>
                <w:snapToGrid w:val="0"/>
                <w:color w:val="000000"/>
                <w:szCs w:val="21"/>
              </w:rPr>
              <w:t>)</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2</w:t>
            </w:r>
            <w:r w:rsidRPr="000E37EF">
              <w:rPr>
                <w:rFonts w:cs="Arial" w:hint="eastAsia"/>
                <w:snapToGrid w:val="0"/>
                <w:color w:val="000000"/>
                <w:szCs w:val="21"/>
              </w:rPr>
              <w:t>位表示是否允许认购</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第</w:t>
            </w:r>
            <w:r w:rsidRPr="000E37EF">
              <w:rPr>
                <w:rFonts w:cs="Arial" w:hint="eastAsia"/>
                <w:snapToGrid w:val="0"/>
                <w:color w:val="000000"/>
                <w:szCs w:val="21"/>
              </w:rPr>
              <w:t>3</w:t>
            </w:r>
            <w:r w:rsidRPr="000E37EF">
              <w:rPr>
                <w:rFonts w:cs="Arial" w:hint="eastAsia"/>
                <w:snapToGrid w:val="0"/>
                <w:color w:val="000000"/>
                <w:szCs w:val="21"/>
              </w:rPr>
              <w:t>到</w:t>
            </w:r>
            <w:r w:rsidRPr="000E37EF">
              <w:rPr>
                <w:rFonts w:cs="Arial" w:hint="eastAsia"/>
                <w:snapToGrid w:val="0"/>
                <w:color w:val="000000"/>
                <w:szCs w:val="21"/>
              </w:rPr>
              <w:t>8</w:t>
            </w:r>
            <w:r w:rsidRPr="000E37EF">
              <w:rPr>
                <w:rFonts w:cs="Arial" w:hint="eastAsia"/>
                <w:snapToGrid w:val="0"/>
                <w:color w:val="000000"/>
                <w:szCs w:val="21"/>
              </w:rPr>
              <w:t>位预留</w:t>
            </w:r>
          </w:p>
          <w:p w:rsidR="00EF5A03" w:rsidRPr="000E37EF" w:rsidRDefault="00EF5A03" w:rsidP="004B701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before="48" w:after="48"/>
              <w:textAlignment w:val="baseline"/>
              <w:rPr>
                <w:rFonts w:cs="Arial"/>
                <w:snapToGrid w:val="0"/>
                <w:color w:val="000000"/>
                <w:szCs w:val="21"/>
              </w:rPr>
            </w:pPr>
            <w:r w:rsidRPr="000E37EF">
              <w:rPr>
                <w:rFonts w:cs="Arial" w:hint="eastAsia"/>
                <w:snapToGrid w:val="0"/>
                <w:color w:val="000000"/>
                <w:szCs w:val="21"/>
              </w:rPr>
              <w:t>0</w:t>
            </w:r>
            <w:r w:rsidRPr="000E37EF">
              <w:rPr>
                <w:rFonts w:cs="Arial" w:hint="eastAsia"/>
                <w:snapToGrid w:val="0"/>
                <w:color w:val="000000"/>
                <w:szCs w:val="21"/>
              </w:rPr>
              <w:t>：禁止；</w:t>
            </w:r>
            <w:r w:rsidRPr="000E37EF">
              <w:rPr>
                <w:rFonts w:cs="Arial" w:hint="eastAsia"/>
                <w:snapToGrid w:val="0"/>
                <w:color w:val="000000"/>
                <w:szCs w:val="21"/>
              </w:rPr>
              <w:t>1</w:t>
            </w:r>
            <w:r w:rsidRPr="000E37EF">
              <w:rPr>
                <w:rFonts w:cs="Arial" w:hint="eastAsia"/>
                <w:snapToGrid w:val="0"/>
                <w:color w:val="000000"/>
                <w:szCs w:val="21"/>
              </w:rPr>
              <w:t>：允许</w:t>
            </w:r>
          </w:p>
        </w:tc>
      </w:tr>
      <w:tr w:rsidR="00EF5A03" w:rsidRPr="000E37EF" w:rsidTr="004B7012">
        <w:trPr>
          <w:trHeight w:val="510"/>
          <w:jc w:val="right"/>
        </w:trPr>
        <w:tc>
          <w:tcPr>
            <w:tcW w:w="568" w:type="dxa"/>
            <w:tcBorders>
              <w:top w:val="single" w:sz="4" w:space="0" w:color="auto"/>
              <w:left w:val="single" w:sz="4" w:space="0" w:color="auto"/>
              <w:bottom w:val="single" w:sz="4" w:space="0" w:color="auto"/>
              <w:right w:val="single" w:sz="4" w:space="0" w:color="auto"/>
            </w:tcBorders>
            <w:shd w:val="clear" w:color="auto" w:fill="E5B8B7"/>
          </w:tcPr>
          <w:p w:rsidR="00EF5A03" w:rsidRPr="005B6828" w:rsidRDefault="00EF5A03" w:rsidP="004B7012">
            <w:pPr>
              <w:pStyle w:val="SSEBodyTextJustifiedLeft148Hanging"/>
              <w:ind w:left="0"/>
              <w:rPr>
                <w:rFonts w:ascii="华文细黑" w:eastAsia="华文细黑" w:hAnsi="华文细黑"/>
              </w:rPr>
            </w:pPr>
          </w:p>
        </w:tc>
        <w:tc>
          <w:tcPr>
            <w:tcW w:w="1417" w:type="dxa"/>
            <w:tcBorders>
              <w:top w:val="single" w:sz="4" w:space="0" w:color="auto"/>
              <w:left w:val="single" w:sz="4" w:space="0" w:color="auto"/>
              <w:bottom w:val="single" w:sz="4" w:space="0" w:color="auto"/>
              <w:right w:val="single" w:sz="4" w:space="0" w:color="auto"/>
            </w:tcBorders>
            <w:shd w:val="clear" w:color="auto" w:fill="E5B8B7"/>
          </w:tcPr>
          <w:p w:rsidR="00EF5A03" w:rsidRPr="005B6828" w:rsidRDefault="00EF5A03" w:rsidP="004B7012">
            <w:pPr>
              <w:pStyle w:val="SSEBodyTextJustifiedLeft148Hanging"/>
              <w:ind w:left="0"/>
              <w:rPr>
                <w:rFonts w:ascii="华文细黑" w:eastAsia="华文细黑" w:hAnsi="华文细黑"/>
              </w:rPr>
            </w:pPr>
          </w:p>
        </w:tc>
        <w:tc>
          <w:tcPr>
            <w:tcW w:w="1559" w:type="dxa"/>
            <w:tcBorders>
              <w:top w:val="single" w:sz="4" w:space="0" w:color="auto"/>
              <w:left w:val="single" w:sz="4" w:space="0" w:color="auto"/>
              <w:bottom w:val="single" w:sz="4" w:space="0" w:color="auto"/>
              <w:right w:val="single" w:sz="4" w:space="0" w:color="auto"/>
            </w:tcBorders>
            <w:shd w:val="clear" w:color="auto" w:fill="E5B8B7"/>
          </w:tcPr>
          <w:p w:rsidR="00EF5A03" w:rsidRPr="005B6828" w:rsidRDefault="00EF5A03" w:rsidP="004B7012">
            <w:pPr>
              <w:spacing w:before="48" w:after="48"/>
              <w:rPr>
                <w:rFonts w:ascii="华文细黑" w:eastAsia="华文细黑" w:hAnsi="华文细黑" w:cs="Arial"/>
              </w:rPr>
            </w:pPr>
            <w:r w:rsidRPr="009D3E61">
              <w:rPr>
                <w:rFonts w:ascii="华文细黑" w:eastAsia="华文细黑" w:hAnsi="华文细黑" w:cs="Arial" w:hint="eastAsia"/>
              </w:rPr>
              <w:t>扩展区域</w:t>
            </w:r>
          </w:p>
        </w:tc>
        <w:tc>
          <w:tcPr>
            <w:tcW w:w="1058" w:type="dxa"/>
            <w:tcBorders>
              <w:top w:val="single" w:sz="4" w:space="0" w:color="auto"/>
              <w:left w:val="single" w:sz="4" w:space="0" w:color="auto"/>
              <w:bottom w:val="single" w:sz="4" w:space="0" w:color="auto"/>
              <w:right w:val="single" w:sz="4" w:space="0" w:color="auto"/>
            </w:tcBorders>
            <w:shd w:val="clear" w:color="auto" w:fill="E5B8B7"/>
          </w:tcPr>
          <w:p w:rsidR="00EF5A03" w:rsidRPr="005B6828" w:rsidRDefault="00EF5A03" w:rsidP="004B7012">
            <w:pPr>
              <w:spacing w:before="48" w:after="48"/>
              <w:rPr>
                <w:rFonts w:ascii="华文细黑" w:eastAsia="华文细黑" w:hAnsi="华文细黑" w:cs="Arial"/>
              </w:rPr>
            </w:pPr>
            <w:r w:rsidRPr="009D3E61">
              <w:rPr>
                <w:rFonts w:ascii="华文细黑" w:eastAsia="华文细黑" w:hAnsi="华文细黑" w:cs="Arial" w:hint="eastAsia"/>
              </w:rPr>
              <w:t>不定</w:t>
            </w:r>
          </w:p>
        </w:tc>
        <w:tc>
          <w:tcPr>
            <w:tcW w:w="3959" w:type="dxa"/>
            <w:tcBorders>
              <w:top w:val="single" w:sz="4" w:space="0" w:color="auto"/>
              <w:left w:val="single" w:sz="4" w:space="0" w:color="auto"/>
              <w:bottom w:val="single" w:sz="4" w:space="0" w:color="auto"/>
              <w:right w:val="single" w:sz="4" w:space="0" w:color="auto"/>
            </w:tcBorders>
            <w:shd w:val="clear" w:color="auto" w:fill="E5B8B7"/>
          </w:tcPr>
          <w:p w:rsidR="00EF5A03" w:rsidRPr="005B6828" w:rsidRDefault="00EF5A03" w:rsidP="004B7012">
            <w:pPr>
              <w:spacing w:before="48" w:after="48"/>
              <w:rPr>
                <w:rFonts w:ascii="华文细黑" w:eastAsia="华文细黑" w:hAnsi="华文细黑" w:cs="Arial"/>
              </w:rPr>
            </w:pPr>
            <w:r w:rsidRPr="009D3E61">
              <w:rPr>
                <w:rFonts w:ascii="华文细黑" w:eastAsia="华文细黑" w:hAnsi="华文细黑" w:cs="Arial" w:hint="eastAsia"/>
              </w:rPr>
              <w:t>系统应能支持记录尾部扩展新的字段。</w:t>
            </w:r>
          </w:p>
        </w:tc>
      </w:tr>
    </w:tbl>
    <w:p w:rsidR="00EF5A03" w:rsidRDefault="00EF5A03" w:rsidP="00EF5A03">
      <w:pPr>
        <w:rPr>
          <w:lang w:eastAsia="zh-CN"/>
        </w:rPr>
      </w:pPr>
    </w:p>
    <w:p w:rsidR="00EF5A03" w:rsidRPr="004B15EF" w:rsidRDefault="00EF5A03" w:rsidP="002D2CE4">
      <w:pPr>
        <w:pStyle w:val="1"/>
        <w:rPr>
          <w:rFonts w:ascii="宋体" w:hAnsi="宋体" w:cs="Arial"/>
          <w:lang w:val="en-US" w:eastAsia="zh-CN"/>
        </w:rPr>
      </w:pPr>
      <w:bookmarkStart w:id="232" w:name="_Toc405472857"/>
      <w:bookmarkStart w:id="233" w:name="_Toc526945880"/>
      <w:r>
        <w:rPr>
          <w:rFonts w:ascii="宋体" w:hAnsi="宋体" w:cs="Arial" w:hint="eastAsia"/>
          <w:lang w:val="en-US" w:eastAsia="zh-CN"/>
        </w:rPr>
        <w:lastRenderedPageBreak/>
        <w:t>网络投票</w:t>
      </w:r>
      <w:r w:rsidRPr="004B15EF">
        <w:rPr>
          <w:rFonts w:ascii="宋体" w:hAnsi="宋体" w:cs="Arial" w:hint="eastAsia"/>
          <w:lang w:val="en-US" w:eastAsia="zh-CN"/>
        </w:rPr>
        <w:t>业务消息规范</w:t>
      </w:r>
      <w:bookmarkEnd w:id="232"/>
      <w:bookmarkEnd w:id="233"/>
    </w:p>
    <w:p w:rsidR="00EF5A03" w:rsidRPr="00C82A6D" w:rsidRDefault="00EF5A03" w:rsidP="002D2CE4">
      <w:pPr>
        <w:pStyle w:val="2"/>
        <w:rPr>
          <w:rStyle w:val="2ChapterXXStatementh22Header2l2Level2HeadheaChar"/>
          <w:lang w:eastAsia="zh-CN"/>
        </w:rPr>
      </w:pPr>
      <w:bookmarkStart w:id="234" w:name="_Toc405472858"/>
      <w:bookmarkStart w:id="235" w:name="_Toc526945881"/>
      <w:r>
        <w:rPr>
          <w:rStyle w:val="2ChapterXXStatementh22Header2l2Level2HeadheaChar"/>
          <w:rFonts w:hint="eastAsia"/>
          <w:lang w:eastAsia="zh-CN"/>
        </w:rPr>
        <w:t>网络投票业务</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234"/>
      <w:bookmarkEnd w:id="235"/>
    </w:p>
    <w:p w:rsidR="00EF5A03" w:rsidRDefault="00EF5A03" w:rsidP="00EF5A03">
      <w:pPr>
        <w:rPr>
          <w:lang w:eastAsia="zh-CN"/>
        </w:rPr>
      </w:pPr>
      <w:r>
        <w:rPr>
          <w:rFonts w:hint="eastAsia"/>
          <w:lang w:eastAsia="zh-CN"/>
        </w:rPr>
        <w:t>根据业务规则</w:t>
      </w:r>
      <w:r w:rsidRPr="00A639BC">
        <w:rPr>
          <w:rFonts w:hint="eastAsia"/>
          <w:lang w:eastAsia="zh-CN"/>
        </w:rPr>
        <w:t>，市场投资者可以</w:t>
      </w:r>
      <w:r w:rsidRPr="00A639BC">
        <w:rPr>
          <w:rFonts w:hint="eastAsia"/>
        </w:rPr>
        <w:t>进行</w:t>
      </w:r>
      <w:r>
        <w:rPr>
          <w:rFonts w:hint="eastAsia"/>
          <w:lang w:eastAsia="zh-CN"/>
        </w:rPr>
        <w:t>投票</w:t>
      </w:r>
      <w:r w:rsidRPr="00A639BC">
        <w:rPr>
          <w:rFonts w:hint="eastAsia"/>
          <w:lang w:eastAsia="zh-CN"/>
        </w:rPr>
        <w:t>申报</w:t>
      </w:r>
      <w:r w:rsidRPr="00A639BC">
        <w:rPr>
          <w:rFonts w:hint="eastAsia"/>
        </w:rPr>
        <w:t>，</w:t>
      </w:r>
      <w:r w:rsidRPr="00A639BC">
        <w:rPr>
          <w:rFonts w:hint="eastAsia"/>
          <w:lang w:eastAsia="zh-CN"/>
        </w:rPr>
        <w:t>交易所实时反馈申报确认</w:t>
      </w:r>
      <w:r>
        <w:rPr>
          <w:rFonts w:hint="eastAsia"/>
          <w:lang w:eastAsia="zh-CN"/>
        </w:rPr>
        <w:t>。</w:t>
      </w:r>
    </w:p>
    <w:p w:rsidR="00EF5A03" w:rsidRPr="001F55BD" w:rsidRDefault="00EF5A03" w:rsidP="00EF5A03">
      <w:pPr>
        <w:rPr>
          <w:lang w:val="en-US" w:eastAsia="zh-CN"/>
        </w:rPr>
      </w:pPr>
      <w:r w:rsidRPr="00A639BC">
        <w:rPr>
          <w:rFonts w:hint="eastAsia"/>
          <w:lang w:eastAsia="zh-CN"/>
        </w:rPr>
        <w:t>下图描述了消息通信流程。</w:t>
      </w:r>
    </w:p>
    <w:p w:rsidR="00EF5A03" w:rsidRPr="00293D66" w:rsidRDefault="00EF5A03" w:rsidP="00EF5A03">
      <w:pPr>
        <w:jc w:val="center"/>
        <w:rPr>
          <w:lang w:val="en-US" w:eastAsia="zh-CN"/>
        </w:rPr>
      </w:pPr>
      <w:r>
        <w:rPr>
          <w:noProof/>
          <w:lang w:val="en-US" w:eastAsia="zh-CN"/>
        </w:rPr>
        <w:drawing>
          <wp:inline distT="0" distB="0" distL="0" distR="0">
            <wp:extent cx="5267325" cy="2286000"/>
            <wp:effectExtent l="19050" t="0" r="9525" b="0"/>
            <wp:docPr id="11" name="图片 1"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zSTEP图"/>
                    <pic:cNvPicPr>
                      <a:picLocks noChangeAspect="1" noChangeArrowheads="1"/>
                    </pic:cNvPicPr>
                  </pic:nvPicPr>
                  <pic:blipFill>
                    <a:blip r:embed="rId34" cstate="print"/>
                    <a:srcRect/>
                    <a:stretch>
                      <a:fillRect/>
                    </a:stretch>
                  </pic:blipFill>
                  <pic:spPr bwMode="auto">
                    <a:xfrm>
                      <a:off x="0" y="0"/>
                      <a:ext cx="5267325" cy="2286000"/>
                    </a:xfrm>
                    <a:prstGeom prst="rect">
                      <a:avLst/>
                    </a:prstGeom>
                    <a:noFill/>
                    <a:ln w="9525">
                      <a:noFill/>
                      <a:miter lim="800000"/>
                      <a:headEnd/>
                      <a:tailEnd/>
                    </a:ln>
                  </pic:spPr>
                </pic:pic>
              </a:graphicData>
            </a:graphic>
          </wp:inline>
        </w:drawing>
      </w:r>
    </w:p>
    <w:p w:rsidR="00EF5A03" w:rsidRDefault="00EF5A03" w:rsidP="00EF5A03"/>
    <w:p w:rsidR="00EF5A03" w:rsidRDefault="00EF5A03" w:rsidP="002D2CE4">
      <w:pPr>
        <w:pStyle w:val="2"/>
        <w:rPr>
          <w:bCs w:val="0"/>
        </w:rPr>
      </w:pPr>
      <w:bookmarkStart w:id="236" w:name="_Toc405472859"/>
      <w:bookmarkStart w:id="237" w:name="_Toc526945882"/>
      <w:r>
        <w:rPr>
          <w:rStyle w:val="2ChapterXXStatementh22Header2l2Level2HeadheaChar"/>
        </w:rPr>
        <w:t>申报</w:t>
      </w:r>
      <w:r>
        <w:rPr>
          <w:rStyle w:val="2ChapterXXStatementh22Header2l2Level2HeadheaChar"/>
          <w:rFonts w:hint="eastAsia"/>
          <w:lang w:eastAsia="zh-CN"/>
        </w:rPr>
        <w:t>消息</w:t>
      </w:r>
      <w:bookmarkEnd w:id="236"/>
      <w:bookmarkEnd w:id="23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Vote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rPr>
            </w:pPr>
            <w:r w:rsidRPr="00917A26">
              <w:rPr>
                <w:b/>
              </w:rPr>
              <w:t>描述：</w:t>
            </w:r>
          </w:p>
          <w:p w:rsidR="00EF5A03" w:rsidRPr="00917A26" w:rsidRDefault="00EF5A03" w:rsidP="004B7012">
            <w:pPr>
              <w:pStyle w:val="WinDescrLeft"/>
              <w:rPr>
                <w:rFonts w:cs="Arial"/>
                <w:lang w:eastAsia="zh-CN"/>
              </w:rPr>
            </w:pPr>
            <w:r w:rsidRPr="00917A26">
              <w:rPr>
                <w:rFonts w:hint="eastAsia"/>
                <w:bCs/>
                <w:lang w:eastAsia="zh-CN"/>
              </w:rPr>
              <w:t>请求及响应接口表中的</w:t>
            </w:r>
            <w:r w:rsidRPr="00917A26">
              <w:rPr>
                <w:rFonts w:hint="eastAsia"/>
                <w:bCs/>
                <w:lang w:eastAsia="zh-CN"/>
              </w:rPr>
              <w:t>reqtext</w:t>
            </w:r>
            <w:r w:rsidRPr="00917A26">
              <w:rPr>
                <w:rFonts w:hint="eastAsia"/>
                <w:bCs/>
                <w:lang w:eastAsia="zh-CN"/>
              </w:rPr>
              <w:t>字段数据。</w:t>
            </w:r>
          </w:p>
          <w:p w:rsidR="00EF5A03" w:rsidRPr="00917A26" w:rsidRDefault="00EF5A03" w:rsidP="004B7012">
            <w:pPr>
              <w:pStyle w:val="WinDescrLeft"/>
              <w:rPr>
                <w:bCs/>
                <w:lang w:eastAsia="zh-CN"/>
              </w:rPr>
            </w:pPr>
            <w:r w:rsidRPr="00917A26">
              <w:rPr>
                <w:rFonts w:cs="Arial"/>
              </w:rPr>
              <w:t>市场参与者</w:t>
            </w:r>
            <w:r w:rsidRPr="00917A26">
              <w:rPr>
                <w:rFonts w:hint="eastAsia"/>
                <w:bCs/>
                <w:lang w:eastAsia="zh-CN"/>
              </w:rPr>
              <w:t>使用</w:t>
            </w:r>
            <w:r w:rsidRPr="00917A26">
              <w:rPr>
                <w:rFonts w:hint="eastAsia"/>
                <w:bCs/>
                <w:lang w:eastAsia="zh-CN"/>
              </w:rPr>
              <w:t>U004</w:t>
            </w:r>
            <w:r w:rsidRPr="00917A26">
              <w:rPr>
                <w:rFonts w:hint="eastAsia"/>
                <w:bCs/>
                <w:lang w:eastAsia="zh-CN"/>
              </w:rPr>
              <w:t>消息进行投票申报。</w:t>
            </w:r>
          </w:p>
          <w:p w:rsidR="00EF5A03" w:rsidRPr="00514A45" w:rsidRDefault="00EF5A03" w:rsidP="004B7012">
            <w:pPr>
              <w:pStyle w:val="WinDescrLeft"/>
            </w:pPr>
            <w:r w:rsidRPr="00917A26">
              <w:rPr>
                <w:rFonts w:hint="eastAsia"/>
                <w:bCs/>
                <w:lang w:eastAsia="zh-CN"/>
              </w:rPr>
              <w:t>本</w:t>
            </w:r>
            <w:r w:rsidRPr="00917A26">
              <w:rPr>
                <w:bCs/>
                <w:lang w:eastAsia="zh-CN"/>
              </w:rPr>
              <w:t>接口中数据类型为</w:t>
            </w:r>
            <w:r w:rsidRPr="00917A26">
              <w:rPr>
                <w:bCs/>
                <w:lang w:eastAsia="zh-CN"/>
              </w:rPr>
              <w:t>N16</w:t>
            </w:r>
            <w:r w:rsidRPr="00917A26">
              <w:rPr>
                <w:rFonts w:hint="eastAsia"/>
                <w:bCs/>
                <w:lang w:eastAsia="zh-CN"/>
              </w:rPr>
              <w:t>的</w:t>
            </w:r>
            <w:r w:rsidRPr="00917A26">
              <w:rPr>
                <w:bCs/>
                <w:lang w:eastAsia="zh-CN"/>
              </w:rPr>
              <w:t>字段，因后台</w:t>
            </w:r>
            <w:r w:rsidRPr="00917A26">
              <w:rPr>
                <w:rFonts w:hint="eastAsia"/>
                <w:bCs/>
                <w:lang w:eastAsia="zh-CN"/>
              </w:rPr>
              <w:t>数据</w:t>
            </w:r>
            <w:r w:rsidRPr="00917A26">
              <w:rPr>
                <w:bCs/>
                <w:lang w:eastAsia="zh-CN"/>
              </w:rPr>
              <w:t>类型限制，暂时</w:t>
            </w:r>
            <w:r w:rsidRPr="00917A26">
              <w:rPr>
                <w:rFonts w:hint="eastAsia"/>
                <w:bCs/>
                <w:lang w:eastAsia="zh-CN"/>
              </w:rPr>
              <w:t>最长</w:t>
            </w:r>
            <w:r w:rsidRPr="00917A26">
              <w:rPr>
                <w:bCs/>
                <w:lang w:eastAsia="zh-CN"/>
              </w:rPr>
              <w:t>仅支持</w:t>
            </w:r>
            <w:r w:rsidRPr="00917A26">
              <w:rPr>
                <w:rFonts w:hint="eastAsia"/>
                <w:bCs/>
                <w:lang w:eastAsia="zh-CN"/>
              </w:rPr>
              <w:t>15</w:t>
            </w:r>
            <w:r w:rsidRPr="00917A26">
              <w:rPr>
                <w:rFonts w:hint="eastAsia"/>
                <w:bCs/>
                <w:lang w:eastAsia="zh-CN"/>
              </w:rPr>
              <w:t>位。</w:t>
            </w:r>
          </w:p>
        </w:tc>
      </w:tr>
    </w:tbl>
    <w:p w:rsidR="00EF5A03" w:rsidRDefault="00EF5A03" w:rsidP="00EF5A03">
      <w:pPr>
        <w:rPr>
          <w:lang w:eastAsia="zh-CN"/>
        </w:rPr>
      </w:pPr>
    </w:p>
    <w:tbl>
      <w:tblPr>
        <w:tblW w:w="0" w:type="auto"/>
        <w:tblInd w:w="-5" w:type="dxa"/>
        <w:tblCellMar>
          <w:left w:w="57" w:type="dxa"/>
          <w:right w:w="57" w:type="dxa"/>
        </w:tblCellMar>
        <w:tblLook w:val="0000"/>
      </w:tblPr>
      <w:tblGrid>
        <w:gridCol w:w="644"/>
        <w:gridCol w:w="589"/>
        <w:gridCol w:w="1304"/>
        <w:gridCol w:w="5403"/>
        <w:gridCol w:w="490"/>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eastAsia="zh-CN"/>
              </w:rPr>
            </w:pPr>
            <w:r w:rsidRPr="00917A26">
              <w:rPr>
                <w:rFonts w:cs="Arial"/>
                <w:color w:val="000000"/>
                <w:lang w:eastAsia="zh-CN"/>
              </w:rPr>
              <w:t>MsgType</w:t>
            </w:r>
            <w:r w:rsidRPr="00917A26">
              <w:rPr>
                <w:rFonts w:cs="Arial" w:hint="eastAsia"/>
                <w:color w:val="000000"/>
                <w:lang w:eastAsia="zh-CN"/>
              </w:rPr>
              <w:t>取值为：</w:t>
            </w:r>
            <w:r w:rsidRPr="00917A26">
              <w:rPr>
                <w:rFonts w:cs="Arial" w:hint="eastAsia"/>
                <w:color w:val="000000"/>
                <w:lang w:eastAsia="zh-CN"/>
              </w:rPr>
              <w:t xml:space="preserve"> U004=</w:t>
            </w:r>
            <w:r w:rsidRPr="00917A26">
              <w:rPr>
                <w:rFonts w:cs="Arial" w:hint="eastAsia"/>
                <w:color w:val="000000"/>
                <w:lang w:eastAsia="zh-CN"/>
              </w:rPr>
              <w:t>投票</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p>
        </w:tc>
      </w:tr>
      <w:tr w:rsidR="00EF5A03" w:rsidRPr="00917A26"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会员内部</w:t>
            </w:r>
            <w:r w:rsidRPr="00917A26">
              <w:rPr>
                <w:rFonts w:cs="Arial" w:hint="eastAsia"/>
                <w:color w:val="000000"/>
                <w:lang w:eastAsia="zh-CN"/>
              </w:rPr>
              <w:t>编号</w:t>
            </w:r>
            <w:r w:rsidRPr="00917A26">
              <w:rPr>
                <w:rFonts w:cs="Arial"/>
                <w:color w:val="000000"/>
                <w:lang w:eastAsia="zh-CN"/>
              </w:rPr>
              <w:t>，</w:t>
            </w:r>
            <w:r w:rsidRPr="00917A26">
              <w:rPr>
                <w:rFonts w:cs="Arial" w:hint="eastAsia"/>
                <w:color w:val="000000"/>
                <w:lang w:eastAsia="zh-CN"/>
              </w:rPr>
              <w:t>指申报</w:t>
            </w:r>
            <w:r w:rsidRPr="00917A26">
              <w:rPr>
                <w:rFonts w:cs="Arial"/>
                <w:color w:val="000000"/>
                <w:lang w:eastAsia="zh-CN"/>
              </w:rPr>
              <w:t>会员内部</w:t>
            </w:r>
            <w:r w:rsidRPr="00917A26">
              <w:rPr>
                <w:rFonts w:cs="Arial" w:hint="eastAsia"/>
                <w:color w:val="000000"/>
                <w:lang w:eastAsia="zh-CN"/>
              </w:rPr>
              <w:t>编号</w:t>
            </w:r>
            <w:r w:rsidRPr="00917A26">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C</w:t>
            </w:r>
            <w:r w:rsidRPr="00917A26">
              <w:rPr>
                <w:rFonts w:cs="Arial"/>
                <w:color w:val="000000"/>
                <w:lang w:eastAsia="zh-CN"/>
              </w:rPr>
              <w:t>10</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证券代码</w:t>
            </w:r>
            <w:r w:rsidRPr="00917A26">
              <w:rPr>
                <w:rFonts w:cs="Arial" w:hint="eastAsia"/>
                <w:color w:val="000000"/>
                <w:lang w:eastAsia="zh-CN"/>
              </w:rPr>
              <w:t>，投票对应的上市公司交易证券代码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C6</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8547</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General</w:t>
            </w:r>
            <w:r w:rsidRPr="00917A26">
              <w:rPr>
                <w:rFonts w:cs="Arial" w:hint="eastAsia"/>
                <w:color w:val="000000"/>
                <w:lang w:eastAsia="zh-CN"/>
              </w:rPr>
              <w:t>MeetingSeq</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股东大会编码，股东大会唯一序列号。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N</w:t>
            </w:r>
            <w:r w:rsidRPr="00917A26">
              <w:rPr>
                <w:rFonts w:cs="Arial" w:hint="eastAsia"/>
                <w:color w:val="000000"/>
                <w:lang w:eastAsia="zh-CN"/>
              </w:rPr>
              <w:t>10</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t>8529</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VotingProposal</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投票议案编号及子议案编号，议案和子议案用小数点分隔。例如：</w:t>
            </w:r>
            <w:r w:rsidRPr="00917A26">
              <w:rPr>
                <w:rFonts w:cs="Arial" w:hint="eastAsia"/>
                <w:color w:val="000000"/>
                <w:lang w:eastAsia="zh-CN"/>
              </w:rPr>
              <w:t>99</w:t>
            </w:r>
            <w:r w:rsidRPr="00917A26">
              <w:rPr>
                <w:rFonts w:cs="Arial" w:hint="eastAsia"/>
                <w:color w:val="000000"/>
                <w:lang w:eastAsia="zh-CN"/>
              </w:rPr>
              <w:t>（或</w:t>
            </w:r>
            <w:r w:rsidRPr="00917A26">
              <w:rPr>
                <w:rFonts w:cs="Arial" w:hint="eastAsia"/>
                <w:color w:val="000000"/>
                <w:lang w:eastAsia="zh-CN"/>
              </w:rPr>
              <w:t>99.00</w:t>
            </w:r>
            <w:r w:rsidRPr="00917A26">
              <w:rPr>
                <w:rFonts w:cs="Arial" w:hint="eastAsia"/>
                <w:color w:val="000000"/>
                <w:lang w:eastAsia="zh-CN"/>
              </w:rPr>
              <w:t>）表示所有议案（累积议案除外）；取值</w:t>
            </w:r>
            <w:r w:rsidRPr="00917A26">
              <w:rPr>
                <w:rFonts w:cs="Arial" w:hint="eastAsia"/>
                <w:color w:val="000000"/>
                <w:lang w:eastAsia="zh-CN"/>
              </w:rPr>
              <w:t>1</w:t>
            </w:r>
            <w:r w:rsidRPr="00917A26">
              <w:rPr>
                <w:rFonts w:cs="Arial" w:hint="eastAsia"/>
                <w:color w:val="000000"/>
                <w:lang w:eastAsia="zh-CN"/>
              </w:rPr>
              <w:t>表示议案</w:t>
            </w:r>
            <w:r w:rsidRPr="00917A26">
              <w:rPr>
                <w:rFonts w:cs="Arial" w:hint="eastAsia"/>
                <w:color w:val="000000"/>
                <w:lang w:eastAsia="zh-CN"/>
              </w:rPr>
              <w:t>1</w:t>
            </w:r>
            <w:r w:rsidRPr="00917A26">
              <w:rPr>
                <w:rFonts w:cs="Arial" w:hint="eastAsia"/>
                <w:color w:val="000000"/>
                <w:lang w:eastAsia="zh-CN"/>
              </w:rPr>
              <w:t>。</w:t>
            </w:r>
          </w:p>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带二位小数的编号代表议案组；小数点后数字为子议案。例</w:t>
            </w:r>
            <w:r w:rsidRPr="00917A26">
              <w:rPr>
                <w:rFonts w:cs="Arial" w:hint="eastAsia"/>
                <w:color w:val="000000"/>
                <w:lang w:eastAsia="zh-CN"/>
              </w:rPr>
              <w:lastRenderedPageBreak/>
              <w:t>如</w:t>
            </w:r>
            <w:r w:rsidRPr="00917A26">
              <w:rPr>
                <w:rFonts w:cs="Arial"/>
                <w:color w:val="000000"/>
                <w:lang w:eastAsia="zh-CN"/>
              </w:rPr>
              <w:t>：</w:t>
            </w:r>
            <w:r w:rsidRPr="00917A26">
              <w:rPr>
                <w:rFonts w:cs="Arial" w:hint="eastAsia"/>
                <w:color w:val="000000"/>
                <w:lang w:eastAsia="zh-CN"/>
              </w:rPr>
              <w:t>2.00</w:t>
            </w:r>
            <w:r w:rsidRPr="00917A26">
              <w:rPr>
                <w:rFonts w:cs="Arial" w:hint="eastAsia"/>
                <w:color w:val="000000"/>
                <w:lang w:eastAsia="zh-CN"/>
              </w:rPr>
              <w:t>表示议案</w:t>
            </w:r>
            <w:r w:rsidRPr="00917A26">
              <w:rPr>
                <w:rFonts w:cs="Arial" w:hint="eastAsia"/>
                <w:color w:val="000000"/>
                <w:lang w:eastAsia="zh-CN"/>
              </w:rPr>
              <w:t>2</w:t>
            </w:r>
            <w:r w:rsidRPr="00917A26">
              <w:rPr>
                <w:rFonts w:cs="Arial" w:hint="eastAsia"/>
                <w:color w:val="000000"/>
                <w:lang w:eastAsia="zh-CN"/>
              </w:rPr>
              <w:t>（议案组</w:t>
            </w:r>
            <w:r w:rsidRPr="00917A26">
              <w:rPr>
                <w:rFonts w:cs="Arial" w:hint="eastAsia"/>
                <w:color w:val="000000"/>
                <w:lang w:eastAsia="zh-CN"/>
              </w:rPr>
              <w:t>2</w:t>
            </w:r>
            <w:r w:rsidRPr="00917A26">
              <w:rPr>
                <w:rFonts w:cs="Arial"/>
                <w:color w:val="000000"/>
                <w:lang w:eastAsia="zh-CN"/>
              </w:rPr>
              <w:t>）</w:t>
            </w:r>
            <w:r w:rsidRPr="00917A26">
              <w:rPr>
                <w:rFonts w:cs="Arial" w:hint="eastAsia"/>
                <w:color w:val="000000"/>
                <w:lang w:eastAsia="zh-CN"/>
              </w:rPr>
              <w:t>的所有子议案，</w:t>
            </w:r>
            <w:r w:rsidRPr="00917A26">
              <w:rPr>
                <w:rFonts w:cs="Arial" w:hint="eastAsia"/>
                <w:color w:val="000000"/>
                <w:lang w:eastAsia="zh-CN"/>
              </w:rPr>
              <w:t>2.01</w:t>
            </w:r>
            <w:r w:rsidRPr="00917A26">
              <w:rPr>
                <w:rFonts w:cs="Arial" w:hint="eastAsia"/>
                <w:color w:val="000000"/>
                <w:lang w:eastAsia="zh-CN"/>
              </w:rPr>
              <w:t>表示议案</w:t>
            </w:r>
            <w:r w:rsidRPr="00917A26">
              <w:rPr>
                <w:rFonts w:cs="Arial" w:hint="eastAsia"/>
                <w:color w:val="000000"/>
                <w:lang w:eastAsia="zh-CN"/>
              </w:rPr>
              <w:t>2</w:t>
            </w:r>
            <w:r w:rsidRPr="00917A26">
              <w:rPr>
                <w:rFonts w:cs="Arial" w:hint="eastAsia"/>
                <w:color w:val="000000"/>
                <w:lang w:eastAsia="zh-CN"/>
              </w:rPr>
              <w:t>（议案组</w:t>
            </w:r>
            <w:r w:rsidRPr="00917A26">
              <w:rPr>
                <w:rFonts w:cs="Arial" w:hint="eastAsia"/>
                <w:color w:val="000000"/>
                <w:lang w:eastAsia="zh-CN"/>
              </w:rPr>
              <w:t>2</w:t>
            </w:r>
            <w:r w:rsidRPr="00917A26">
              <w:rPr>
                <w:rFonts w:cs="Arial"/>
                <w:color w:val="000000"/>
                <w:lang w:eastAsia="zh-CN"/>
              </w:rPr>
              <w:t>）</w:t>
            </w:r>
            <w:r w:rsidRPr="00917A26">
              <w:rPr>
                <w:rFonts w:cs="Arial" w:hint="eastAsia"/>
                <w:color w:val="000000"/>
                <w:lang w:eastAsia="zh-CN"/>
              </w:rPr>
              <w:t>的第一个子议案。</w:t>
            </w:r>
          </w:p>
          <w:p w:rsidR="00EF5A03" w:rsidRPr="00917A26" w:rsidRDefault="00EF5A03" w:rsidP="004B7012">
            <w:pPr>
              <w:snapToGrid w:val="0"/>
              <w:jc w:val="both"/>
              <w:rPr>
                <w:rFonts w:cs="Arial"/>
                <w:color w:val="FF0000"/>
                <w:lang w:eastAsia="zh-CN"/>
              </w:rPr>
            </w:pPr>
            <w:r w:rsidRPr="00917A26">
              <w:rPr>
                <w:rFonts w:cs="Arial" w:hint="eastAsia"/>
                <w:color w:val="FF0000"/>
                <w:lang w:eastAsia="zh-CN"/>
              </w:rPr>
              <w:t>88</w:t>
            </w:r>
            <w:r w:rsidRPr="00917A26">
              <w:rPr>
                <w:rFonts w:cs="Arial" w:hint="eastAsia"/>
                <w:color w:val="FF0000"/>
                <w:lang w:eastAsia="zh-CN"/>
              </w:rPr>
              <w:t>（或</w:t>
            </w:r>
            <w:r w:rsidRPr="00917A26">
              <w:rPr>
                <w:rFonts w:cs="Arial" w:hint="eastAsia"/>
                <w:color w:val="FF0000"/>
                <w:lang w:eastAsia="zh-CN"/>
              </w:rPr>
              <w:t>88.00</w:t>
            </w:r>
            <w:r w:rsidRPr="00917A26">
              <w:rPr>
                <w:rFonts w:cs="Arial" w:hint="eastAsia"/>
                <w:color w:val="FF0000"/>
                <w:lang w:eastAsia="zh-CN"/>
              </w:rPr>
              <w:t>）保留给港结算使用，具体参见香港中央结算有限公司参与沪股通上市公司网络投票实施指引</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lastRenderedPageBreak/>
              <w:t>C10</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color w:val="000000"/>
                <w:lang w:eastAsia="zh-CN"/>
              </w:rPr>
              <w:lastRenderedPageBreak/>
              <w:t>8531</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color w:val="000000"/>
                <w:lang w:eastAsia="zh-CN"/>
              </w:rPr>
              <w:t>VotingPreference</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lang w:eastAsia="zh-CN"/>
              </w:rPr>
            </w:pPr>
            <w:r w:rsidRPr="00917A26">
              <w:rPr>
                <w:rFonts w:cs="Arial" w:hint="eastAsia"/>
                <w:color w:val="000000"/>
                <w:lang w:eastAsia="zh-CN"/>
              </w:rPr>
              <w:t>对于非累积投票制，为投票意向，</w:t>
            </w:r>
            <w:r w:rsidRPr="00917A26">
              <w:t>1</w:t>
            </w:r>
            <w:r w:rsidRPr="00917A26">
              <w:t>代表同意，</w:t>
            </w:r>
            <w:r w:rsidRPr="00917A26">
              <w:t>2</w:t>
            </w:r>
            <w:r w:rsidRPr="00917A26">
              <w:t>代表反对，</w:t>
            </w:r>
            <w:r w:rsidRPr="00917A26">
              <w:t>3</w:t>
            </w:r>
            <w:r w:rsidRPr="00917A26">
              <w:t>代表弃权</w:t>
            </w:r>
            <w:r w:rsidRPr="00917A26">
              <w:rPr>
                <w:rFonts w:hint="eastAsia"/>
                <w:lang w:eastAsia="zh-CN"/>
              </w:rPr>
              <w:t>；</w:t>
            </w:r>
          </w:p>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对于累积投票制，为投票票数。其中港结算为汇总选举票数。请注意</w:t>
            </w:r>
            <w:r w:rsidRPr="00917A26">
              <w:rPr>
                <w:rFonts w:cs="Arial"/>
                <w:color w:val="000000"/>
                <w:lang w:eastAsia="zh-CN"/>
              </w:rPr>
              <w:t>过户数据</w:t>
            </w:r>
            <w:r w:rsidRPr="00917A26">
              <w:rPr>
                <w:rFonts w:cs="Arial" w:hint="eastAsia"/>
                <w:color w:val="000000"/>
                <w:lang w:eastAsia="zh-CN"/>
              </w:rPr>
              <w:t>接口“成交数量</w:t>
            </w:r>
            <w:r w:rsidRPr="00917A26">
              <w:rPr>
                <w:rFonts w:cs="Arial"/>
                <w:color w:val="000000"/>
                <w:lang w:eastAsia="zh-CN"/>
              </w:rPr>
              <w:t>”</w:t>
            </w:r>
            <w:r w:rsidRPr="00917A26">
              <w:rPr>
                <w:rFonts w:cs="Arial" w:hint="eastAsia"/>
                <w:color w:val="000000"/>
                <w:lang w:eastAsia="zh-CN"/>
              </w:rPr>
              <w:t>数值位数限制。</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N16</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8546</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VotingSegment</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color w:val="000000"/>
                <w:lang w:eastAsia="zh-CN"/>
              </w:rPr>
              <w:t>分段统计段号，仅对港结算有效，无意义可填空格。取值</w:t>
            </w:r>
            <w:r w:rsidRPr="00917A26">
              <w:rPr>
                <w:rFonts w:cs="Arial" w:hint="eastAsia"/>
                <w:color w:val="000000"/>
                <w:lang w:eastAsia="zh-CN"/>
              </w:rPr>
              <w:t>A</w:t>
            </w:r>
            <w:r w:rsidRPr="00917A26">
              <w:rPr>
                <w:rFonts w:cs="Arial" w:hint="eastAsia"/>
                <w:color w:val="000000"/>
                <w:lang w:eastAsia="zh-CN"/>
              </w:rPr>
              <w:t>、</w:t>
            </w:r>
            <w:r w:rsidRPr="00917A26">
              <w:rPr>
                <w:rFonts w:cs="Arial" w:hint="eastAsia"/>
                <w:color w:val="000000"/>
                <w:lang w:eastAsia="zh-CN"/>
              </w:rPr>
              <w:t>B</w:t>
            </w:r>
            <w:r w:rsidRPr="00917A26">
              <w:rPr>
                <w:rFonts w:cs="Arial" w:hint="eastAsia"/>
                <w:color w:val="000000"/>
                <w:lang w:eastAsia="zh-CN"/>
              </w:rPr>
              <w:t>、</w:t>
            </w:r>
            <w:r w:rsidRPr="00917A26">
              <w:rPr>
                <w:rFonts w:cs="Arial" w:hint="eastAsia"/>
                <w:color w:val="000000"/>
                <w:lang w:eastAsia="zh-CN"/>
              </w:rPr>
              <w:t>C</w:t>
            </w:r>
            <w:r w:rsidRPr="00917A26">
              <w:rPr>
                <w:rFonts w:cs="Arial" w:hint="eastAsia"/>
                <w:color w:val="000000"/>
                <w:lang w:eastAsia="zh-CN"/>
              </w:rPr>
              <w:t>、</w:t>
            </w:r>
            <w:r w:rsidRPr="00917A26">
              <w:rPr>
                <w:rFonts w:cs="Arial" w:hint="eastAsia"/>
                <w:color w:val="000000"/>
                <w:lang w:eastAsia="zh-CN"/>
              </w:rPr>
              <w:t>D</w:t>
            </w:r>
            <w:r w:rsidRPr="00917A26">
              <w:rPr>
                <w:rFonts w:cs="Arial" w:hint="eastAsia"/>
                <w:color w:val="000000"/>
                <w:lang w:eastAsia="zh-CN"/>
              </w:rPr>
              <w:t>、</w:t>
            </w:r>
            <w:r w:rsidRPr="00917A26">
              <w:rPr>
                <w:rFonts w:cs="Arial" w:hint="eastAsia"/>
                <w:color w:val="000000"/>
                <w:lang w:eastAsia="zh-CN"/>
              </w:rPr>
              <w:t>E</w:t>
            </w:r>
            <w:r w:rsidRPr="00917A26">
              <w:rPr>
                <w:rFonts w:cs="Arial" w:hint="eastAsia"/>
                <w:color w:val="000000"/>
                <w:lang w:eastAsia="zh-CN"/>
              </w:rPr>
              <w:t>分别代表现金分红议案的第</w:t>
            </w:r>
            <w:r w:rsidRPr="00917A26">
              <w:rPr>
                <w:rFonts w:cs="Arial" w:hint="eastAsia"/>
                <w:color w:val="000000"/>
                <w:lang w:eastAsia="zh-CN"/>
              </w:rPr>
              <w:t>1</w:t>
            </w:r>
            <w:r w:rsidRPr="00917A26">
              <w:rPr>
                <w:rFonts w:cs="Arial" w:hint="eastAsia"/>
                <w:color w:val="000000"/>
                <w:lang w:eastAsia="zh-CN"/>
              </w:rPr>
              <w:t>、</w:t>
            </w:r>
            <w:r w:rsidRPr="00917A26">
              <w:rPr>
                <w:rFonts w:cs="Arial" w:hint="eastAsia"/>
                <w:color w:val="000000"/>
                <w:lang w:eastAsia="zh-CN"/>
              </w:rPr>
              <w:t>2</w:t>
            </w:r>
            <w:r w:rsidRPr="00917A26">
              <w:rPr>
                <w:rFonts w:cs="Arial" w:hint="eastAsia"/>
                <w:color w:val="000000"/>
                <w:lang w:eastAsia="zh-CN"/>
              </w:rPr>
              <w:t>、</w:t>
            </w:r>
            <w:r w:rsidRPr="00917A26">
              <w:rPr>
                <w:rFonts w:cs="Arial" w:hint="eastAsia"/>
                <w:color w:val="000000"/>
                <w:lang w:eastAsia="zh-CN"/>
              </w:rPr>
              <w:t>3</w:t>
            </w:r>
            <w:r w:rsidRPr="00917A26">
              <w:rPr>
                <w:rFonts w:cs="Arial" w:hint="eastAsia"/>
                <w:color w:val="000000"/>
                <w:lang w:eastAsia="zh-CN"/>
              </w:rPr>
              <w:t>、</w:t>
            </w:r>
            <w:r w:rsidRPr="00917A26">
              <w:rPr>
                <w:rFonts w:cs="Arial" w:hint="eastAsia"/>
                <w:color w:val="000000"/>
                <w:lang w:eastAsia="zh-CN"/>
              </w:rPr>
              <w:t>4</w:t>
            </w:r>
            <w:r w:rsidRPr="00917A26">
              <w:rPr>
                <w:rFonts w:cs="Arial" w:hint="eastAsia"/>
                <w:color w:val="000000"/>
                <w:lang w:eastAsia="zh-CN"/>
              </w:rPr>
              <w:t>、</w:t>
            </w:r>
            <w:r w:rsidRPr="00917A26">
              <w:rPr>
                <w:rFonts w:cs="Arial" w:hint="eastAsia"/>
                <w:color w:val="000000"/>
                <w:lang w:eastAsia="zh-CN"/>
              </w:rPr>
              <w:t>5</w:t>
            </w:r>
            <w:r w:rsidRPr="00917A26">
              <w:rPr>
                <w:rFonts w:cs="Arial" w:hint="eastAsia"/>
                <w:color w:val="000000"/>
                <w:lang w:eastAsia="zh-CN"/>
              </w:rPr>
              <w:t>段，以此类推。字母</w:t>
            </w:r>
            <w:r w:rsidRPr="00917A26">
              <w:rPr>
                <w:rFonts w:cs="Arial" w:hint="eastAsia"/>
                <w:color w:val="000000"/>
                <w:lang w:eastAsia="zh-CN"/>
              </w:rPr>
              <w:t>Z</w:t>
            </w:r>
            <w:r w:rsidRPr="00917A26">
              <w:rPr>
                <w:rFonts w:cs="Arial" w:hint="eastAsia"/>
                <w:color w:val="000000"/>
                <w:lang w:eastAsia="zh-CN"/>
              </w:rPr>
              <w:t>代表中小投资者单独计票统计。具体参照交易所投票相关说明。</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C2</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lang w:eastAsia="zh-CN"/>
              </w:rPr>
            </w:pPr>
            <w:r w:rsidRPr="00917A26">
              <w:rPr>
                <w:rFonts w:cs="Arial" w:hint="eastAsia"/>
                <w:color w:val="000000"/>
                <w:lang w:eastAsia="zh-CN"/>
              </w:rPr>
              <w:t>704</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LongQty</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color w:val="000000"/>
                <w:lang w:eastAsia="zh-CN"/>
              </w:rPr>
              <w:t>总股份数量，仅对港结算有效，无意义填</w:t>
            </w:r>
            <w:r w:rsidRPr="00917A26">
              <w:rPr>
                <w:rFonts w:cs="Arial" w:hint="eastAsia"/>
                <w:color w:val="000000"/>
                <w:lang w:eastAsia="zh-CN"/>
              </w:rPr>
              <w:t>0</w:t>
            </w:r>
            <w:r w:rsidRPr="00917A26">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N16</w:t>
            </w:r>
          </w:p>
        </w:tc>
      </w:tr>
      <w:tr w:rsidR="00EF5A03" w:rsidRPr="00917A26" w:rsidTr="004B7012">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rPr>
            </w:pPr>
            <w:r w:rsidRPr="00917A26">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center"/>
              <w:rPr>
                <w:rFonts w:cs="Arial"/>
                <w:color w:val="000000"/>
              </w:rPr>
            </w:pPr>
            <w:r w:rsidRPr="00917A26">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参与方个数，后接重复组，依次包含发起方的投资者账户、申报交易单元号、营业部代码</w:t>
            </w:r>
            <w:r w:rsidRPr="00917A26">
              <w:rPr>
                <w:rFonts w:cs="Arial" w:hint="eastAsia"/>
                <w:color w:val="000000"/>
                <w:lang w:eastAsia="zh-CN"/>
              </w:rPr>
              <w:t xml:space="preserve">, </w:t>
            </w:r>
            <w:r w:rsidRPr="00917A26">
              <w:rPr>
                <w:rFonts w:cs="Arial" w:hint="eastAsia"/>
                <w:color w:val="000000"/>
                <w:lang w:eastAsia="zh-CN"/>
              </w:rPr>
              <w:t>取值为</w:t>
            </w:r>
            <w:r w:rsidRPr="00917A26">
              <w:rPr>
                <w:rFonts w:cs="Arial" w:hint="eastAsia"/>
                <w:color w:val="000000"/>
                <w:lang w:eastAsia="zh-CN"/>
              </w:rPr>
              <w:t>3</w:t>
            </w:r>
            <w:r w:rsidRPr="00917A26">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N2</w:t>
            </w:r>
          </w:p>
        </w:tc>
      </w:tr>
      <w:tr w:rsidR="00EF5A03" w:rsidRPr="00917A26" w:rsidTr="004B7012">
        <w:tc>
          <w:tcPr>
            <w:tcW w:w="0" w:type="auto"/>
            <w:vMerge w:val="restart"/>
            <w:tcBorders>
              <w:top w:val="single" w:sz="4" w:space="0" w:color="000000"/>
              <w:left w:val="single" w:sz="4" w:space="0" w:color="000000"/>
            </w:tcBorders>
            <w:textDirection w:val="tbRlV"/>
          </w:tcPr>
          <w:p w:rsidR="00EF5A03" w:rsidRPr="00917A26" w:rsidRDefault="00EF5A03" w:rsidP="004B7012">
            <w:pPr>
              <w:snapToGrid w:val="0"/>
              <w:ind w:left="113" w:right="113"/>
              <w:jc w:val="both"/>
              <w:rPr>
                <w:rFonts w:cs="Arial"/>
                <w:color w:val="000000"/>
                <w:lang w:eastAsia="zh-CN"/>
              </w:rPr>
            </w:pPr>
            <w:r w:rsidRPr="00917A26">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917A26" w:rsidRDefault="00EF5A03" w:rsidP="004B7012">
            <w:pPr>
              <w:snapToGrid w:val="0"/>
              <w:jc w:val="both"/>
              <w:rPr>
                <w:rFonts w:cs="Arial"/>
                <w:color w:val="000000"/>
                <w:lang w:eastAsia="zh-CN"/>
              </w:rPr>
            </w:pPr>
            <w:r w:rsidRPr="00917A26">
              <w:rPr>
                <w:rFonts w:cs="Arial"/>
                <w:color w:val="000000"/>
              </w:rPr>
              <w:t>448</w:t>
            </w:r>
          </w:p>
        </w:tc>
        <w:tc>
          <w:tcPr>
            <w:tcW w:w="0" w:type="auto"/>
            <w:tcBorders>
              <w:top w:val="single" w:sz="4" w:space="0" w:color="000000"/>
              <w:left w:val="single" w:sz="4" w:space="0" w:color="auto"/>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eastAsia="zh-CN"/>
              </w:rPr>
            </w:pPr>
            <w:r w:rsidRPr="00917A26">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C10</w:t>
            </w:r>
          </w:p>
        </w:tc>
      </w:tr>
      <w:tr w:rsidR="00EF5A03" w:rsidRPr="00917A26" w:rsidTr="004B7012">
        <w:tc>
          <w:tcPr>
            <w:tcW w:w="0" w:type="auto"/>
            <w:vMerge/>
            <w:tcBorders>
              <w:left w:val="single" w:sz="4" w:space="0" w:color="000000"/>
              <w:bottom w:val="single" w:sz="4" w:space="0" w:color="000000"/>
            </w:tcBorders>
            <w:vAlign w:val="center"/>
          </w:tcPr>
          <w:p w:rsidR="00EF5A03" w:rsidRPr="00917A26"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Pr="00917A26" w:rsidRDefault="00EF5A03" w:rsidP="004B7012">
            <w:pPr>
              <w:snapToGrid w:val="0"/>
              <w:jc w:val="both"/>
              <w:rPr>
                <w:rFonts w:cs="Arial"/>
                <w:color w:val="000000"/>
              </w:rPr>
            </w:pPr>
            <w:r w:rsidRPr="00917A26">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Pr="00917A26" w:rsidRDefault="00EF5A03" w:rsidP="004B7012">
            <w:pPr>
              <w:snapToGrid w:val="0"/>
              <w:jc w:val="both"/>
              <w:rPr>
                <w:rFonts w:cs="Arial"/>
                <w:color w:val="000000"/>
              </w:rPr>
            </w:pPr>
            <w:r w:rsidRPr="00917A26">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color w:val="000000"/>
              </w:rPr>
              <w:t>取</w:t>
            </w:r>
            <w:r w:rsidRPr="00917A26">
              <w:rPr>
                <w:rFonts w:cs="Arial"/>
                <w:color w:val="000000"/>
              </w:rPr>
              <w:t>5</w:t>
            </w:r>
            <w:r w:rsidRPr="00917A26">
              <w:rPr>
                <w:rFonts w:cs="Arial"/>
                <w:color w:val="000000"/>
              </w:rPr>
              <w:t>，表示当前</w:t>
            </w:r>
            <w:r w:rsidRPr="00917A26">
              <w:rPr>
                <w:rFonts w:cs="Arial"/>
                <w:color w:val="000000"/>
              </w:rPr>
              <w:t>PartyID</w:t>
            </w:r>
            <w:r w:rsidRPr="00917A26">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N4</w:t>
            </w:r>
          </w:p>
        </w:tc>
      </w:tr>
      <w:tr w:rsidR="00EF5A03" w:rsidRPr="00917A26" w:rsidTr="004B7012">
        <w:tc>
          <w:tcPr>
            <w:tcW w:w="0" w:type="auto"/>
            <w:vMerge w:val="restart"/>
            <w:tcBorders>
              <w:top w:val="single" w:sz="4" w:space="0" w:color="000000"/>
              <w:left w:val="single" w:sz="4" w:space="0" w:color="000000"/>
            </w:tcBorders>
            <w:textDirection w:val="tbRlV"/>
          </w:tcPr>
          <w:p w:rsidR="00EF5A03" w:rsidRPr="00917A26" w:rsidRDefault="00EF5A03" w:rsidP="004B7012">
            <w:pPr>
              <w:snapToGrid w:val="0"/>
              <w:ind w:left="113" w:right="113"/>
              <w:jc w:val="center"/>
              <w:rPr>
                <w:rFonts w:cs="Arial"/>
                <w:color w:val="000000"/>
                <w:lang w:eastAsia="zh-CN"/>
              </w:rPr>
            </w:pPr>
            <w:r w:rsidRPr="00917A26">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917A26" w:rsidRDefault="00EF5A03" w:rsidP="004B7012">
            <w:pPr>
              <w:snapToGrid w:val="0"/>
              <w:jc w:val="both"/>
              <w:rPr>
                <w:rFonts w:cs="Arial"/>
                <w:color w:val="000000"/>
                <w:lang w:eastAsia="zh-CN"/>
              </w:rPr>
            </w:pPr>
            <w:r w:rsidRPr="00917A26">
              <w:rPr>
                <w:rFonts w:cs="Arial"/>
                <w:color w:val="000000"/>
              </w:rPr>
              <w:t>448</w:t>
            </w:r>
          </w:p>
        </w:tc>
        <w:tc>
          <w:tcPr>
            <w:tcW w:w="0" w:type="auto"/>
            <w:tcBorders>
              <w:top w:val="single" w:sz="4" w:space="0" w:color="000000"/>
              <w:left w:val="single" w:sz="4" w:space="0" w:color="auto"/>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eastAsia="zh-CN"/>
              </w:rPr>
            </w:pPr>
            <w:r w:rsidRPr="00917A26">
              <w:rPr>
                <w:rFonts w:cs="Arial" w:hint="eastAsia"/>
                <w:color w:val="000000"/>
                <w:lang w:eastAsia="zh-CN"/>
              </w:rPr>
              <w:t>业务</w:t>
            </w:r>
            <w:r w:rsidRPr="00917A26">
              <w:rPr>
                <w:rFonts w:cs="Arial" w:hint="eastAsia"/>
                <w:color w:val="000000"/>
                <w:lang w:eastAsia="zh-CN"/>
              </w:rPr>
              <w:t>PBU</w:t>
            </w:r>
            <w:r w:rsidRPr="00917A26">
              <w:rPr>
                <w:rFonts w:cs="Arial"/>
                <w:color w:val="000000"/>
                <w:lang w:eastAsia="zh-CN"/>
              </w:rPr>
              <w:t>代码</w:t>
            </w:r>
            <w:r w:rsidRPr="00917A26">
              <w:rPr>
                <w:rFonts w:cs="Arial" w:hint="eastAsia"/>
                <w:color w:val="000000"/>
                <w:lang w:eastAsia="zh-CN"/>
              </w:rPr>
              <w:t>，</w:t>
            </w:r>
            <w:r w:rsidRPr="00917A26">
              <w:rPr>
                <w:rFonts w:cs="Arial"/>
                <w:color w:val="000000"/>
                <w:lang w:eastAsia="zh-CN"/>
              </w:rPr>
              <w:t>填写</w:t>
            </w:r>
            <w:r w:rsidRPr="00917A26">
              <w:rPr>
                <w:rFonts w:cs="Arial" w:hint="eastAsia"/>
                <w:color w:val="000000"/>
                <w:lang w:eastAsia="zh-CN"/>
              </w:rPr>
              <w:t>5</w:t>
            </w:r>
            <w:r w:rsidRPr="00917A26">
              <w:rPr>
                <w:rFonts w:cs="Arial" w:hint="eastAsia"/>
                <w:color w:val="000000"/>
                <w:lang w:eastAsia="zh-CN"/>
              </w:rPr>
              <w:t>位</w:t>
            </w:r>
            <w:r w:rsidRPr="00917A26">
              <w:rPr>
                <w:rFonts w:cs="Arial"/>
                <w:color w:val="000000"/>
                <w:lang w:eastAsia="zh-CN"/>
              </w:rPr>
              <w:t>交易单元号</w:t>
            </w:r>
            <w:r w:rsidRPr="00917A26">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lang w:eastAsia="zh-CN"/>
              </w:rPr>
              <w:t>C</w:t>
            </w:r>
            <w:r w:rsidRPr="00917A26">
              <w:rPr>
                <w:rFonts w:cs="Arial" w:hint="eastAsia"/>
                <w:color w:val="000000"/>
                <w:lang w:eastAsia="zh-CN"/>
              </w:rPr>
              <w:t>5</w:t>
            </w:r>
          </w:p>
        </w:tc>
      </w:tr>
      <w:tr w:rsidR="00EF5A03" w:rsidRPr="00917A26" w:rsidTr="004B7012">
        <w:trPr>
          <w:trHeight w:val="944"/>
        </w:trPr>
        <w:tc>
          <w:tcPr>
            <w:tcW w:w="0" w:type="auto"/>
            <w:vMerge/>
            <w:tcBorders>
              <w:left w:val="single" w:sz="4" w:space="0" w:color="000000"/>
              <w:bottom w:val="single" w:sz="4" w:space="0" w:color="000000"/>
            </w:tcBorders>
            <w:vAlign w:val="center"/>
          </w:tcPr>
          <w:p w:rsidR="00EF5A03" w:rsidRPr="00917A26"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Pr="00917A26" w:rsidRDefault="00EF5A03" w:rsidP="004B7012">
            <w:pPr>
              <w:snapToGrid w:val="0"/>
              <w:jc w:val="both"/>
              <w:rPr>
                <w:rFonts w:cs="Arial"/>
                <w:color w:val="000000"/>
              </w:rPr>
            </w:pPr>
            <w:r w:rsidRPr="00917A26">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Pr="00917A26" w:rsidRDefault="00EF5A03" w:rsidP="004B7012">
            <w:pPr>
              <w:snapToGrid w:val="0"/>
              <w:jc w:val="both"/>
              <w:rPr>
                <w:rFonts w:cs="Arial"/>
                <w:color w:val="000000"/>
              </w:rPr>
            </w:pPr>
            <w:r w:rsidRPr="00917A26">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color w:val="000000"/>
              </w:rPr>
              <w:t>取</w:t>
            </w:r>
            <w:r w:rsidRPr="00917A26">
              <w:rPr>
                <w:rFonts w:cs="Arial" w:hint="eastAsia"/>
                <w:color w:val="000000"/>
                <w:lang w:eastAsia="zh-CN"/>
              </w:rPr>
              <w:t>1</w:t>
            </w:r>
            <w:r w:rsidRPr="00917A26">
              <w:rPr>
                <w:rFonts w:cs="Arial"/>
                <w:color w:val="000000"/>
              </w:rPr>
              <w:t>，表示当前</w:t>
            </w:r>
            <w:r w:rsidRPr="00917A26">
              <w:rPr>
                <w:rFonts w:cs="Arial"/>
                <w:color w:val="000000"/>
              </w:rPr>
              <w:t>PartyID</w:t>
            </w:r>
            <w:r w:rsidRPr="00917A26">
              <w:rPr>
                <w:rFonts w:cs="Arial"/>
                <w:color w:val="000000"/>
              </w:rPr>
              <w:t>的取值为</w:t>
            </w:r>
            <w:r w:rsidRPr="00917A26">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jc w:val="both"/>
              <w:rPr>
                <w:rFonts w:cs="Arial"/>
                <w:color w:val="000000"/>
                <w:lang w:eastAsia="zh-CN"/>
              </w:rPr>
            </w:pPr>
            <w:r w:rsidRPr="00917A26">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917A26" w:rsidRDefault="00EF5A03" w:rsidP="004B7012">
            <w:pPr>
              <w:snapToGrid w:val="0"/>
              <w:ind w:left="113" w:right="113"/>
              <w:jc w:val="center"/>
              <w:rPr>
                <w:rFonts w:cs="Arial"/>
                <w:color w:val="000000"/>
                <w:lang w:eastAsia="zh-CN"/>
              </w:rPr>
            </w:pPr>
            <w:r w:rsidRPr="00917A26">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917A26" w:rsidRDefault="00EF5A03" w:rsidP="004B7012">
            <w:pPr>
              <w:snapToGrid w:val="0"/>
              <w:jc w:val="both"/>
              <w:rPr>
                <w:rFonts w:cs="Arial"/>
                <w:color w:val="000000"/>
                <w:lang w:eastAsia="zh-CN"/>
              </w:rPr>
            </w:pPr>
            <w:r w:rsidRPr="00917A26">
              <w:rPr>
                <w:rFonts w:cs="Arial"/>
                <w:color w:val="000000"/>
              </w:rPr>
              <w:t>448</w:t>
            </w:r>
          </w:p>
        </w:tc>
        <w:tc>
          <w:tcPr>
            <w:tcW w:w="0" w:type="auto"/>
            <w:tcBorders>
              <w:top w:val="single" w:sz="4" w:space="0" w:color="000000"/>
              <w:left w:val="single" w:sz="4" w:space="0" w:color="auto"/>
              <w:bottom w:val="single" w:sz="4" w:space="0" w:color="000000"/>
            </w:tcBorders>
          </w:tcPr>
          <w:p w:rsidR="00EF5A03" w:rsidRPr="00917A26" w:rsidRDefault="00EF5A03" w:rsidP="004B7012">
            <w:pPr>
              <w:snapToGrid w:val="0"/>
              <w:jc w:val="both"/>
              <w:rPr>
                <w:rFonts w:cs="Arial"/>
                <w:color w:val="000000"/>
                <w:lang w:eastAsia="zh-CN"/>
              </w:rPr>
            </w:pPr>
            <w:r w:rsidRPr="00917A26">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eastAsia="zh-CN"/>
              </w:rPr>
            </w:pPr>
            <w:r w:rsidRPr="00917A26">
              <w:rPr>
                <w:rFonts w:cs="Arial" w:hint="eastAsia"/>
                <w:color w:val="000000"/>
                <w:lang w:eastAsia="zh-CN"/>
              </w:rPr>
              <w:t>营业部代码。对于不需要在该字段填写营业部代码的，该字段可取值为若干个空格。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917A26">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238" w:name="_Toc405472860"/>
      <w:bookmarkStart w:id="239" w:name="_Toc526945883"/>
      <w:r>
        <w:rPr>
          <w:rStyle w:val="2ChapterXXStatementh22Header2l2Level2HeadheaChar"/>
        </w:rPr>
        <w:t>申报</w:t>
      </w:r>
      <w:r>
        <w:rPr>
          <w:rFonts w:hint="eastAsia"/>
          <w:bCs w:val="0"/>
          <w:lang w:eastAsia="zh-CN"/>
        </w:rPr>
        <w:t>响应消息</w:t>
      </w:r>
      <w:bookmarkEnd w:id="238"/>
      <w:bookmarkEnd w:id="239"/>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Vote</w:t>
            </w:r>
            <w:r w:rsidRPr="00DF1BD7">
              <w:rPr>
                <w:rFonts w:hint="eastAsia"/>
                <w:b/>
              </w:rPr>
              <w:t>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color w:val="FF0000"/>
                <w:shd w:val="clear" w:color="auto" w:fill="FFFF00"/>
                <w:lang w:val="en-US" w:eastAsia="zh-CN"/>
              </w:rPr>
            </w:pPr>
            <w:r>
              <w:t>每一个申报记录</w:t>
            </w:r>
            <w:r>
              <w:rPr>
                <w:rFonts w:hint="eastAsia"/>
                <w:lang w:eastAsia="zh-CN"/>
              </w:rPr>
              <w:t>或申报撤单记录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w:t>
            </w:r>
            <w:r>
              <w:lastRenderedPageBreak/>
              <w:t>所处理申报后返回的确认</w:t>
            </w:r>
            <w:r>
              <w:rPr>
                <w:rFonts w:hint="eastAsia"/>
                <w:lang w:eastAsia="zh-CN"/>
              </w:rPr>
              <w:t>信息</w:t>
            </w:r>
            <w:r>
              <w: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eastAsia="zh-CN"/>
              </w:rPr>
            </w:pPr>
            <w:r>
              <w:rPr>
                <w:rFonts w:hint="eastAsia"/>
                <w:b/>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917A26" w:rsidRDefault="00EF5A03" w:rsidP="004B7012">
            <w:pPr>
              <w:jc w:val="both"/>
              <w:rPr>
                <w:rFonts w:cs="Arial"/>
                <w:color w:val="000000"/>
                <w:lang w:val="en-US"/>
              </w:rPr>
            </w:pPr>
            <w:r w:rsidRPr="00917A26">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917A26">
              <w:rPr>
                <w:rFonts w:cs="Arial"/>
                <w:color w:val="000000"/>
                <w:lang w:val="en-US"/>
              </w:rPr>
              <w:t>MsgType</w:t>
            </w:r>
            <w:r w:rsidRPr="00917A26">
              <w:rPr>
                <w:rFonts w:cs="Arial" w:hint="eastAsia"/>
                <w:color w:val="000000"/>
                <w:lang w:val="en-US"/>
              </w:rPr>
              <w:t>取值为：</w:t>
            </w:r>
            <w:r w:rsidRPr="00917A26">
              <w:rPr>
                <w:rFonts w:cs="Arial" w:hint="eastAsia"/>
                <w:color w:val="000000"/>
                <w:lang w:val="en-US" w:eastAsia="zh-CN"/>
              </w:rPr>
              <w:t>U005</w:t>
            </w:r>
            <w:r w:rsidRPr="00917A26">
              <w:rPr>
                <w:rFonts w:cs="Arial" w:hint="eastAsia"/>
                <w:color w:val="000000"/>
                <w:lang w:val="en-US"/>
              </w:rPr>
              <w:t>=</w:t>
            </w:r>
            <w:r w:rsidRPr="00917A26">
              <w:rPr>
                <w:rFonts w:cs="Arial" w:hint="eastAsia"/>
                <w:color w:val="000000"/>
                <w:lang w:val="en-US" w:eastAsia="zh-CN"/>
              </w:rPr>
              <w:t>投票</w:t>
            </w:r>
            <w:r w:rsidRPr="00917A26">
              <w:rPr>
                <w:rFonts w:cs="Arial" w:hint="eastAsia"/>
                <w:color w:val="000000"/>
                <w:lang w:val="en-US"/>
              </w:rPr>
              <w:t>申报响应</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w:t>
            </w:r>
            <w:r>
              <w:rPr>
                <w:rFonts w:cs="Arial" w:hint="eastAsia"/>
                <w:color w:val="000000"/>
                <w:lang w:eastAsia="zh-CN"/>
              </w:rPr>
              <w:t>6</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当前订单执行类型，取值有：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eastAsia="zh-CN"/>
              </w:rPr>
              <w:t>48</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eastAsia="zh-CN"/>
              </w:rPr>
              <w:t>证券代码</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60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eastAsia="zh-CN"/>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Default="00EF5A03" w:rsidP="004B7012">
            <w:pPr>
              <w:snapToGrid w:val="0"/>
              <w:jc w:val="both"/>
              <w:rPr>
                <w:rFonts w:cs="Arial"/>
                <w:color w:val="000000"/>
                <w:lang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对于申报响应，为</w:t>
            </w:r>
            <w:r>
              <w:rPr>
                <w:rFonts w:cs="Arial" w:hint="eastAsia"/>
                <w:color w:val="000000"/>
                <w:lang w:val="en-US" w:eastAsia="zh-CN"/>
              </w:rPr>
              <w:t>申报</w:t>
            </w:r>
            <w:r w:rsidRPr="00F852EA">
              <w:rPr>
                <w:rFonts w:cs="Arial"/>
                <w:color w:val="000000"/>
                <w:lang w:val="en-US"/>
              </w:rPr>
              <w:t>错误信息，供柜台系统读取错误信息，进行错误处理。</w:t>
            </w:r>
            <w:r>
              <w:rPr>
                <w:rFonts w:cs="Arial" w:hint="eastAsia"/>
                <w:color w:val="000000"/>
                <w:lang w:val="en-US" w:eastAsia="zh-CN"/>
              </w:rPr>
              <w:t>申报</w:t>
            </w:r>
            <w:r>
              <w:rPr>
                <w:rFonts w:cs="Arial"/>
                <w:color w:val="000000"/>
                <w:lang w:val="en-US"/>
              </w:rPr>
              <w:t>成功时，该字段取值</w:t>
            </w:r>
            <w:r>
              <w:rPr>
                <w:rFonts w:cs="Arial" w:hint="eastAsia"/>
                <w:color w:val="000000"/>
                <w:lang w:val="en-US" w:eastAsia="zh-CN"/>
              </w:rPr>
              <w:t>为空。申报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r w:rsidR="00EF5A03" w:rsidRPr="00B921CF" w:rsidTr="004B7012">
        <w:tc>
          <w:tcPr>
            <w:tcW w:w="517" w:type="dxa"/>
            <w:tcBorders>
              <w:top w:val="single" w:sz="4" w:space="0" w:color="000000"/>
              <w:left w:val="single" w:sz="4" w:space="0" w:color="000000"/>
              <w:bottom w:val="single" w:sz="4" w:space="0" w:color="000000"/>
            </w:tcBorders>
            <w:vAlign w:val="center"/>
          </w:tcPr>
          <w:p w:rsidR="00EF5A03" w:rsidRPr="00B921CF" w:rsidRDefault="00EF5A03" w:rsidP="004B7012">
            <w:pPr>
              <w:jc w:val="center"/>
              <w:rPr>
                <w:rFonts w:cs="Arial"/>
              </w:rPr>
            </w:pPr>
            <w:r w:rsidRPr="00B921CF">
              <w:rPr>
                <w:rFonts w:cs="Arial"/>
                <w:color w:val="000000"/>
                <w:lang w:eastAsia="zh-CN"/>
              </w:rPr>
              <w:t>58</w:t>
            </w:r>
          </w:p>
        </w:tc>
        <w:tc>
          <w:tcPr>
            <w:tcW w:w="1137" w:type="dxa"/>
            <w:tcBorders>
              <w:top w:val="single" w:sz="4" w:space="0" w:color="000000"/>
              <w:left w:val="single" w:sz="4" w:space="0" w:color="000000"/>
              <w:bottom w:val="single" w:sz="4" w:space="0" w:color="000000"/>
            </w:tcBorders>
            <w:vAlign w:val="center"/>
          </w:tcPr>
          <w:p w:rsidR="00EF5A03" w:rsidRPr="00B921CF" w:rsidRDefault="00EF5A03" w:rsidP="004B7012">
            <w:pPr>
              <w:jc w:val="both"/>
              <w:rPr>
                <w:rFonts w:cs="Arial"/>
              </w:rPr>
            </w:pPr>
            <w:r w:rsidRPr="00B921CF">
              <w:rPr>
                <w:rFonts w:cs="Arial"/>
                <w:color w:val="000000"/>
                <w:lang w:eastAsia="zh-CN"/>
              </w:rPr>
              <w:t>Text</w:t>
            </w:r>
          </w:p>
        </w:tc>
        <w:tc>
          <w:tcPr>
            <w:tcW w:w="5795" w:type="dxa"/>
            <w:tcBorders>
              <w:top w:val="single" w:sz="4" w:space="0" w:color="000000"/>
              <w:left w:val="single" w:sz="4" w:space="0" w:color="000000"/>
              <w:bottom w:val="single" w:sz="4" w:space="0" w:color="000000"/>
            </w:tcBorders>
            <w:vAlign w:val="center"/>
          </w:tcPr>
          <w:p w:rsidR="00EF5A03" w:rsidRPr="00B921CF" w:rsidRDefault="00EF5A03" w:rsidP="004B7012">
            <w:pPr>
              <w:jc w:val="both"/>
              <w:rPr>
                <w:rFonts w:cs="Arial"/>
                <w:lang w:eastAsia="zh-CN"/>
              </w:rPr>
            </w:pPr>
            <w:r w:rsidRPr="00B921CF">
              <w:rPr>
                <w:rFonts w:cs="Arial"/>
                <w:color w:val="000000"/>
                <w:lang w:eastAsia="zh-CN"/>
              </w:rPr>
              <w:t>备注</w:t>
            </w:r>
          </w:p>
        </w:tc>
        <w:tc>
          <w:tcPr>
            <w:tcW w:w="987" w:type="dxa"/>
            <w:tcBorders>
              <w:top w:val="single" w:sz="4" w:space="0" w:color="000000"/>
              <w:left w:val="single" w:sz="4" w:space="0" w:color="000000"/>
              <w:bottom w:val="single" w:sz="4" w:space="0" w:color="000000"/>
              <w:right w:val="single" w:sz="4" w:space="0" w:color="000000"/>
            </w:tcBorders>
          </w:tcPr>
          <w:p w:rsidR="00EF5A03" w:rsidRPr="00B921CF" w:rsidRDefault="00EF5A03" w:rsidP="004B7012">
            <w:pPr>
              <w:jc w:val="both"/>
              <w:rPr>
                <w:rFonts w:cs="Arial"/>
              </w:rPr>
            </w:pPr>
            <w:r w:rsidRPr="00B921CF">
              <w:rPr>
                <w:rFonts w:cs="Arial"/>
                <w:color w:val="000000"/>
                <w:lang w:eastAsia="zh-CN"/>
              </w:rPr>
              <w:t>C</w:t>
            </w:r>
            <w:r w:rsidRPr="00B921CF">
              <w:rPr>
                <w:rFonts w:cs="Arial" w:hint="eastAsia"/>
                <w:color w:val="000000"/>
                <w:lang w:eastAsia="zh-CN"/>
              </w:rPr>
              <w:t>50</w:t>
            </w:r>
          </w:p>
        </w:tc>
      </w:tr>
    </w:tbl>
    <w:p w:rsidR="00EF5A03" w:rsidRDefault="00EF5A03" w:rsidP="00EF5A03">
      <w:pPr>
        <w:rPr>
          <w:lang w:eastAsia="zh-CN"/>
        </w:rPr>
      </w:pPr>
    </w:p>
    <w:p w:rsidR="00EF5A03" w:rsidRPr="005655F2" w:rsidRDefault="00EF5A03" w:rsidP="002D2CE4">
      <w:pPr>
        <w:pStyle w:val="2"/>
        <w:rPr>
          <w:rStyle w:val="2ChapterXXStatementh22Header2l2Level2HeadheaChar"/>
        </w:rPr>
      </w:pPr>
      <w:bookmarkStart w:id="240" w:name="_Toc405472861"/>
      <w:bookmarkStart w:id="241" w:name="_Toc526945884"/>
      <w:r w:rsidRPr="005655F2">
        <w:rPr>
          <w:rStyle w:val="2ChapterXXStatementh22Header2l2Level2HeadheaChar"/>
          <w:rFonts w:hint="eastAsia"/>
        </w:rPr>
        <w:t>投票议案公告文件vtlsMMDD</w:t>
      </w:r>
      <w:r w:rsidRPr="005655F2">
        <w:rPr>
          <w:rStyle w:val="2ChapterXXStatementh22Header2l2Level2HeadheaChar"/>
        </w:rPr>
        <w:t>.</w:t>
      </w:r>
      <w:r w:rsidRPr="005655F2">
        <w:rPr>
          <w:rStyle w:val="2ChapterXXStatementh22Header2l2Level2HeadheaChar"/>
          <w:rFonts w:hint="eastAsia"/>
        </w:rPr>
        <w:t>xml</w:t>
      </w:r>
      <w:bookmarkEnd w:id="240"/>
      <w:bookmarkEnd w:id="24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vtlsMMDD</w:t>
            </w:r>
            <w:r w:rsidRPr="008736FF">
              <w:rPr>
                <w:b/>
              </w:rPr>
              <w:t>.</w:t>
            </w:r>
            <w:r>
              <w:rPr>
                <w:rFonts w:hint="eastAsia"/>
                <w:b/>
                <w:lang w:eastAsia="zh-CN"/>
              </w:rPr>
              <w:t>xml</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tabs>
                <w:tab w:val="clear" w:pos="284"/>
              </w:tabs>
              <w:snapToGrid w:val="0"/>
              <w:rPr>
                <w:b/>
              </w:rPr>
            </w:pPr>
            <w:r w:rsidRPr="008736FF">
              <w:rPr>
                <w:rFonts w:hint="eastAsia"/>
                <w:b/>
              </w:rPr>
              <w:t>投票议案公告文件</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sidRPr="00D92176">
              <w:rPr>
                <w:rFonts w:hint="eastAsia"/>
                <w:lang w:eastAsia="zh-CN"/>
              </w:rPr>
              <w:t>文件名中</w:t>
            </w:r>
            <w:r w:rsidRPr="00D92176">
              <w:rPr>
                <w:rFonts w:hint="eastAsia"/>
                <w:lang w:eastAsia="zh-CN"/>
              </w:rPr>
              <w:t>MMDD</w:t>
            </w:r>
            <w:r w:rsidRPr="00D92176">
              <w:rPr>
                <w:rFonts w:hint="eastAsia"/>
                <w:lang w:eastAsia="zh-CN"/>
              </w:rPr>
              <w:t>表示月日格式的文件适用日期，在交易日开市前发送。</w:t>
            </w:r>
          </w:p>
        </w:tc>
      </w:tr>
    </w:tbl>
    <w:p w:rsidR="00EF5A03" w:rsidRDefault="00EF5A03" w:rsidP="00EF5A03">
      <w:pPr>
        <w:rPr>
          <w:lang w:eastAsia="zh-CN"/>
        </w:rPr>
      </w:pPr>
    </w:p>
    <w:tbl>
      <w:tblPr>
        <w:tblW w:w="8984" w:type="dxa"/>
        <w:jc w:val="center"/>
        <w:tblLook w:val="04A0"/>
      </w:tblPr>
      <w:tblGrid>
        <w:gridCol w:w="682"/>
        <w:gridCol w:w="1227"/>
        <w:gridCol w:w="735"/>
        <w:gridCol w:w="2699"/>
        <w:gridCol w:w="1745"/>
        <w:gridCol w:w="1896"/>
      </w:tblGrid>
      <w:tr w:rsidR="00EF5A03" w:rsidRPr="00CB760E" w:rsidTr="004B7012">
        <w:trPr>
          <w:trHeight w:val="285"/>
          <w:jc w:val="center"/>
        </w:trPr>
        <w:tc>
          <w:tcPr>
            <w:tcW w:w="682" w:type="dxa"/>
            <w:tcBorders>
              <w:top w:val="single" w:sz="8" w:space="0" w:color="auto"/>
              <w:left w:val="single" w:sz="8" w:space="0" w:color="auto"/>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hint="eastAsia"/>
                <w:b/>
                <w:szCs w:val="21"/>
              </w:rPr>
              <w:t>编号</w:t>
            </w:r>
          </w:p>
        </w:tc>
        <w:tc>
          <w:tcPr>
            <w:tcW w:w="1227" w:type="dxa"/>
            <w:tcBorders>
              <w:top w:val="single" w:sz="8" w:space="0" w:color="auto"/>
              <w:left w:val="nil"/>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hint="eastAsia"/>
                <w:b/>
                <w:szCs w:val="21"/>
              </w:rPr>
              <w:t>字段名</w:t>
            </w:r>
          </w:p>
        </w:tc>
        <w:tc>
          <w:tcPr>
            <w:tcW w:w="735" w:type="dxa"/>
            <w:tcBorders>
              <w:top w:val="single" w:sz="8" w:space="0" w:color="auto"/>
              <w:left w:val="nil"/>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hint="eastAsia"/>
                <w:b/>
                <w:szCs w:val="21"/>
              </w:rPr>
              <w:t>字段类型</w:t>
            </w:r>
          </w:p>
        </w:tc>
        <w:tc>
          <w:tcPr>
            <w:tcW w:w="2699" w:type="dxa"/>
            <w:tcBorders>
              <w:top w:val="single" w:sz="8" w:space="0" w:color="auto"/>
              <w:left w:val="nil"/>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hint="eastAsia"/>
                <w:b/>
                <w:szCs w:val="21"/>
              </w:rPr>
              <w:t>描述</w:t>
            </w:r>
          </w:p>
        </w:tc>
        <w:tc>
          <w:tcPr>
            <w:tcW w:w="1745" w:type="dxa"/>
            <w:tcBorders>
              <w:top w:val="single" w:sz="8" w:space="0" w:color="auto"/>
              <w:left w:val="nil"/>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hint="eastAsia"/>
                <w:b/>
                <w:szCs w:val="21"/>
              </w:rPr>
              <w:t>备注</w:t>
            </w:r>
          </w:p>
        </w:tc>
        <w:tc>
          <w:tcPr>
            <w:tcW w:w="1896" w:type="dxa"/>
            <w:tcBorders>
              <w:top w:val="single" w:sz="8" w:space="0" w:color="auto"/>
              <w:left w:val="nil"/>
              <w:bottom w:val="single" w:sz="8" w:space="0" w:color="auto"/>
              <w:right w:val="single" w:sz="8" w:space="0" w:color="auto"/>
            </w:tcBorders>
            <w:shd w:val="clear" w:color="auto" w:fill="E7E6E6"/>
            <w:hideMark/>
          </w:tcPr>
          <w:p w:rsidR="00EF5A03" w:rsidRPr="00A43D47" w:rsidRDefault="00EF5A03" w:rsidP="004B7012">
            <w:pPr>
              <w:rPr>
                <w:rFonts w:ascii="宋体" w:hAnsi="宋体"/>
                <w:b/>
                <w:szCs w:val="21"/>
              </w:rPr>
            </w:pPr>
            <w:r w:rsidRPr="00A43D47">
              <w:rPr>
                <w:rFonts w:ascii="宋体" w:hAnsi="宋体"/>
                <w:b/>
                <w:szCs w:val="21"/>
              </w:rPr>
              <w:t>XML字段名</w:t>
            </w:r>
          </w:p>
        </w:tc>
      </w:tr>
      <w:tr w:rsidR="00EF5A03" w:rsidRPr="0047490A" w:rsidTr="004B7012">
        <w:trPr>
          <w:trHeight w:val="154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streamID</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5</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streamID</w:t>
            </w:r>
            <w:r w:rsidRPr="00A43D47">
              <w:rPr>
                <w:rFonts w:cs="Arial"/>
                <w:szCs w:val="21"/>
              </w:rPr>
              <w:t>，结构化投票议案指令文件使用</w:t>
            </w:r>
            <w:r w:rsidRPr="00A43D47">
              <w:rPr>
                <w:rFonts w:cs="Arial"/>
                <w:szCs w:val="21"/>
              </w:rPr>
              <w:t>“R0109”</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streamID</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2</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公司代码</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6</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公司代码</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companycode</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lastRenderedPageBreak/>
              <w:t>3</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公司简称</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8</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公司简称</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companyinfo</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4</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投票产品代码</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6</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投票产品代码</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votecode</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5</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股权登记日</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8</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不同产品可能不同</w:t>
            </w:r>
            <w:r w:rsidRPr="00A43D47">
              <w:rPr>
                <w:rFonts w:cs="Arial"/>
                <w:szCs w:val="21"/>
              </w:rPr>
              <w:t xml:space="preserve">, </w:t>
            </w:r>
            <w:r w:rsidRPr="00A43D47">
              <w:rPr>
                <w:rFonts w:cs="Arial"/>
                <w:szCs w:val="21"/>
              </w:rPr>
              <w:t>格式：</w:t>
            </w:r>
            <w:r w:rsidRPr="00A43D47">
              <w:rPr>
                <w:rFonts w:cs="Arial"/>
                <w:szCs w:val="21"/>
              </w:rPr>
              <w:t>yyyymmdd</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r w:rsidRPr="00A43D47">
              <w:rPr>
                <w:rFonts w:cs="Arial"/>
                <w:szCs w:val="21"/>
              </w:rPr>
              <w:t>A</w:t>
            </w:r>
            <w:r w:rsidRPr="00A43D47">
              <w:rPr>
                <w:rFonts w:cs="Arial"/>
                <w:szCs w:val="21"/>
              </w:rPr>
              <w:t>股和公开发行优先股；</w:t>
            </w:r>
            <w:r w:rsidRPr="00A43D47">
              <w:rPr>
                <w:rFonts w:cs="Arial"/>
                <w:szCs w:val="21"/>
              </w:rPr>
              <w:br/>
            </w:r>
            <w:r w:rsidRPr="00A43D47">
              <w:rPr>
                <w:rFonts w:cs="Arial"/>
                <w:szCs w:val="21"/>
              </w:rPr>
              <w:t>非必填：</w:t>
            </w:r>
            <w:r w:rsidRPr="00A43D47">
              <w:rPr>
                <w:rFonts w:cs="Arial"/>
                <w:szCs w:val="21"/>
              </w:rPr>
              <w:t>B</w:t>
            </w:r>
            <w:r w:rsidRPr="00A43D47">
              <w:rPr>
                <w:rFonts w:cs="Arial"/>
                <w:szCs w:val="21"/>
              </w:rPr>
              <w:t>股和非公开发行优先股</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regdate</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6</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最后交易日</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8</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不同产品可能不同</w:t>
            </w:r>
            <w:r w:rsidRPr="00A43D47">
              <w:rPr>
                <w:rFonts w:cs="Arial"/>
                <w:szCs w:val="21"/>
              </w:rPr>
              <w:t>,</w:t>
            </w:r>
            <w:r w:rsidRPr="00A43D47">
              <w:rPr>
                <w:rFonts w:cs="Arial"/>
                <w:szCs w:val="21"/>
              </w:rPr>
              <w:t>格式：</w:t>
            </w:r>
            <w:r w:rsidRPr="00A43D47">
              <w:rPr>
                <w:rFonts w:cs="Arial"/>
                <w:szCs w:val="21"/>
              </w:rPr>
              <w:t>yyyymmdd</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非必填：</w:t>
            </w:r>
            <w:r w:rsidRPr="00A43D47">
              <w:rPr>
                <w:rFonts w:cs="Arial"/>
                <w:szCs w:val="21"/>
              </w:rPr>
              <w:t>A</w:t>
            </w:r>
            <w:r w:rsidRPr="00A43D47">
              <w:rPr>
                <w:rFonts w:cs="Arial"/>
                <w:szCs w:val="21"/>
              </w:rPr>
              <w:t>股和公开发行优先股；</w:t>
            </w:r>
            <w:r w:rsidRPr="00A43D47">
              <w:rPr>
                <w:rFonts w:cs="Arial"/>
                <w:szCs w:val="21"/>
              </w:rPr>
              <w:br/>
            </w:r>
            <w:r w:rsidRPr="00A43D47">
              <w:rPr>
                <w:rFonts w:cs="Arial"/>
                <w:szCs w:val="21"/>
              </w:rPr>
              <w:t>必填：</w:t>
            </w:r>
            <w:r w:rsidRPr="00A43D47">
              <w:rPr>
                <w:rFonts w:cs="Arial"/>
                <w:szCs w:val="21"/>
              </w:rPr>
              <w:t>B</w:t>
            </w:r>
            <w:r w:rsidRPr="00A43D47">
              <w:rPr>
                <w:rFonts w:cs="Arial"/>
                <w:szCs w:val="21"/>
              </w:rPr>
              <w:t>股和非公开发行优先股</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lasttradedate</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7</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股东大会开始日</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8</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格式：</w:t>
            </w:r>
            <w:r w:rsidRPr="00A43D47">
              <w:rPr>
                <w:rFonts w:cs="Arial"/>
                <w:szCs w:val="21"/>
              </w:rPr>
              <w:t>yyyymmdd</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meetingdatebegin</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8</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股东大会结束日</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8</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格式：</w:t>
            </w:r>
            <w:r w:rsidRPr="00A43D47">
              <w:rPr>
                <w:rFonts w:cs="Arial"/>
                <w:szCs w:val="21"/>
              </w:rPr>
              <w:t>yyyymmdd</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meetingdateend</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9</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股东大会类型</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4</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临时</w:t>
            </w:r>
            <w:r w:rsidRPr="00A43D47">
              <w:rPr>
                <w:rFonts w:cs="Arial"/>
                <w:szCs w:val="21"/>
              </w:rPr>
              <w:t>/</w:t>
            </w:r>
            <w:r w:rsidRPr="00A43D47">
              <w:rPr>
                <w:rFonts w:cs="Arial"/>
                <w:szCs w:val="21"/>
              </w:rPr>
              <w:t>年度</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meetingtype</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10</w:t>
            </w:r>
          </w:p>
        </w:tc>
        <w:tc>
          <w:tcPr>
            <w:tcW w:w="1227"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股东大会名称</w:t>
            </w:r>
          </w:p>
        </w:tc>
        <w:tc>
          <w:tcPr>
            <w:tcW w:w="735"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C 500</w:t>
            </w:r>
          </w:p>
        </w:tc>
        <w:tc>
          <w:tcPr>
            <w:tcW w:w="2699"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股东大会名称</w:t>
            </w:r>
          </w:p>
          <w:p w:rsidR="00EF5A03" w:rsidRPr="00917A26" w:rsidRDefault="00EF5A03" w:rsidP="004B7012">
            <w:pPr>
              <w:rPr>
                <w:rFonts w:cs="Arial"/>
                <w:szCs w:val="21"/>
                <w:lang w:eastAsia="zh-CN"/>
              </w:rPr>
            </w:pPr>
            <w:r w:rsidRPr="00917A26">
              <w:rPr>
                <w:rFonts w:cs="Arial" w:hint="eastAsia"/>
                <w:szCs w:val="21"/>
                <w:lang w:eastAsia="zh-CN"/>
              </w:rPr>
              <w:t>长度</w:t>
            </w:r>
            <w:r w:rsidRPr="00917A26">
              <w:rPr>
                <w:rFonts w:cs="Arial"/>
                <w:szCs w:val="21"/>
                <w:lang w:eastAsia="zh-CN"/>
              </w:rPr>
              <w:t>为</w:t>
            </w:r>
            <w:r w:rsidRPr="00917A26">
              <w:rPr>
                <w:rFonts w:cs="Arial"/>
                <w:szCs w:val="21"/>
                <w:lang w:eastAsia="zh-CN"/>
              </w:rPr>
              <w:t>UTF-8</w:t>
            </w:r>
            <w:r w:rsidRPr="00917A26">
              <w:rPr>
                <w:rFonts w:cs="Arial" w:hint="eastAsia"/>
                <w:szCs w:val="21"/>
                <w:lang w:eastAsia="zh-CN"/>
              </w:rPr>
              <w:t>字符数</w:t>
            </w:r>
          </w:p>
        </w:tc>
        <w:tc>
          <w:tcPr>
            <w:tcW w:w="1745"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917A26">
              <w:rPr>
                <w:rFonts w:cs="Arial"/>
                <w:szCs w:val="21"/>
              </w:rPr>
              <w:t>meetingdesc</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11</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股东大会编码</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C10</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lang w:eastAsia="en-US"/>
              </w:rPr>
            </w:pPr>
            <w:r w:rsidRPr="00A43D47">
              <w:rPr>
                <w:rFonts w:cs="Arial"/>
                <w:szCs w:val="21"/>
              </w:rPr>
              <w:t>股东大会唯一序列号</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meetingseq</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12</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议案编号</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C10</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投票议案（组）编号及子议案编号。</w:t>
            </w:r>
            <w:r w:rsidRPr="00A43D47">
              <w:rPr>
                <w:rFonts w:cs="Arial"/>
                <w:szCs w:val="21"/>
              </w:rPr>
              <w:br/>
            </w:r>
            <w:r w:rsidRPr="00A43D47">
              <w:rPr>
                <w:rFonts w:cs="Arial"/>
                <w:szCs w:val="21"/>
              </w:rPr>
              <w:t>整数编号代表普通议案。例如：</w:t>
            </w:r>
            <w:r w:rsidRPr="00A43D47">
              <w:rPr>
                <w:rFonts w:cs="Arial"/>
                <w:szCs w:val="21"/>
              </w:rPr>
              <w:t>1</w:t>
            </w:r>
            <w:r w:rsidRPr="00A43D47">
              <w:rPr>
                <w:rFonts w:cs="Arial"/>
                <w:szCs w:val="21"/>
              </w:rPr>
              <w:t>表示普通议案</w:t>
            </w:r>
            <w:r w:rsidRPr="00A43D47">
              <w:rPr>
                <w:rFonts w:cs="Arial"/>
                <w:szCs w:val="21"/>
              </w:rPr>
              <w:t>1</w:t>
            </w:r>
            <w:r w:rsidRPr="00A43D47">
              <w:rPr>
                <w:rFonts w:cs="Arial"/>
                <w:szCs w:val="21"/>
              </w:rPr>
              <w:t>。</w:t>
            </w:r>
            <w:r w:rsidRPr="00A43D47">
              <w:rPr>
                <w:rFonts w:cs="Arial"/>
                <w:szCs w:val="21"/>
              </w:rPr>
              <w:br/>
            </w:r>
            <w:r w:rsidRPr="00A43D47">
              <w:rPr>
                <w:rFonts w:cs="Arial"/>
                <w:szCs w:val="21"/>
              </w:rPr>
              <w:t>带二位小数的编号代表议案组及子议案。例如：</w:t>
            </w:r>
            <w:r w:rsidRPr="00A43D47">
              <w:rPr>
                <w:rFonts w:cs="Arial"/>
                <w:szCs w:val="21"/>
              </w:rPr>
              <w:t>2.00</w:t>
            </w:r>
            <w:r w:rsidRPr="00A43D47">
              <w:rPr>
                <w:rFonts w:cs="Arial"/>
                <w:szCs w:val="21"/>
              </w:rPr>
              <w:t>表示议案组</w:t>
            </w:r>
            <w:r w:rsidRPr="00A43D47">
              <w:rPr>
                <w:rFonts w:cs="Arial"/>
                <w:szCs w:val="21"/>
              </w:rPr>
              <w:t>2</w:t>
            </w:r>
            <w:r w:rsidRPr="00A43D47">
              <w:rPr>
                <w:rFonts w:cs="Arial"/>
                <w:szCs w:val="21"/>
              </w:rPr>
              <w:t>的标题，</w:t>
            </w:r>
            <w:r w:rsidRPr="00A43D47">
              <w:rPr>
                <w:rFonts w:cs="Arial"/>
                <w:szCs w:val="21"/>
              </w:rPr>
              <w:t>2.01</w:t>
            </w:r>
            <w:r w:rsidRPr="00A43D47">
              <w:rPr>
                <w:rFonts w:cs="Arial"/>
                <w:szCs w:val="21"/>
              </w:rPr>
              <w:t>表示议案组</w:t>
            </w:r>
            <w:r w:rsidRPr="00A43D47">
              <w:rPr>
                <w:rFonts w:cs="Arial"/>
                <w:szCs w:val="21"/>
              </w:rPr>
              <w:t>2</w:t>
            </w:r>
            <w:r w:rsidRPr="00A43D47">
              <w:rPr>
                <w:rFonts w:cs="Arial"/>
                <w:szCs w:val="21"/>
              </w:rPr>
              <w:t>的第一个子议案，</w:t>
            </w:r>
            <w:r w:rsidRPr="00A43D47">
              <w:rPr>
                <w:rFonts w:cs="Arial"/>
                <w:szCs w:val="21"/>
              </w:rPr>
              <w:t>2.02</w:t>
            </w:r>
            <w:r w:rsidRPr="00A43D47">
              <w:rPr>
                <w:rFonts w:cs="Arial"/>
                <w:szCs w:val="21"/>
              </w:rPr>
              <w:t>表示议案组</w:t>
            </w:r>
            <w:r w:rsidRPr="00A43D47">
              <w:rPr>
                <w:rFonts w:cs="Arial"/>
                <w:szCs w:val="21"/>
              </w:rPr>
              <w:t>2</w:t>
            </w:r>
            <w:r w:rsidRPr="00A43D47">
              <w:rPr>
                <w:rFonts w:cs="Arial"/>
                <w:szCs w:val="21"/>
              </w:rPr>
              <w:t>的第</w:t>
            </w:r>
            <w:r w:rsidRPr="00A43D47">
              <w:rPr>
                <w:rFonts w:cs="Arial"/>
                <w:szCs w:val="21"/>
              </w:rPr>
              <w:lastRenderedPageBreak/>
              <w:t>二个子议案。</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lastRenderedPageBreak/>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vid</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lastRenderedPageBreak/>
              <w:t>13</w:t>
            </w:r>
          </w:p>
        </w:tc>
        <w:tc>
          <w:tcPr>
            <w:tcW w:w="1227"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议案名称</w:t>
            </w:r>
          </w:p>
        </w:tc>
        <w:tc>
          <w:tcPr>
            <w:tcW w:w="735"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C 100</w:t>
            </w:r>
          </w:p>
        </w:tc>
        <w:tc>
          <w:tcPr>
            <w:tcW w:w="2699"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hint="eastAsia"/>
                <w:szCs w:val="21"/>
                <w:lang w:eastAsia="zh-CN"/>
              </w:rPr>
              <w:t>长度</w:t>
            </w:r>
            <w:r w:rsidRPr="00917A26">
              <w:rPr>
                <w:rFonts w:cs="Arial"/>
                <w:szCs w:val="21"/>
                <w:lang w:eastAsia="zh-CN"/>
              </w:rPr>
              <w:t>为</w:t>
            </w:r>
            <w:r w:rsidRPr="00917A26">
              <w:rPr>
                <w:rFonts w:cs="Arial"/>
                <w:szCs w:val="21"/>
                <w:lang w:eastAsia="zh-CN"/>
              </w:rPr>
              <w:t>UTF-8</w:t>
            </w:r>
            <w:r w:rsidRPr="00917A26">
              <w:rPr>
                <w:rFonts w:cs="Arial" w:hint="eastAsia"/>
                <w:szCs w:val="21"/>
                <w:lang w:eastAsia="zh-CN"/>
              </w:rPr>
              <w:t>字符数</w:t>
            </w:r>
          </w:p>
        </w:tc>
        <w:tc>
          <w:tcPr>
            <w:tcW w:w="1745" w:type="dxa"/>
            <w:tcBorders>
              <w:top w:val="nil"/>
              <w:left w:val="nil"/>
              <w:bottom w:val="single" w:sz="8" w:space="0" w:color="auto"/>
              <w:right w:val="single" w:sz="8" w:space="0" w:color="auto"/>
            </w:tcBorders>
            <w:shd w:val="clear" w:color="auto" w:fill="auto"/>
            <w:hideMark/>
          </w:tcPr>
          <w:p w:rsidR="00EF5A03" w:rsidRPr="00917A26" w:rsidRDefault="00EF5A03" w:rsidP="004B7012">
            <w:pPr>
              <w:rPr>
                <w:rFonts w:cs="Arial"/>
                <w:szCs w:val="21"/>
              </w:rPr>
            </w:pPr>
            <w:r w:rsidRPr="00917A26">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917A26">
              <w:rPr>
                <w:rFonts w:cs="Arial"/>
                <w:szCs w:val="21"/>
              </w:rPr>
              <w:t>vinfo</w:t>
            </w:r>
          </w:p>
        </w:tc>
      </w:tr>
      <w:tr w:rsidR="00EF5A03" w:rsidRPr="0047490A" w:rsidTr="004B7012">
        <w:trPr>
          <w:trHeight w:val="76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14</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议案类型</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4</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累计投票议案</w:t>
            </w:r>
            <w:r w:rsidRPr="00A43D47">
              <w:rPr>
                <w:rFonts w:cs="Arial"/>
                <w:szCs w:val="21"/>
              </w:rPr>
              <w:t>:L,</w:t>
            </w:r>
            <w:r w:rsidRPr="00A43D47">
              <w:rPr>
                <w:rFonts w:cs="Arial"/>
                <w:szCs w:val="21"/>
              </w:rPr>
              <w:t>普通议案</w:t>
            </w:r>
            <w:r w:rsidRPr="00A43D47">
              <w:rPr>
                <w:rFonts w:cs="Arial"/>
                <w:szCs w:val="21"/>
              </w:rPr>
              <w:t xml:space="preserve">P </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vtype</w:t>
            </w:r>
          </w:p>
        </w:tc>
      </w:tr>
      <w:tr w:rsidR="00EF5A03" w:rsidRPr="0047490A" w:rsidTr="004B7012">
        <w:trPr>
          <w:trHeight w:val="49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15</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累计投票应选数</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4</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若填写，则必须填写正整数</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非必填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vleijino</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16</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股东身份</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50</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A</w:t>
            </w:r>
            <w:r w:rsidRPr="00A43D47">
              <w:rPr>
                <w:rFonts w:cs="Arial"/>
                <w:szCs w:val="21"/>
              </w:rPr>
              <w:t>股股东</w:t>
            </w:r>
            <w:r w:rsidRPr="00A43D47">
              <w:rPr>
                <w:rFonts w:cs="Arial"/>
                <w:szCs w:val="21"/>
              </w:rPr>
              <w:t>/B</w:t>
            </w:r>
            <w:r w:rsidRPr="00A43D47">
              <w:rPr>
                <w:rFonts w:cs="Arial"/>
                <w:szCs w:val="21"/>
              </w:rPr>
              <w:t>股股东</w:t>
            </w:r>
            <w:r w:rsidRPr="00A43D47">
              <w:rPr>
                <w:rFonts w:cs="Arial"/>
                <w:szCs w:val="21"/>
              </w:rPr>
              <w:t>/</w:t>
            </w:r>
            <w:r w:rsidRPr="00A43D47">
              <w:rPr>
                <w:rFonts w:cs="Arial"/>
                <w:szCs w:val="21"/>
              </w:rPr>
              <w:t>优先股股东</w:t>
            </w:r>
            <w:r w:rsidRPr="00A43D47">
              <w:rPr>
                <w:rFonts w:cs="Arial"/>
                <w:szCs w:val="21"/>
              </w:rPr>
              <w:t>/</w:t>
            </w:r>
            <w:r w:rsidRPr="00A43D47">
              <w:rPr>
                <w:rFonts w:cs="Arial"/>
                <w:szCs w:val="21"/>
              </w:rPr>
              <w:t>恢复表决权的优先股股东</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vrole</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Del="007448F2" w:rsidRDefault="00EF5A03" w:rsidP="004B7012">
            <w:pPr>
              <w:rPr>
                <w:rFonts w:cs="Arial"/>
                <w:szCs w:val="21"/>
              </w:rPr>
            </w:pPr>
            <w:r w:rsidRPr="00A43D47">
              <w:rPr>
                <w:rFonts w:cs="Arial"/>
                <w:szCs w:val="21"/>
              </w:rPr>
              <w:t>17</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议案关系</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100</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议案关系</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非必填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vrelation</w:t>
            </w:r>
          </w:p>
        </w:tc>
      </w:tr>
      <w:tr w:rsidR="00EF5A03" w:rsidRPr="0047490A" w:rsidTr="004B7012">
        <w:trPr>
          <w:trHeight w:val="285"/>
          <w:jc w:val="center"/>
        </w:trPr>
        <w:tc>
          <w:tcPr>
            <w:tcW w:w="682" w:type="dxa"/>
            <w:tcBorders>
              <w:top w:val="nil"/>
              <w:left w:val="single" w:sz="8" w:space="0" w:color="auto"/>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18</w:t>
            </w:r>
          </w:p>
        </w:tc>
        <w:tc>
          <w:tcPr>
            <w:tcW w:w="1227"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股份类别</w:t>
            </w:r>
          </w:p>
        </w:tc>
        <w:tc>
          <w:tcPr>
            <w:tcW w:w="73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 20</w:t>
            </w:r>
          </w:p>
        </w:tc>
        <w:tc>
          <w:tcPr>
            <w:tcW w:w="2699"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A</w:t>
            </w:r>
            <w:r w:rsidRPr="00A43D47">
              <w:rPr>
                <w:rFonts w:cs="Arial"/>
                <w:szCs w:val="21"/>
              </w:rPr>
              <w:t>股</w:t>
            </w:r>
            <w:r w:rsidRPr="00A43D47">
              <w:rPr>
                <w:rFonts w:cs="Arial"/>
                <w:szCs w:val="21"/>
              </w:rPr>
              <w:t>/B</w:t>
            </w:r>
            <w:r w:rsidRPr="00A43D47">
              <w:rPr>
                <w:rFonts w:cs="Arial"/>
                <w:szCs w:val="21"/>
              </w:rPr>
              <w:t>股</w:t>
            </w:r>
            <w:r w:rsidRPr="00A43D47">
              <w:rPr>
                <w:rFonts w:cs="Arial"/>
                <w:szCs w:val="21"/>
              </w:rPr>
              <w:t>/</w:t>
            </w:r>
            <w:r w:rsidRPr="00A43D47">
              <w:rPr>
                <w:rFonts w:cs="Arial"/>
                <w:szCs w:val="21"/>
              </w:rPr>
              <w:t>优先股</w:t>
            </w:r>
            <w:r w:rsidRPr="00A43D47">
              <w:rPr>
                <w:rFonts w:cs="Arial"/>
                <w:szCs w:val="21"/>
              </w:rPr>
              <w:t>/</w:t>
            </w:r>
            <w:r w:rsidRPr="00A43D47">
              <w:rPr>
                <w:rFonts w:cs="Arial"/>
                <w:szCs w:val="21"/>
              </w:rPr>
              <w:t>恢复表决权优先股</w:t>
            </w:r>
          </w:p>
        </w:tc>
        <w:tc>
          <w:tcPr>
            <w:tcW w:w="1745"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非必填</w:t>
            </w:r>
          </w:p>
        </w:tc>
        <w:tc>
          <w:tcPr>
            <w:tcW w:w="1896" w:type="dxa"/>
            <w:tcBorders>
              <w:top w:val="nil"/>
              <w:left w:val="nil"/>
              <w:bottom w:val="single" w:sz="8"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stype</w:t>
            </w:r>
          </w:p>
        </w:tc>
      </w:tr>
      <w:tr w:rsidR="00EF5A03" w:rsidRPr="0047490A" w:rsidTr="004B7012">
        <w:trPr>
          <w:trHeight w:val="285"/>
          <w:jc w:val="center"/>
        </w:trPr>
        <w:tc>
          <w:tcPr>
            <w:tcW w:w="682" w:type="dxa"/>
            <w:tcBorders>
              <w:top w:val="nil"/>
              <w:left w:val="single" w:sz="8" w:space="0" w:color="auto"/>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19</w:t>
            </w:r>
          </w:p>
        </w:tc>
        <w:tc>
          <w:tcPr>
            <w:tcW w:w="1227" w:type="dxa"/>
            <w:tcBorders>
              <w:top w:val="nil"/>
              <w:left w:val="nil"/>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股票简称</w:t>
            </w:r>
          </w:p>
        </w:tc>
        <w:tc>
          <w:tcPr>
            <w:tcW w:w="735" w:type="dxa"/>
            <w:tcBorders>
              <w:top w:val="nil"/>
              <w:left w:val="nil"/>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C8</w:t>
            </w:r>
          </w:p>
        </w:tc>
        <w:tc>
          <w:tcPr>
            <w:tcW w:w="2699" w:type="dxa"/>
            <w:tcBorders>
              <w:top w:val="nil"/>
              <w:left w:val="nil"/>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股票简称</w:t>
            </w:r>
          </w:p>
        </w:tc>
        <w:tc>
          <w:tcPr>
            <w:tcW w:w="1745" w:type="dxa"/>
            <w:tcBorders>
              <w:top w:val="nil"/>
              <w:left w:val="nil"/>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非必填</w:t>
            </w:r>
          </w:p>
        </w:tc>
        <w:tc>
          <w:tcPr>
            <w:tcW w:w="1896" w:type="dxa"/>
            <w:tcBorders>
              <w:top w:val="nil"/>
              <w:left w:val="nil"/>
              <w:bottom w:val="single" w:sz="4" w:space="0" w:color="auto"/>
              <w:right w:val="single" w:sz="8" w:space="0" w:color="auto"/>
            </w:tcBorders>
            <w:shd w:val="clear" w:color="auto" w:fill="auto"/>
            <w:hideMark/>
          </w:tcPr>
          <w:p w:rsidR="00EF5A03" w:rsidRPr="00A43D47" w:rsidRDefault="00EF5A03" w:rsidP="004B7012">
            <w:pPr>
              <w:rPr>
                <w:rFonts w:cs="Arial"/>
                <w:szCs w:val="21"/>
              </w:rPr>
            </w:pPr>
            <w:r w:rsidRPr="00A43D47">
              <w:rPr>
                <w:rFonts w:cs="Arial"/>
                <w:szCs w:val="21"/>
              </w:rPr>
              <w:t>sabbr</w:t>
            </w:r>
          </w:p>
        </w:tc>
      </w:tr>
      <w:tr w:rsidR="00EF5A03" w:rsidRPr="0047490A" w:rsidTr="004B7012">
        <w:trPr>
          <w:trHeight w:val="285"/>
          <w:jc w:val="center"/>
        </w:trPr>
        <w:tc>
          <w:tcPr>
            <w:tcW w:w="682"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rPr>
            </w:pPr>
            <w:r w:rsidRPr="00A43D47">
              <w:rPr>
                <w:rFonts w:cs="Arial"/>
                <w:szCs w:val="21"/>
              </w:rPr>
              <w:t>20</w:t>
            </w:r>
          </w:p>
        </w:tc>
        <w:tc>
          <w:tcPr>
            <w:tcW w:w="1227"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rPr>
            </w:pPr>
            <w:r w:rsidRPr="00A43D47">
              <w:rPr>
                <w:rFonts w:cs="Arial"/>
                <w:szCs w:val="21"/>
              </w:rPr>
              <w:t>投票产品代码指引</w:t>
            </w:r>
          </w:p>
        </w:tc>
        <w:tc>
          <w:tcPr>
            <w:tcW w:w="735"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rPr>
            </w:pPr>
            <w:r w:rsidRPr="00A43D47">
              <w:rPr>
                <w:rFonts w:cs="Arial"/>
                <w:szCs w:val="21"/>
              </w:rPr>
              <w:t>C150</w:t>
            </w:r>
          </w:p>
        </w:tc>
        <w:tc>
          <w:tcPr>
            <w:tcW w:w="2699"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lang w:eastAsia="zh-CN"/>
              </w:rPr>
            </w:pPr>
            <w:r w:rsidRPr="00A43D47">
              <w:rPr>
                <w:rFonts w:cs="Arial"/>
                <w:szCs w:val="21"/>
              </w:rPr>
              <w:t>股东议案的投票产品代码指引</w:t>
            </w:r>
            <w:r w:rsidRPr="00A43D47">
              <w:rPr>
                <w:rFonts w:cs="Arial"/>
                <w:szCs w:val="21"/>
                <w:lang w:eastAsia="zh-CN"/>
              </w:rPr>
              <w:t>。用以在议案股东类别和投票代码之间建立关联，方便程序自动化处理</w:t>
            </w:r>
          </w:p>
        </w:tc>
        <w:tc>
          <w:tcPr>
            <w:tcW w:w="1745"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lang w:eastAsia="zh-CN"/>
              </w:rPr>
            </w:pPr>
            <w:r w:rsidRPr="00A43D47">
              <w:rPr>
                <w:rFonts w:cs="Arial"/>
                <w:szCs w:val="21"/>
                <w:lang w:eastAsia="zh-CN"/>
              </w:rPr>
              <w:t>必填</w:t>
            </w:r>
          </w:p>
        </w:tc>
        <w:tc>
          <w:tcPr>
            <w:tcW w:w="1896" w:type="dxa"/>
            <w:tcBorders>
              <w:top w:val="single" w:sz="4" w:space="0" w:color="auto"/>
              <w:left w:val="single" w:sz="4" w:space="0" w:color="auto"/>
              <w:bottom w:val="single" w:sz="4" w:space="0" w:color="auto"/>
              <w:right w:val="single" w:sz="4" w:space="0" w:color="auto"/>
            </w:tcBorders>
            <w:shd w:val="clear" w:color="auto" w:fill="auto"/>
          </w:tcPr>
          <w:p w:rsidR="00EF5A03" w:rsidRPr="00A43D47" w:rsidRDefault="00EF5A03" w:rsidP="004B7012">
            <w:pPr>
              <w:rPr>
                <w:rFonts w:cs="Arial"/>
                <w:szCs w:val="21"/>
              </w:rPr>
            </w:pPr>
            <w:r w:rsidRPr="00A43D47">
              <w:rPr>
                <w:rFonts w:cs="Arial"/>
                <w:szCs w:val="21"/>
              </w:rPr>
              <w:t>refcode</w:t>
            </w:r>
          </w:p>
        </w:tc>
      </w:tr>
    </w:tbl>
    <w:p w:rsidR="00EF5A03" w:rsidRDefault="00EF5A03" w:rsidP="00EF5A03">
      <w:pPr>
        <w:rPr>
          <w:lang w:eastAsia="zh-CN"/>
        </w:rPr>
      </w:pPr>
    </w:p>
    <w:p w:rsidR="00EF5A03" w:rsidRPr="005655F2" w:rsidRDefault="00EF5A03" w:rsidP="00EF5A03">
      <w:pPr>
        <w:rPr>
          <w:b/>
          <w:lang w:eastAsia="zh-CN"/>
        </w:rPr>
      </w:pPr>
      <w:bookmarkStart w:id="242" w:name="_Toc405472862"/>
      <w:r w:rsidRPr="005655F2">
        <w:rPr>
          <w:rFonts w:hint="eastAsia"/>
          <w:b/>
        </w:rPr>
        <w:t>示例文件：</w:t>
      </w:r>
      <w:bookmarkEnd w:id="242"/>
    </w:p>
    <w:p w:rsidR="00EF5A03" w:rsidRDefault="00EF5A03" w:rsidP="00EF5A03">
      <w:pPr>
        <w:rPr>
          <w:lang w:eastAsia="zh-CN"/>
        </w:rPr>
      </w:pPr>
      <w:r>
        <w:rPr>
          <w:rFonts w:hint="eastAsia"/>
          <w:lang w:eastAsia="zh-CN"/>
        </w:rPr>
        <w:t>注：若同一家上市公司同一天</w:t>
      </w:r>
      <w:bookmarkStart w:id="243" w:name="_GoBack"/>
      <w:bookmarkEnd w:id="243"/>
      <w:r>
        <w:rPr>
          <w:rFonts w:hint="eastAsia"/>
          <w:lang w:eastAsia="zh-CN"/>
        </w:rPr>
        <w:t>召开多次股东大会，下述文件的</w:t>
      </w:r>
      <w:r>
        <w:rPr>
          <w:rFonts w:hint="eastAsia"/>
          <w:lang w:eastAsia="zh-CN"/>
        </w:rPr>
        <w:t>&lt;company&gt;</w:t>
      </w:r>
      <w:r>
        <w:rPr>
          <w:rFonts w:hint="eastAsia"/>
          <w:lang w:eastAsia="zh-CN"/>
        </w:rPr>
        <w:t>会相应出现多次。</w:t>
      </w:r>
    </w:p>
    <w:p w:rsidR="00EF5A03" w:rsidRPr="005B3165" w:rsidRDefault="00EF5A03" w:rsidP="007E49DC">
      <w:pPr>
        <w:ind w:left="400" w:hanging="400"/>
      </w:pPr>
      <w:r w:rsidRPr="005B3165">
        <w:t>&lt;?xml version="1.0" encoding="UTF-8"?&gt;</w:t>
      </w:r>
    </w:p>
    <w:p w:rsidR="00EF5A03" w:rsidRPr="005B3165" w:rsidRDefault="00EF5A03" w:rsidP="007E49DC">
      <w:pPr>
        <w:ind w:left="400" w:hanging="400"/>
      </w:pPr>
      <w:r w:rsidRPr="005B3165">
        <w:t>&lt;rootvote streamID="R0109"&gt;</w:t>
      </w:r>
    </w:p>
    <w:p w:rsidR="00EF5A03" w:rsidRPr="005B3165" w:rsidRDefault="00EF5A03" w:rsidP="007E49DC">
      <w:pPr>
        <w:ind w:left="400" w:hanging="400"/>
      </w:pPr>
      <w:r w:rsidRPr="005B3165">
        <w:tab/>
        <w:t>&lt;company&gt;</w:t>
      </w:r>
    </w:p>
    <w:p w:rsidR="00EF5A03" w:rsidRPr="005B3165" w:rsidRDefault="00EF5A03" w:rsidP="007E49DC">
      <w:pPr>
        <w:ind w:left="400" w:hanging="400"/>
      </w:pPr>
      <w:r w:rsidRPr="005B3165">
        <w:tab/>
      </w:r>
      <w:r w:rsidRPr="005B3165">
        <w:tab/>
        <w:t>&lt;companycode&gt;600000&lt;/companycode&gt;</w:t>
      </w:r>
    </w:p>
    <w:p w:rsidR="00EF5A03" w:rsidRPr="005B3165" w:rsidRDefault="00EF5A03" w:rsidP="007E49DC">
      <w:pPr>
        <w:ind w:left="400" w:hanging="400"/>
      </w:pPr>
      <w:r w:rsidRPr="005B3165">
        <w:rPr>
          <w:rFonts w:hint="eastAsia"/>
        </w:rPr>
        <w:tab/>
      </w:r>
      <w:r w:rsidRPr="005B3165">
        <w:rPr>
          <w:rFonts w:hint="eastAsia"/>
        </w:rPr>
        <w:tab/>
        <w:t>&lt;companyinfo&gt;</w:t>
      </w:r>
      <w:r w:rsidRPr="005B3165">
        <w:rPr>
          <w:rFonts w:hint="eastAsia"/>
        </w:rPr>
        <w:t>浦发银行</w:t>
      </w:r>
      <w:r w:rsidRPr="005B3165">
        <w:rPr>
          <w:rFonts w:hint="eastAsia"/>
        </w:rPr>
        <w:t>&lt;/companyinfo&gt;</w:t>
      </w:r>
    </w:p>
    <w:p w:rsidR="00EF5A03" w:rsidRPr="005B3165" w:rsidRDefault="00EF5A03" w:rsidP="007E49DC">
      <w:pPr>
        <w:ind w:left="400" w:hanging="400"/>
      </w:pPr>
      <w:r w:rsidRPr="005B3165">
        <w:tab/>
      </w:r>
      <w:r w:rsidRPr="005B3165">
        <w:tab/>
        <w:t>&lt;meetingseq&gt;201425547&lt;/meetingseq&gt;</w:t>
      </w:r>
    </w:p>
    <w:p w:rsidR="00EF5A03" w:rsidRPr="005B3165" w:rsidRDefault="00EF5A03" w:rsidP="007E49DC">
      <w:pPr>
        <w:ind w:left="400" w:hanging="400"/>
      </w:pPr>
      <w:r w:rsidRPr="005B3165">
        <w:tab/>
      </w:r>
      <w:r w:rsidRPr="005B3165">
        <w:tab/>
        <w:t>&lt;votecodelist&gt;</w:t>
      </w:r>
    </w:p>
    <w:p w:rsidR="00EF5A03" w:rsidRPr="005B3165" w:rsidRDefault="00EF5A03" w:rsidP="007E49DC">
      <w:pPr>
        <w:ind w:left="400" w:hanging="400"/>
      </w:pPr>
      <w:r w:rsidRPr="005B3165">
        <w:tab/>
      </w:r>
      <w:r w:rsidRPr="005B3165">
        <w:tab/>
      </w:r>
      <w:r w:rsidRPr="005B3165">
        <w:tab/>
        <w:t xml:space="preserve">&lt;votecode lasttradedate="" </w:t>
      </w:r>
    </w:p>
    <w:p w:rsidR="00EF5A03" w:rsidRPr="005B3165" w:rsidRDefault="00EF5A03" w:rsidP="007E49DC">
      <w:pPr>
        <w:ind w:left="400" w:hanging="400"/>
      </w:pPr>
      <w:r w:rsidRPr="005B3165">
        <w:rPr>
          <w:rFonts w:hint="eastAsia"/>
        </w:rPr>
        <w:t>regdate="20140519" stype ="A</w:t>
      </w:r>
      <w:r w:rsidRPr="005B3165">
        <w:rPr>
          <w:rFonts w:hint="eastAsia"/>
        </w:rPr>
        <w:t>股”</w:t>
      </w:r>
      <w:r w:rsidRPr="005B3165">
        <w:rPr>
          <w:rFonts w:hint="eastAsia"/>
        </w:rPr>
        <w:t xml:space="preserve">  sabbr=</w:t>
      </w:r>
      <w:r w:rsidRPr="005B3165">
        <w:rPr>
          <w:rFonts w:hint="eastAsia"/>
        </w:rPr>
        <w:t>“浦发银行”</w:t>
      </w:r>
      <w:r w:rsidRPr="005B3165">
        <w:rPr>
          <w:rFonts w:hint="eastAsia"/>
        </w:rPr>
        <w:t>&gt;600000&lt;/votecode&gt;</w:t>
      </w:r>
    </w:p>
    <w:p w:rsidR="00EF5A03" w:rsidRDefault="00EF5A03" w:rsidP="002D2CE4">
      <w:pPr>
        <w:outlineLvl w:val="0"/>
      </w:pPr>
      <w:r w:rsidRPr="005B3165">
        <w:tab/>
      </w:r>
      <w:r w:rsidRPr="005B3165">
        <w:tab/>
      </w:r>
      <w:r w:rsidRPr="005B3165">
        <w:tab/>
        <w:t>&lt;votecode lasttradedate="20140519" “</w:t>
      </w:r>
    </w:p>
    <w:p w:rsidR="00EF5A03" w:rsidRPr="005B3165" w:rsidRDefault="00EF5A03" w:rsidP="007E49DC">
      <w:pPr>
        <w:ind w:left="400" w:hanging="400"/>
      </w:pPr>
      <w:r w:rsidRPr="005B3165">
        <w:rPr>
          <w:rFonts w:hint="eastAsia"/>
        </w:rPr>
        <w:t>regdate="20140522" stype =</w:t>
      </w:r>
      <w:r w:rsidRPr="005B3165">
        <w:rPr>
          <w:rFonts w:hint="eastAsia"/>
        </w:rPr>
        <w:t>“优先股”</w:t>
      </w:r>
      <w:r w:rsidRPr="005B3165">
        <w:rPr>
          <w:rFonts w:hint="eastAsia"/>
        </w:rPr>
        <w:t xml:space="preserve">  sabbr=</w:t>
      </w:r>
      <w:r w:rsidRPr="005B3165">
        <w:rPr>
          <w:rFonts w:hint="eastAsia"/>
        </w:rPr>
        <w:t>“浦优先</w:t>
      </w:r>
      <w:r w:rsidRPr="005B3165">
        <w:rPr>
          <w:rFonts w:hint="eastAsia"/>
        </w:rPr>
        <w:t>1</w:t>
      </w:r>
      <w:r w:rsidRPr="005B3165">
        <w:rPr>
          <w:rFonts w:hint="eastAsia"/>
        </w:rPr>
        <w:t>”</w:t>
      </w:r>
      <w:r w:rsidRPr="005B3165">
        <w:rPr>
          <w:rFonts w:hint="eastAsia"/>
        </w:rPr>
        <w:t>&gt;360000&lt;/votecode&gt;</w:t>
      </w:r>
    </w:p>
    <w:p w:rsidR="00EF5A03" w:rsidRDefault="00EF5A03" w:rsidP="002D2CE4">
      <w:pPr>
        <w:outlineLvl w:val="0"/>
      </w:pPr>
      <w:r w:rsidRPr="005B3165">
        <w:rPr>
          <w:rFonts w:hint="eastAsia"/>
        </w:rPr>
        <w:tab/>
      </w:r>
      <w:r w:rsidRPr="005B3165">
        <w:rPr>
          <w:rFonts w:hint="eastAsia"/>
        </w:rPr>
        <w:tab/>
      </w:r>
      <w:r w:rsidRPr="005B3165">
        <w:rPr>
          <w:rFonts w:hint="eastAsia"/>
        </w:rPr>
        <w:tab/>
        <w:t>&lt;votecode lasttradedate="20140519"stype =</w:t>
      </w:r>
      <w:r w:rsidRPr="005B3165">
        <w:rPr>
          <w:rFonts w:hint="eastAsia"/>
        </w:rPr>
        <w:t>“</w:t>
      </w:r>
      <w:r w:rsidRPr="005B3165">
        <w:rPr>
          <w:rFonts w:hint="eastAsia"/>
        </w:rPr>
        <w:t xml:space="preserve"> </w:t>
      </w:r>
      <w:r w:rsidRPr="005B3165">
        <w:rPr>
          <w:rFonts w:hint="eastAsia"/>
        </w:rPr>
        <w:t>恢复表决权优先股”</w:t>
      </w:r>
      <w:r w:rsidRPr="005B3165">
        <w:rPr>
          <w:rFonts w:hint="eastAsia"/>
        </w:rPr>
        <w:t xml:space="preserve">  </w:t>
      </w:r>
    </w:p>
    <w:p w:rsidR="00EF5A03" w:rsidRPr="005B3165" w:rsidRDefault="00EF5A03" w:rsidP="007E49DC">
      <w:pPr>
        <w:ind w:left="400" w:hanging="400"/>
      </w:pPr>
      <w:r w:rsidRPr="005B3165">
        <w:rPr>
          <w:rFonts w:hint="eastAsia"/>
        </w:rPr>
        <w:lastRenderedPageBreak/>
        <w:t>sabbr=</w:t>
      </w:r>
      <w:r w:rsidRPr="005B3165">
        <w:rPr>
          <w:rFonts w:hint="eastAsia"/>
        </w:rPr>
        <w:t>“浦优先</w:t>
      </w:r>
      <w:r w:rsidRPr="005B3165">
        <w:rPr>
          <w:rFonts w:hint="eastAsia"/>
        </w:rPr>
        <w:t>2</w:t>
      </w:r>
      <w:r w:rsidRPr="005B3165">
        <w:rPr>
          <w:rFonts w:hint="eastAsia"/>
        </w:rPr>
        <w:t>”</w:t>
      </w:r>
      <w:r w:rsidRPr="005B3165">
        <w:rPr>
          <w:rFonts w:hint="eastAsia"/>
        </w:rPr>
        <w:t xml:space="preserve"> regdate="20140522"&gt;360001&lt;/votecode&gt;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stype =</w:t>
      </w:r>
      <w:r w:rsidRPr="005B3165">
        <w:rPr>
          <w:rFonts w:hint="eastAsia"/>
        </w:rPr>
        <w:t>“</w:t>
      </w:r>
      <w:r w:rsidRPr="005B3165">
        <w:rPr>
          <w:rFonts w:hint="eastAsia"/>
        </w:rPr>
        <w:t>B</w:t>
      </w:r>
      <w:r w:rsidRPr="005B3165">
        <w:rPr>
          <w:rFonts w:hint="eastAsia"/>
        </w:rPr>
        <w:t>股”</w:t>
      </w:r>
      <w:r w:rsidRPr="005B3165">
        <w:rPr>
          <w:rFonts w:hint="eastAsia"/>
        </w:rPr>
        <w:t xml:space="preserve">  sabbr=</w:t>
      </w:r>
      <w:r w:rsidRPr="005B3165">
        <w:rPr>
          <w:rFonts w:hint="eastAsia"/>
        </w:rPr>
        <w:t>“浦发</w:t>
      </w:r>
      <w:r w:rsidRPr="005B3165">
        <w:rPr>
          <w:rFonts w:hint="eastAsia"/>
        </w:rPr>
        <w:t>B</w:t>
      </w:r>
      <w:r w:rsidRPr="005B3165">
        <w:rPr>
          <w:rFonts w:hint="eastAsia"/>
        </w:rPr>
        <w:t>股”</w:t>
      </w:r>
    </w:p>
    <w:p w:rsidR="00EF5A03" w:rsidRPr="005B3165" w:rsidRDefault="00EF5A03" w:rsidP="007E49DC">
      <w:pPr>
        <w:ind w:left="400" w:hanging="400"/>
      </w:pPr>
      <w:r w:rsidRPr="005B3165">
        <w:t>regdate="20140522"&gt;900000&lt;/votecode&gt;</w:t>
      </w:r>
    </w:p>
    <w:p w:rsidR="00EF5A03" w:rsidRPr="005B3165" w:rsidRDefault="00EF5A03" w:rsidP="007E49DC">
      <w:pPr>
        <w:ind w:left="400" w:hanging="400"/>
      </w:pPr>
      <w:r w:rsidRPr="005B3165">
        <w:tab/>
      </w:r>
      <w:r w:rsidRPr="005B3165">
        <w:tab/>
        <w:t>&lt;/votecodelist&gt;</w:t>
      </w:r>
    </w:p>
    <w:p w:rsidR="00EF5A03" w:rsidRPr="005B3165" w:rsidRDefault="00EF5A03" w:rsidP="007E49DC">
      <w:pPr>
        <w:ind w:left="400" w:hanging="400"/>
      </w:pPr>
      <w:r w:rsidRPr="005B3165">
        <w:tab/>
      </w:r>
      <w:r w:rsidRPr="005B3165">
        <w:tab/>
        <w:t>&lt;meetingdatebegin&gt;20140526&lt;/meetingdatebegin&gt;</w:t>
      </w:r>
    </w:p>
    <w:p w:rsidR="00EF5A03" w:rsidRPr="005B3165" w:rsidRDefault="00EF5A03" w:rsidP="007E49DC">
      <w:pPr>
        <w:ind w:left="400" w:hanging="400"/>
      </w:pPr>
      <w:r w:rsidRPr="005B3165">
        <w:tab/>
      </w:r>
      <w:r w:rsidRPr="005B3165">
        <w:tab/>
        <w:t>&lt;meetingdateend&gt;20140526&lt;/meetingdateend&gt;</w:t>
      </w:r>
    </w:p>
    <w:p w:rsidR="00EF5A03" w:rsidRPr="005B3165" w:rsidRDefault="00EF5A03" w:rsidP="007E49DC">
      <w:pPr>
        <w:ind w:left="400" w:hanging="400"/>
      </w:pPr>
      <w:r w:rsidRPr="005B3165">
        <w:rPr>
          <w:rFonts w:hint="eastAsia"/>
        </w:rPr>
        <w:tab/>
      </w:r>
      <w:r w:rsidRPr="005B3165">
        <w:rPr>
          <w:rFonts w:hint="eastAsia"/>
        </w:rPr>
        <w:tab/>
        <w:t>&lt;meetingdesc&gt;</w:t>
      </w:r>
      <w:r w:rsidRPr="005B3165">
        <w:rPr>
          <w:rFonts w:hint="eastAsia"/>
        </w:rPr>
        <w:t>上海浦东发展银行股份有限公司</w:t>
      </w:r>
      <w:r w:rsidRPr="005B3165">
        <w:rPr>
          <w:rFonts w:hint="eastAsia"/>
        </w:rPr>
        <w:t>2014</w:t>
      </w:r>
      <w:r w:rsidRPr="005B3165">
        <w:rPr>
          <w:rFonts w:hint="eastAsia"/>
        </w:rPr>
        <w:t>年度网络投票</w:t>
      </w:r>
      <w:r w:rsidRPr="005B3165">
        <w:rPr>
          <w:rFonts w:hint="eastAsia"/>
        </w:rPr>
        <w:t>1&lt;/meetingdesc&gt;</w:t>
      </w:r>
    </w:p>
    <w:p w:rsidR="00EF5A03" w:rsidRPr="005B3165" w:rsidRDefault="00EF5A03" w:rsidP="007E49DC">
      <w:pPr>
        <w:ind w:left="400" w:hanging="400"/>
      </w:pPr>
      <w:r w:rsidRPr="005B3165">
        <w:rPr>
          <w:rFonts w:hint="eastAsia"/>
        </w:rPr>
        <w:tab/>
      </w:r>
      <w:r w:rsidRPr="005B3165">
        <w:rPr>
          <w:rFonts w:hint="eastAsia"/>
        </w:rPr>
        <w:tab/>
        <w:t>&lt;meetingtype&gt;</w:t>
      </w:r>
      <w:r w:rsidRPr="005B3165">
        <w:rPr>
          <w:rFonts w:hint="eastAsia"/>
        </w:rPr>
        <w:t>年度</w:t>
      </w:r>
      <w:r w:rsidRPr="005B3165">
        <w:rPr>
          <w:rFonts w:hint="eastAsia"/>
        </w:rPr>
        <w:t>&lt;/meetingtype&gt;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vid="1" vinfo="</w:t>
      </w:r>
      <w:r w:rsidRPr="005B3165">
        <w:rPr>
          <w:rFonts w:hint="eastAsia"/>
        </w:rPr>
        <w:t>审议公司</w:t>
      </w:r>
      <w:r w:rsidRPr="005B3165">
        <w:rPr>
          <w:rFonts w:hint="eastAsia"/>
        </w:rPr>
        <w:t>2013</w:t>
      </w:r>
      <w:r w:rsidRPr="005B3165">
        <w:rPr>
          <w:rFonts w:hint="eastAsia"/>
        </w:rPr>
        <w:t>年度董事会工作报告</w:t>
      </w:r>
      <w:r w:rsidRPr="005B3165">
        <w:rPr>
          <w:rFonts w:hint="eastAsia"/>
        </w:rPr>
        <w:t>" vtype="P"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vid="2" vinfo="</w:t>
      </w:r>
      <w:r w:rsidRPr="005B3165">
        <w:rPr>
          <w:rFonts w:hint="eastAsia"/>
        </w:rPr>
        <w:t>审议公司</w:t>
      </w:r>
      <w:r w:rsidRPr="005B3165">
        <w:rPr>
          <w:rFonts w:hint="eastAsia"/>
        </w:rPr>
        <w:t>2013</w:t>
      </w:r>
      <w:r w:rsidRPr="005B3165">
        <w:rPr>
          <w:rFonts w:hint="eastAsia"/>
        </w:rPr>
        <w:t>年度监事会工作报告</w:t>
      </w:r>
      <w:r w:rsidRPr="005B3165">
        <w:rPr>
          <w:rFonts w:hint="eastAsia"/>
        </w:rPr>
        <w:t>" vtype="P"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900000</w:t>
      </w:r>
      <w:r w:rsidRPr="005B3165">
        <w:rPr>
          <w:rFonts w:hint="eastAsia"/>
        </w:rPr>
        <w:t>”</w:t>
      </w:r>
      <w:r w:rsidRPr="005B3165">
        <w:rPr>
          <w:rFonts w:hint="eastAsia"/>
        </w:rPr>
        <w:t>&gt;B</w:t>
      </w:r>
      <w:r w:rsidRPr="005B3165">
        <w:rPr>
          <w:rFonts w:hint="eastAsia"/>
        </w:rPr>
        <w:t>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360000</w:t>
      </w:r>
      <w:r w:rsidRPr="005B3165">
        <w:rPr>
          <w:rFonts w:hint="eastAsia"/>
        </w:rPr>
        <w:t>”</w:t>
      </w:r>
      <w:r w:rsidRPr="005B3165">
        <w:rPr>
          <w:rFonts w:hint="eastAsia"/>
        </w:rPr>
        <w:t>&gt;</w:t>
      </w:r>
      <w:r w:rsidRPr="005B3165">
        <w:rPr>
          <w:rFonts w:hint="eastAsia"/>
        </w:rPr>
        <w:t>优先股股东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360001</w:t>
      </w:r>
      <w:r w:rsidRPr="005B3165">
        <w:rPr>
          <w:rFonts w:hint="eastAsia"/>
        </w:rPr>
        <w:t>”</w:t>
      </w:r>
      <w:r w:rsidRPr="005B3165">
        <w:rPr>
          <w:rFonts w:hint="eastAsia"/>
        </w:rPr>
        <w:t>&gt;</w:t>
      </w:r>
      <w:r w:rsidRPr="005B3165">
        <w:rPr>
          <w:rFonts w:hint="eastAsia"/>
        </w:rPr>
        <w:t>恢复表决权的优先股股东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vid="3.00" vinfo="</w:t>
      </w:r>
      <w:r w:rsidRPr="005B3165">
        <w:rPr>
          <w:rFonts w:hint="eastAsia"/>
        </w:rPr>
        <w:t>董事会选举</w:t>
      </w:r>
      <w:r w:rsidRPr="005B3165">
        <w:rPr>
          <w:rFonts w:hint="eastAsia"/>
        </w:rPr>
        <w:t>" vtype="L" vrelation="" vleijino="2"&gt;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vid="3.01" vinfo="</w:t>
      </w:r>
      <w:r w:rsidRPr="005B3165">
        <w:rPr>
          <w:rFonts w:hint="eastAsia"/>
        </w:rPr>
        <w:t>张三</w:t>
      </w:r>
      <w:r w:rsidRPr="005B3165">
        <w:rPr>
          <w:rFonts w:hint="eastAsia"/>
        </w:rPr>
        <w:t>" vtype="L" vrelation="" vleijino="2"&gt;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lastRenderedPageBreak/>
        <w:tab/>
      </w:r>
      <w:r w:rsidRPr="005B3165">
        <w:rPr>
          <w:rFonts w:hint="eastAsia"/>
        </w:rPr>
        <w:tab/>
      </w:r>
      <w:r w:rsidRPr="005B3165">
        <w:rPr>
          <w:rFonts w:hint="eastAsia"/>
        </w:rPr>
        <w:tab/>
        <w:t>&lt;vote vid="3.02" vinfo="</w:t>
      </w:r>
      <w:r w:rsidRPr="005B3165">
        <w:rPr>
          <w:rFonts w:hint="eastAsia"/>
        </w:rPr>
        <w:t>李四</w:t>
      </w:r>
      <w:r w:rsidRPr="005B3165">
        <w:rPr>
          <w:rFonts w:hint="eastAsia"/>
        </w:rPr>
        <w:t>" vtype="L" vrelation="" vleijino="2"&gt;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Default="00EF5A03" w:rsidP="002D2CE4">
      <w:pPr>
        <w:outlineLvl w:val="0"/>
      </w:pPr>
      <w:r w:rsidRPr="005B3165">
        <w:rPr>
          <w:rFonts w:hint="eastAsia"/>
        </w:rPr>
        <w:t>&lt;vote vid="3.03" vinfo="</w:t>
      </w:r>
      <w:r w:rsidRPr="005B3165">
        <w:rPr>
          <w:rFonts w:hint="eastAsia"/>
        </w:rPr>
        <w:t>王五</w:t>
      </w:r>
      <w:r w:rsidRPr="005B3165">
        <w:rPr>
          <w:rFonts w:hint="eastAsia"/>
        </w:rPr>
        <w:t>" vtype="L" vrelation="" vleijino="2"&gt;</w:t>
      </w:r>
    </w:p>
    <w:p w:rsidR="00EF5A03" w:rsidRPr="005B3165" w:rsidRDefault="00EF5A03" w:rsidP="007E49DC">
      <w:pPr>
        <w:ind w:left="400" w:hanging="400"/>
      </w:pPr>
      <w:r w:rsidRPr="005B3165">
        <w:tab/>
      </w:r>
      <w:r w:rsidRPr="005B3165">
        <w:tab/>
      </w:r>
      <w:r w:rsidRPr="005B3165">
        <w:tab/>
      </w:r>
      <w:r w:rsidRPr="005B3165">
        <w:tab/>
        <w:t>&lt;vrolelist&gt;</w:t>
      </w:r>
    </w:p>
    <w:p w:rsidR="00EF5A03" w:rsidRDefault="00EF5A03" w:rsidP="002D2CE4">
      <w:pPr>
        <w:outlineLvl w:val="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Default="00EF5A03" w:rsidP="002D2CE4">
      <w:pPr>
        <w:outlineLvl w:val="0"/>
      </w:pPr>
      <w:r w:rsidRPr="005B3165">
        <w:tab/>
      </w:r>
      <w:r w:rsidRPr="005B3165">
        <w:tab/>
      </w:r>
      <w:r w:rsidRPr="005B3165">
        <w:tab/>
        <w:t>&lt;/vote&gt;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tab/>
        <w:t>&lt;/company&gt;</w:t>
      </w:r>
    </w:p>
    <w:p w:rsidR="00EF5A03" w:rsidRPr="005B3165" w:rsidRDefault="00EF5A03" w:rsidP="007E49DC">
      <w:pPr>
        <w:ind w:left="400" w:hanging="400"/>
      </w:pPr>
    </w:p>
    <w:p w:rsidR="00EF5A03" w:rsidRPr="005B3165" w:rsidRDefault="00EF5A03" w:rsidP="007E49DC">
      <w:pPr>
        <w:ind w:left="400" w:hanging="400"/>
      </w:pPr>
      <w:r w:rsidRPr="005B3165">
        <w:tab/>
        <w:t>&lt;company&gt;</w:t>
      </w:r>
    </w:p>
    <w:p w:rsidR="00EF5A03" w:rsidRPr="005B3165" w:rsidRDefault="00EF5A03" w:rsidP="007E49DC">
      <w:pPr>
        <w:ind w:left="400" w:hanging="400"/>
      </w:pPr>
      <w:r w:rsidRPr="005B3165">
        <w:tab/>
      </w:r>
      <w:r w:rsidRPr="005B3165">
        <w:tab/>
        <w:t>&lt;companycode&gt;600000&lt;/companycode&gt;</w:t>
      </w:r>
    </w:p>
    <w:p w:rsidR="00EF5A03" w:rsidRPr="005B3165" w:rsidRDefault="00EF5A03" w:rsidP="007E49DC">
      <w:pPr>
        <w:ind w:left="400" w:hanging="400"/>
      </w:pPr>
      <w:r w:rsidRPr="005B3165">
        <w:rPr>
          <w:rFonts w:hint="eastAsia"/>
        </w:rPr>
        <w:tab/>
      </w:r>
      <w:r w:rsidRPr="005B3165">
        <w:rPr>
          <w:rFonts w:hint="eastAsia"/>
        </w:rPr>
        <w:tab/>
        <w:t>&lt;companyinfo&gt;</w:t>
      </w:r>
      <w:r w:rsidRPr="005B3165">
        <w:rPr>
          <w:rFonts w:hint="eastAsia"/>
        </w:rPr>
        <w:t>浦发银行</w:t>
      </w:r>
      <w:r w:rsidRPr="005B3165">
        <w:rPr>
          <w:rFonts w:hint="eastAsia"/>
        </w:rPr>
        <w:t>&lt;/companyinfo&gt;</w:t>
      </w:r>
    </w:p>
    <w:p w:rsidR="00EF5A03" w:rsidRPr="005B3165" w:rsidRDefault="00EF5A03" w:rsidP="007E49DC">
      <w:pPr>
        <w:ind w:left="400" w:hanging="400"/>
      </w:pPr>
      <w:r w:rsidRPr="005B3165">
        <w:tab/>
      </w:r>
      <w:r w:rsidRPr="005B3165">
        <w:tab/>
        <w:t>&lt;meetingseq&gt;201425548&lt;/meetingseq&gt;</w:t>
      </w:r>
    </w:p>
    <w:p w:rsidR="00EF5A03" w:rsidRPr="005B3165" w:rsidRDefault="00EF5A03" w:rsidP="007E49DC">
      <w:pPr>
        <w:ind w:left="400" w:hanging="400"/>
      </w:pPr>
      <w:r w:rsidRPr="005B3165">
        <w:tab/>
      </w:r>
      <w:r w:rsidRPr="005B3165">
        <w:tab/>
        <w:t>&lt;votecodelist&gt;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 regdate="20140519" stype =</w:t>
      </w:r>
      <w:r w:rsidRPr="005B3165">
        <w:rPr>
          <w:rFonts w:hint="eastAsia"/>
        </w:rPr>
        <w:t>“</w:t>
      </w:r>
      <w:r w:rsidRPr="005B3165">
        <w:rPr>
          <w:rFonts w:hint="eastAsia"/>
        </w:rPr>
        <w:t>A</w:t>
      </w:r>
      <w:r w:rsidRPr="005B3165">
        <w:rPr>
          <w:rFonts w:hint="eastAsia"/>
        </w:rPr>
        <w:t>股”</w:t>
      </w:r>
      <w:r w:rsidRPr="005B3165">
        <w:rPr>
          <w:rFonts w:hint="eastAsia"/>
        </w:rPr>
        <w:t xml:space="preserve">  sabbr=</w:t>
      </w:r>
      <w:r w:rsidRPr="005B3165">
        <w:rPr>
          <w:rFonts w:hint="eastAsia"/>
        </w:rPr>
        <w:t>“浦发银行”</w:t>
      </w:r>
      <w:r w:rsidRPr="005B3165">
        <w:rPr>
          <w:rFonts w:hint="eastAsia"/>
        </w:rPr>
        <w:t>&gt;600000&lt;/votecode&gt;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regdate="" stype =</w:t>
      </w:r>
      <w:r w:rsidRPr="005B3165">
        <w:rPr>
          <w:rFonts w:hint="eastAsia"/>
        </w:rPr>
        <w:t>“优先股”</w:t>
      </w:r>
      <w:r w:rsidRPr="005B3165">
        <w:rPr>
          <w:rFonts w:hint="eastAsia"/>
        </w:rPr>
        <w:t xml:space="preserve">  sabbr=</w:t>
      </w:r>
      <w:r w:rsidRPr="005B3165">
        <w:rPr>
          <w:rFonts w:hint="eastAsia"/>
        </w:rPr>
        <w:t>“优先</w:t>
      </w:r>
      <w:r w:rsidRPr="005B3165">
        <w:rPr>
          <w:rFonts w:hint="eastAsia"/>
        </w:rPr>
        <w:t>1</w:t>
      </w:r>
      <w:r w:rsidRPr="005B3165">
        <w:rPr>
          <w:rFonts w:hint="eastAsia"/>
        </w:rPr>
        <w:t>”</w:t>
      </w:r>
      <w:r w:rsidRPr="005B3165">
        <w:rPr>
          <w:rFonts w:hint="eastAsia"/>
        </w:rPr>
        <w:t>&gt;360000&lt;/votecode&gt;</w:t>
      </w:r>
    </w:p>
    <w:p w:rsidR="00EF5A03" w:rsidRPr="005B3165" w:rsidRDefault="00EF5A03" w:rsidP="007E49DC">
      <w:pPr>
        <w:ind w:left="400" w:hanging="400"/>
      </w:pPr>
      <w:r w:rsidRPr="005B3165">
        <w:rPr>
          <w:rFonts w:hint="eastAsia"/>
        </w:rPr>
        <w:t>&lt;votecode lasttradedate="20140520" regdate="" stype =</w:t>
      </w:r>
      <w:r w:rsidRPr="005B3165">
        <w:rPr>
          <w:rFonts w:hint="eastAsia"/>
        </w:rPr>
        <w:t>“优先股”</w:t>
      </w:r>
      <w:r w:rsidRPr="005B3165">
        <w:rPr>
          <w:rFonts w:hint="eastAsia"/>
        </w:rPr>
        <w:t xml:space="preserve">  sabbr=</w:t>
      </w:r>
      <w:r w:rsidRPr="005B3165">
        <w:rPr>
          <w:rFonts w:hint="eastAsia"/>
        </w:rPr>
        <w:t>“优先</w:t>
      </w:r>
      <w:r w:rsidRPr="005B3165">
        <w:t>2</w:t>
      </w:r>
      <w:r w:rsidRPr="005B3165">
        <w:rPr>
          <w:rFonts w:hint="eastAsia"/>
        </w:rPr>
        <w:t>”</w:t>
      </w:r>
      <w:r w:rsidRPr="005B3165">
        <w:rPr>
          <w:rFonts w:hint="eastAsia"/>
        </w:rPr>
        <w:t>&gt;360002&lt;/votecode&gt;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regdate="" stype =</w:t>
      </w:r>
      <w:r w:rsidRPr="005B3165">
        <w:rPr>
          <w:rFonts w:hint="eastAsia"/>
        </w:rPr>
        <w:t>“恢复表决权优先股”</w:t>
      </w:r>
      <w:r w:rsidRPr="005B3165">
        <w:rPr>
          <w:rFonts w:hint="eastAsia"/>
        </w:rPr>
        <w:t xml:space="preserve">  sabbr=</w:t>
      </w:r>
      <w:r w:rsidRPr="005B3165">
        <w:rPr>
          <w:rFonts w:hint="eastAsia"/>
        </w:rPr>
        <w:t>“优先</w:t>
      </w:r>
      <w:r w:rsidRPr="005B3165">
        <w:rPr>
          <w:rFonts w:hint="eastAsia"/>
        </w:rPr>
        <w:t>2</w:t>
      </w:r>
      <w:r w:rsidRPr="005B3165">
        <w:rPr>
          <w:rFonts w:hint="eastAsia"/>
        </w:rPr>
        <w:t>”</w:t>
      </w:r>
      <w:r w:rsidRPr="005B3165">
        <w:rPr>
          <w:rFonts w:hint="eastAsia"/>
        </w:rPr>
        <w:t>&gt;360001&lt;/votecode&gt;</w:t>
      </w:r>
    </w:p>
    <w:p w:rsidR="00EF5A03" w:rsidRDefault="00EF5A03" w:rsidP="002D2CE4">
      <w:pPr>
        <w:outlineLvl w:val="0"/>
      </w:pPr>
      <w:r w:rsidRPr="005B3165">
        <w:tab/>
      </w:r>
      <w:r w:rsidRPr="005B3165">
        <w:tab/>
      </w:r>
      <w:r w:rsidRPr="005B3165">
        <w:tab/>
        <w:t>&lt;/votecodelist&gt;</w:t>
      </w:r>
    </w:p>
    <w:p w:rsidR="00EF5A03" w:rsidRPr="005B3165" w:rsidRDefault="00EF5A03" w:rsidP="007E49DC">
      <w:pPr>
        <w:ind w:left="400" w:hanging="400"/>
      </w:pPr>
      <w:r w:rsidRPr="005B3165">
        <w:tab/>
      </w:r>
      <w:r w:rsidRPr="005B3165">
        <w:tab/>
        <w:t>&lt;meetingdatebegin&gt;20140526&lt;/meetingdatebegin&gt;</w:t>
      </w:r>
    </w:p>
    <w:p w:rsidR="00EF5A03" w:rsidRPr="005B3165" w:rsidRDefault="00EF5A03" w:rsidP="007E49DC">
      <w:pPr>
        <w:ind w:left="400" w:hanging="400"/>
      </w:pPr>
      <w:r w:rsidRPr="005B3165">
        <w:tab/>
      </w:r>
      <w:r w:rsidRPr="005B3165">
        <w:tab/>
        <w:t>&lt;meetingdateend&gt;20140527&lt;/meetingdateend&gt;</w:t>
      </w:r>
    </w:p>
    <w:p w:rsidR="00EF5A03" w:rsidRPr="005B3165" w:rsidRDefault="00EF5A03" w:rsidP="007E49DC">
      <w:pPr>
        <w:ind w:left="400" w:hanging="400"/>
      </w:pPr>
      <w:r w:rsidRPr="005B3165">
        <w:rPr>
          <w:rFonts w:hint="eastAsia"/>
        </w:rPr>
        <w:tab/>
      </w:r>
      <w:r w:rsidRPr="005B3165">
        <w:rPr>
          <w:rFonts w:hint="eastAsia"/>
        </w:rPr>
        <w:tab/>
        <w:t>&lt;meetingdesc&gt;</w:t>
      </w:r>
      <w:r w:rsidRPr="005B3165">
        <w:rPr>
          <w:rFonts w:hint="eastAsia"/>
        </w:rPr>
        <w:t>上海浦东发展银行股份有限公司</w:t>
      </w:r>
      <w:r w:rsidRPr="005B3165">
        <w:rPr>
          <w:rFonts w:hint="eastAsia"/>
        </w:rPr>
        <w:t>2014</w:t>
      </w:r>
      <w:r w:rsidRPr="005B3165">
        <w:rPr>
          <w:rFonts w:hint="eastAsia"/>
        </w:rPr>
        <w:t>年度网络投票</w:t>
      </w:r>
      <w:r w:rsidRPr="005B3165">
        <w:rPr>
          <w:rFonts w:hint="eastAsia"/>
        </w:rPr>
        <w:t>2&lt;/meetingdesc&gt;</w:t>
      </w:r>
    </w:p>
    <w:p w:rsidR="00EF5A03" w:rsidRPr="005B3165" w:rsidRDefault="00EF5A03" w:rsidP="007E49DC">
      <w:pPr>
        <w:ind w:left="400" w:hanging="400"/>
      </w:pPr>
      <w:r w:rsidRPr="005B3165">
        <w:rPr>
          <w:rFonts w:hint="eastAsia"/>
        </w:rPr>
        <w:tab/>
      </w:r>
      <w:r w:rsidRPr="005B3165">
        <w:rPr>
          <w:rFonts w:hint="eastAsia"/>
        </w:rPr>
        <w:tab/>
        <w:t>&lt;meetingtype&gt;</w:t>
      </w:r>
      <w:r w:rsidRPr="005B3165">
        <w:rPr>
          <w:rFonts w:hint="eastAsia"/>
        </w:rPr>
        <w:t>年度</w:t>
      </w:r>
      <w:r w:rsidRPr="005B3165">
        <w:rPr>
          <w:rFonts w:hint="eastAsia"/>
        </w:rPr>
        <w:t>&lt;/meetingtype&gt;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vid="1" vinfo="</w:t>
      </w:r>
      <w:r w:rsidRPr="005B3165">
        <w:rPr>
          <w:rFonts w:hint="eastAsia"/>
        </w:rPr>
        <w:t>审议公司</w:t>
      </w:r>
      <w:r w:rsidRPr="005B3165">
        <w:rPr>
          <w:rFonts w:hint="eastAsia"/>
        </w:rPr>
        <w:t>2013</w:t>
      </w:r>
      <w:r w:rsidRPr="005B3165">
        <w:rPr>
          <w:rFonts w:hint="eastAsia"/>
        </w:rPr>
        <w:t>年度董事会工作报告</w:t>
      </w:r>
      <w:r w:rsidRPr="005B3165">
        <w:rPr>
          <w:rFonts w:hint="eastAsia"/>
        </w:rPr>
        <w:t>" vtype="P" vrelation="" vleijino=""&gt;</w:t>
      </w:r>
    </w:p>
    <w:p w:rsidR="00EF5A03" w:rsidRPr="005B3165" w:rsidRDefault="00EF5A03" w:rsidP="007E49DC">
      <w:pPr>
        <w:ind w:left="400" w:hanging="400"/>
      </w:pPr>
      <w:r w:rsidRPr="005B3165">
        <w:lastRenderedPageBreak/>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vid="2" vinfo="</w:t>
      </w:r>
      <w:r w:rsidRPr="005B3165">
        <w:rPr>
          <w:rFonts w:hint="eastAsia"/>
        </w:rPr>
        <w:t>审议公司</w:t>
      </w:r>
      <w:r w:rsidRPr="005B3165">
        <w:rPr>
          <w:rFonts w:hint="eastAsia"/>
        </w:rPr>
        <w:t>2013</w:t>
      </w:r>
      <w:r w:rsidRPr="005B3165">
        <w:rPr>
          <w:rFonts w:hint="eastAsia"/>
        </w:rPr>
        <w:t>年度监事会工作报告</w:t>
      </w:r>
      <w:r w:rsidRPr="005B3165">
        <w:rPr>
          <w:rFonts w:hint="eastAsia"/>
        </w:rPr>
        <w:t>" vtype="P"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360000|360002</w:t>
      </w:r>
      <w:r w:rsidRPr="005B3165">
        <w:rPr>
          <w:rFonts w:hint="eastAsia"/>
        </w:rPr>
        <w:t>”</w:t>
      </w:r>
      <w:r w:rsidRPr="005B3165">
        <w:rPr>
          <w:rFonts w:hint="eastAsia"/>
        </w:rPr>
        <w:t>&gt;</w:t>
      </w:r>
      <w:r w:rsidRPr="005B3165">
        <w:rPr>
          <w:rFonts w:hint="eastAsia"/>
        </w:rPr>
        <w:t>优先股股东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360001</w:t>
      </w:r>
      <w:r w:rsidRPr="005B3165">
        <w:rPr>
          <w:rFonts w:hint="eastAsia"/>
        </w:rPr>
        <w:t>”</w:t>
      </w:r>
      <w:r w:rsidRPr="005B3165">
        <w:rPr>
          <w:rFonts w:hint="eastAsia"/>
        </w:rPr>
        <w:t>&gt;</w:t>
      </w:r>
      <w:r w:rsidRPr="005B3165">
        <w:rPr>
          <w:rFonts w:hint="eastAsia"/>
        </w:rPr>
        <w:t>恢复表决权的优先股股东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tab/>
      </w:r>
      <w:r w:rsidRPr="005B3165">
        <w:tab/>
      </w:r>
      <w:r w:rsidRPr="005B3165">
        <w:tab/>
        <w:t>&lt;vote vid="3.00" vinfo="ccc"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vid="3.01" vinfo="</w:t>
      </w:r>
      <w:r w:rsidRPr="005B3165">
        <w:rPr>
          <w:rFonts w:hint="eastAsia"/>
        </w:rPr>
        <w:t>票面金额和发行价格</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vid="3.02" vinfo="</w:t>
      </w:r>
      <w:r w:rsidRPr="005B3165">
        <w:rPr>
          <w:rFonts w:hint="eastAsia"/>
        </w:rPr>
        <w:t>存续期限</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600000</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tab/>
        <w:t>&lt;/company&gt;</w:t>
      </w:r>
    </w:p>
    <w:p w:rsidR="00EF5A03" w:rsidRPr="005B3165" w:rsidRDefault="00EF5A03" w:rsidP="007E49DC">
      <w:pPr>
        <w:ind w:left="400" w:hanging="400"/>
      </w:pPr>
    </w:p>
    <w:p w:rsidR="00EF5A03" w:rsidRPr="005B3165" w:rsidRDefault="00EF5A03" w:rsidP="007E49DC">
      <w:pPr>
        <w:ind w:left="400" w:hanging="400"/>
      </w:pPr>
      <w:r w:rsidRPr="005B3165">
        <w:tab/>
        <w:t>&lt;company&gt;</w:t>
      </w:r>
    </w:p>
    <w:p w:rsidR="00EF5A03" w:rsidRPr="005B3165" w:rsidRDefault="00EF5A03" w:rsidP="007E49DC">
      <w:pPr>
        <w:ind w:left="400" w:hanging="400"/>
      </w:pPr>
      <w:r w:rsidRPr="005B3165">
        <w:tab/>
      </w:r>
      <w:r w:rsidRPr="005B3165">
        <w:tab/>
        <w:t>&lt;companycode&gt;600001&lt;/companycode&gt;</w:t>
      </w:r>
    </w:p>
    <w:p w:rsidR="00EF5A03" w:rsidRPr="005B3165" w:rsidRDefault="00EF5A03" w:rsidP="007E49DC">
      <w:pPr>
        <w:ind w:left="400" w:hanging="400"/>
      </w:pPr>
      <w:r w:rsidRPr="005B3165">
        <w:rPr>
          <w:rFonts w:hint="eastAsia"/>
        </w:rPr>
        <w:tab/>
      </w:r>
      <w:r w:rsidRPr="005B3165">
        <w:rPr>
          <w:rFonts w:hint="eastAsia"/>
        </w:rPr>
        <w:tab/>
        <w:t>&lt;companyinfo&gt;</w:t>
      </w:r>
      <w:r w:rsidRPr="005B3165">
        <w:rPr>
          <w:rFonts w:hint="eastAsia"/>
        </w:rPr>
        <w:t>测试</w:t>
      </w:r>
      <w:r w:rsidRPr="005B3165">
        <w:rPr>
          <w:rFonts w:hint="eastAsia"/>
        </w:rPr>
        <w:t>1&lt;/companyinfo&gt;</w:t>
      </w:r>
    </w:p>
    <w:p w:rsidR="00EF5A03" w:rsidRPr="005B3165" w:rsidRDefault="00EF5A03" w:rsidP="007E49DC">
      <w:pPr>
        <w:ind w:left="400" w:hanging="400"/>
      </w:pPr>
      <w:r w:rsidRPr="005B3165">
        <w:tab/>
      </w:r>
      <w:r w:rsidRPr="005B3165">
        <w:tab/>
        <w:t>&lt;meetingseq&gt;201425549&lt;/meetingseq&gt;</w:t>
      </w:r>
    </w:p>
    <w:p w:rsidR="00EF5A03" w:rsidRPr="005B3165" w:rsidRDefault="00EF5A03" w:rsidP="007E49DC">
      <w:pPr>
        <w:ind w:left="400" w:hanging="400"/>
      </w:pPr>
      <w:r w:rsidRPr="005B3165">
        <w:lastRenderedPageBreak/>
        <w:tab/>
      </w:r>
      <w:r w:rsidRPr="005B3165">
        <w:tab/>
        <w:t>&lt;votecodelist&gt;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 regdate="20140519" stype ="A</w:t>
      </w:r>
      <w:r w:rsidRPr="005B3165">
        <w:rPr>
          <w:rFonts w:hint="eastAsia"/>
        </w:rPr>
        <w:t>股</w:t>
      </w:r>
      <w:r w:rsidRPr="005B3165">
        <w:rPr>
          <w:rFonts w:hint="eastAsia"/>
        </w:rPr>
        <w:t>"  sabbr=</w:t>
      </w:r>
      <w:r w:rsidRPr="005B3165">
        <w:rPr>
          <w:rFonts w:hint="eastAsia"/>
        </w:rPr>
        <w:t>“</w:t>
      </w:r>
      <w:r w:rsidRPr="005B3165">
        <w:rPr>
          <w:rFonts w:hint="eastAsia"/>
        </w:rPr>
        <w:t>XXXX</w:t>
      </w:r>
      <w:r w:rsidRPr="005B3165">
        <w:rPr>
          <w:rFonts w:hint="eastAsia"/>
        </w:rPr>
        <w:t>”</w:t>
      </w:r>
      <w:r w:rsidRPr="005B3165">
        <w:rPr>
          <w:rFonts w:hint="eastAsia"/>
        </w:rPr>
        <w:t>&gt;600001&lt;/votecode&gt;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regdate="20140521" stype =</w:t>
      </w:r>
      <w:r w:rsidRPr="005B3165">
        <w:rPr>
          <w:rFonts w:hint="eastAsia"/>
        </w:rPr>
        <w:t>“优先股”</w:t>
      </w:r>
      <w:r w:rsidRPr="005B3165">
        <w:rPr>
          <w:rFonts w:hint="eastAsia"/>
        </w:rPr>
        <w:t xml:space="preserve">  sabbr=</w:t>
      </w:r>
      <w:r w:rsidRPr="005B3165">
        <w:rPr>
          <w:rFonts w:hint="eastAsia"/>
        </w:rPr>
        <w:t>“优先股</w:t>
      </w:r>
      <w:r w:rsidRPr="005B3165">
        <w:rPr>
          <w:rFonts w:hint="eastAsia"/>
        </w:rPr>
        <w:t>1</w:t>
      </w:r>
      <w:r w:rsidRPr="005B3165">
        <w:rPr>
          <w:rFonts w:hint="eastAsia"/>
        </w:rPr>
        <w:t>”</w:t>
      </w:r>
      <w:r w:rsidRPr="005B3165">
        <w:rPr>
          <w:rFonts w:hint="eastAsia"/>
        </w:rPr>
        <w:t>&gt;360005&lt;/votecode&gt;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regdate="20140521" stype =</w:t>
      </w:r>
      <w:r w:rsidRPr="005B3165">
        <w:rPr>
          <w:rFonts w:hint="eastAsia"/>
        </w:rPr>
        <w:t>“恢复表决权优先股”</w:t>
      </w:r>
      <w:r w:rsidRPr="005B3165">
        <w:rPr>
          <w:rFonts w:hint="eastAsia"/>
        </w:rPr>
        <w:t xml:space="preserve">  sabbr=</w:t>
      </w:r>
      <w:r w:rsidRPr="005B3165">
        <w:rPr>
          <w:rFonts w:hint="eastAsia"/>
        </w:rPr>
        <w:t>“优先股</w:t>
      </w:r>
      <w:r w:rsidRPr="005B3165">
        <w:rPr>
          <w:rFonts w:hint="eastAsia"/>
        </w:rPr>
        <w:t>2</w:t>
      </w:r>
      <w:r w:rsidRPr="005B3165">
        <w:rPr>
          <w:rFonts w:hint="eastAsia"/>
        </w:rPr>
        <w:t>”</w:t>
      </w:r>
      <w:r w:rsidRPr="005B3165">
        <w:rPr>
          <w:rFonts w:hint="eastAsia"/>
        </w:rPr>
        <w:t>&gt;360006&lt;/votecode&gt;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&lt;votecode lasttradedate="20140519" regdate="20140521" stype =</w:t>
      </w:r>
      <w:r w:rsidRPr="005B3165">
        <w:rPr>
          <w:rFonts w:hint="eastAsia"/>
        </w:rPr>
        <w:t>“</w:t>
      </w:r>
      <w:r w:rsidRPr="005B3165">
        <w:rPr>
          <w:rFonts w:hint="eastAsia"/>
        </w:rPr>
        <w:t>B</w:t>
      </w:r>
      <w:r w:rsidRPr="005B3165">
        <w:rPr>
          <w:rFonts w:hint="eastAsia"/>
        </w:rPr>
        <w:t>股”</w:t>
      </w:r>
      <w:r w:rsidRPr="005B3165">
        <w:rPr>
          <w:rFonts w:hint="eastAsia"/>
        </w:rPr>
        <w:t xml:space="preserve">  sabbr=</w:t>
      </w:r>
      <w:r w:rsidRPr="005B3165">
        <w:rPr>
          <w:rFonts w:hint="eastAsia"/>
        </w:rPr>
        <w:t>“</w:t>
      </w:r>
      <w:r w:rsidRPr="005B3165">
        <w:rPr>
          <w:rFonts w:hint="eastAsia"/>
        </w:rPr>
        <w:t>B</w:t>
      </w:r>
      <w:r w:rsidRPr="005B3165">
        <w:rPr>
          <w:rFonts w:hint="eastAsia"/>
        </w:rPr>
        <w:t>股</w:t>
      </w:r>
      <w:r w:rsidRPr="005B3165">
        <w:rPr>
          <w:rFonts w:hint="eastAsia"/>
        </w:rPr>
        <w:t>X</w:t>
      </w:r>
      <w:r w:rsidRPr="005B3165">
        <w:rPr>
          <w:rFonts w:hint="eastAsia"/>
        </w:rPr>
        <w:t>”</w:t>
      </w:r>
      <w:r w:rsidRPr="005B3165">
        <w:rPr>
          <w:rFonts w:hint="eastAsia"/>
        </w:rPr>
        <w:t>&gt;900001&lt;/votecode&gt;</w:t>
      </w:r>
    </w:p>
    <w:p w:rsidR="00EF5A03" w:rsidRPr="005B3165" w:rsidRDefault="00EF5A03" w:rsidP="007E49DC">
      <w:pPr>
        <w:ind w:left="400" w:hanging="400"/>
      </w:pPr>
      <w:r w:rsidRPr="005B3165">
        <w:tab/>
      </w:r>
      <w:r w:rsidRPr="005B3165">
        <w:tab/>
        <w:t>&lt;/votecodelist&gt;</w:t>
      </w:r>
    </w:p>
    <w:p w:rsidR="00EF5A03" w:rsidRPr="005B3165" w:rsidRDefault="00EF5A03" w:rsidP="007E49DC">
      <w:pPr>
        <w:ind w:left="400" w:hanging="400"/>
      </w:pPr>
      <w:r w:rsidRPr="005B3165">
        <w:tab/>
      </w:r>
      <w:r w:rsidRPr="005B3165">
        <w:tab/>
        <w:t>&lt;meetingdatebegin&gt;20140526&lt;/meetingdatebegin&gt;</w:t>
      </w:r>
    </w:p>
    <w:p w:rsidR="00EF5A03" w:rsidRPr="005B3165" w:rsidRDefault="00EF5A03" w:rsidP="007E49DC">
      <w:pPr>
        <w:ind w:left="400" w:hanging="400"/>
      </w:pPr>
      <w:r w:rsidRPr="005B3165">
        <w:tab/>
      </w:r>
      <w:r w:rsidRPr="005B3165">
        <w:tab/>
        <w:t>&lt;meetingdateend&gt;20140526&lt;/meetingdateend&gt;</w:t>
      </w:r>
    </w:p>
    <w:p w:rsidR="00EF5A03" w:rsidRPr="005B3165" w:rsidRDefault="00EF5A03" w:rsidP="007E49DC">
      <w:pPr>
        <w:ind w:left="400" w:hanging="400"/>
      </w:pPr>
      <w:r w:rsidRPr="005B3165">
        <w:rPr>
          <w:rFonts w:hint="eastAsia"/>
        </w:rPr>
        <w:tab/>
      </w:r>
      <w:r w:rsidRPr="005B3165">
        <w:rPr>
          <w:rFonts w:hint="eastAsia"/>
        </w:rPr>
        <w:tab/>
        <w:t>&lt;meetingdesc&gt;XX</w:t>
      </w:r>
      <w:r w:rsidRPr="005B3165">
        <w:rPr>
          <w:rFonts w:hint="eastAsia"/>
        </w:rPr>
        <w:t>股份有限公司</w:t>
      </w:r>
      <w:r w:rsidRPr="005B3165">
        <w:rPr>
          <w:rFonts w:hint="eastAsia"/>
        </w:rPr>
        <w:t xml:space="preserve"> 2014</w:t>
      </w:r>
      <w:r w:rsidRPr="005B3165">
        <w:rPr>
          <w:rFonts w:hint="eastAsia"/>
        </w:rPr>
        <w:t>年度网络投票</w:t>
      </w:r>
      <w:r w:rsidRPr="005B3165">
        <w:rPr>
          <w:rFonts w:hint="eastAsia"/>
        </w:rPr>
        <w:t>&lt;/meetingdesc&gt;</w:t>
      </w:r>
    </w:p>
    <w:p w:rsidR="00EF5A03" w:rsidRPr="005B3165" w:rsidRDefault="00EF5A03" w:rsidP="007E49DC">
      <w:pPr>
        <w:ind w:left="400" w:hanging="400"/>
      </w:pPr>
      <w:r w:rsidRPr="005B3165">
        <w:rPr>
          <w:rFonts w:hint="eastAsia"/>
        </w:rPr>
        <w:tab/>
      </w:r>
      <w:r w:rsidRPr="005B3165">
        <w:rPr>
          <w:rFonts w:hint="eastAsia"/>
        </w:rPr>
        <w:tab/>
        <w:t>&lt;meetingtype&gt;</w:t>
      </w:r>
      <w:r w:rsidRPr="005B3165">
        <w:rPr>
          <w:rFonts w:hint="eastAsia"/>
        </w:rPr>
        <w:t>年度</w:t>
      </w:r>
      <w:r w:rsidRPr="005B3165">
        <w:rPr>
          <w:rFonts w:hint="eastAsia"/>
        </w:rPr>
        <w:t>&lt;/meetingtype&gt;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vid="1" vinfo="</w:t>
      </w:r>
      <w:r w:rsidRPr="005B3165">
        <w:rPr>
          <w:rFonts w:hint="eastAsia"/>
        </w:rPr>
        <w:t>关于</w:t>
      </w:r>
      <w:r w:rsidRPr="005B3165">
        <w:rPr>
          <w:rFonts w:hint="eastAsia"/>
        </w:rPr>
        <w:t>XX</w:t>
      </w:r>
      <w:r w:rsidRPr="005B3165">
        <w:rPr>
          <w:rFonts w:hint="eastAsia"/>
        </w:rPr>
        <w:t>股份有限公司符合非公开发行股票条件的议案</w:t>
      </w:r>
      <w:r w:rsidRPr="005B3165">
        <w:rPr>
          <w:rFonts w:hint="eastAsia"/>
        </w:rPr>
        <w:t>" vtype="P"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vid="2" vinfo="</w:t>
      </w:r>
      <w:r w:rsidRPr="005B3165">
        <w:rPr>
          <w:rFonts w:hint="eastAsia"/>
        </w:rPr>
        <w:t>审议公司</w:t>
      </w:r>
      <w:r w:rsidRPr="005B3165">
        <w:rPr>
          <w:rFonts w:hint="eastAsia"/>
        </w:rPr>
        <w:t>2013</w:t>
      </w:r>
      <w:r w:rsidRPr="005B3165">
        <w:rPr>
          <w:rFonts w:hint="eastAsia"/>
        </w:rPr>
        <w:t>年度监事会工作报告</w:t>
      </w:r>
      <w:r w:rsidRPr="005B3165">
        <w:rPr>
          <w:rFonts w:hint="eastAsia"/>
        </w:rPr>
        <w:t>" vtype="P"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900001</w:t>
      </w:r>
      <w:r w:rsidRPr="005B3165">
        <w:rPr>
          <w:rFonts w:hint="eastAsia"/>
        </w:rPr>
        <w:t>”</w:t>
      </w:r>
      <w:r w:rsidRPr="005B3165">
        <w:rPr>
          <w:rFonts w:hint="eastAsia"/>
        </w:rPr>
        <w:t>&gt;B</w:t>
      </w:r>
      <w:r w:rsidRPr="005B3165">
        <w:rPr>
          <w:rFonts w:hint="eastAsia"/>
        </w:rPr>
        <w:t>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360005</w:t>
      </w:r>
      <w:r w:rsidRPr="005B3165">
        <w:rPr>
          <w:rFonts w:hint="eastAsia"/>
        </w:rPr>
        <w:t>”</w:t>
      </w:r>
      <w:r w:rsidRPr="005B3165">
        <w:rPr>
          <w:rFonts w:hint="eastAsia"/>
        </w:rPr>
        <w:t>&gt;</w:t>
      </w:r>
      <w:r w:rsidRPr="005B3165">
        <w:rPr>
          <w:rFonts w:hint="eastAsia"/>
        </w:rPr>
        <w:t>优先股股东</w:t>
      </w:r>
      <w:r w:rsidRPr="005B3165">
        <w:rPr>
          <w:rFonts w:hint="eastAsia"/>
        </w:rPr>
        <w:t>&lt;/vrole&gt;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360006</w:t>
      </w:r>
      <w:r w:rsidRPr="005B3165">
        <w:rPr>
          <w:rFonts w:hint="eastAsia"/>
        </w:rPr>
        <w:t>”</w:t>
      </w:r>
      <w:r w:rsidRPr="005B3165">
        <w:rPr>
          <w:rFonts w:hint="eastAsia"/>
        </w:rPr>
        <w:t>&gt;</w:t>
      </w:r>
      <w:r w:rsidRPr="005B3165">
        <w:rPr>
          <w:rFonts w:hint="eastAsia"/>
        </w:rPr>
        <w:t>恢复表决权的优先股股东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vid="3.00" vinfo="</w:t>
      </w:r>
      <w:r w:rsidRPr="005B3165">
        <w:rPr>
          <w:rFonts w:hint="eastAsia"/>
        </w:rPr>
        <w:t>关于</w:t>
      </w:r>
      <w:r w:rsidRPr="005B3165">
        <w:rPr>
          <w:rFonts w:hint="eastAsia"/>
        </w:rPr>
        <w:t>XX</w:t>
      </w:r>
      <w:r w:rsidRPr="005B3165">
        <w:rPr>
          <w:rFonts w:hint="eastAsia"/>
        </w:rPr>
        <w:t>股份有限公司非公开发行股票方案的议案</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lastRenderedPageBreak/>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vid="3.01" vinfo="</w:t>
      </w:r>
      <w:r w:rsidRPr="005B3165">
        <w:rPr>
          <w:rFonts w:hint="eastAsia"/>
        </w:rPr>
        <w:t>发行股票的种类和面值</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t>&lt;vote vid="3.02" vinfo="</w:t>
      </w:r>
      <w:r w:rsidRPr="005B3165">
        <w:rPr>
          <w:rFonts w:hint="eastAsia"/>
        </w:rPr>
        <w:t>发行股票的方式和发行时间</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&lt;vote vid="3.03" vinfo="</w:t>
      </w:r>
      <w:r w:rsidRPr="005B3165">
        <w:rPr>
          <w:rFonts w:hint="eastAsia"/>
        </w:rPr>
        <w:t>本次非公开发行股票募集资金数额及用途</w:t>
      </w:r>
      <w:r w:rsidRPr="005B3165">
        <w:rPr>
          <w:rFonts w:hint="eastAsia"/>
        </w:rPr>
        <w:t>" vtype="L" vrelation="" vleijino=""&gt;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rPr>
          <w:rFonts w:hint="eastAsia"/>
        </w:rPr>
        <w:t>&lt;vote vid="3.04" vinfo="</w:t>
      </w:r>
      <w:r w:rsidRPr="005B3165">
        <w:rPr>
          <w:rFonts w:hint="eastAsia"/>
        </w:rPr>
        <w:t>发行股票的价格及定价原则</w:t>
      </w:r>
      <w:r w:rsidRPr="005B3165">
        <w:rPr>
          <w:rFonts w:hint="eastAsia"/>
        </w:rPr>
        <w:t>" vtype="L" vrelation="" vleijino=""&gt;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Default="00EF5A03" w:rsidP="002D2CE4">
      <w:pPr>
        <w:outlineLvl w:val="0"/>
      </w:pPr>
      <w:r w:rsidRPr="005B3165">
        <w:rPr>
          <w:rFonts w:hint="eastAsia"/>
        </w:rPr>
        <w:t>&lt;vote vid="3.05" vinfo="</w:t>
      </w:r>
      <w:r w:rsidRPr="005B3165">
        <w:rPr>
          <w:rFonts w:hint="eastAsia"/>
        </w:rPr>
        <w:t>发行股票的数量</w:t>
      </w:r>
      <w:r w:rsidRPr="005B3165">
        <w:rPr>
          <w:rFonts w:hint="eastAsia"/>
        </w:rPr>
        <w:t>" vtype="L" vrelation="" vleijino=""&gt;</w:t>
      </w:r>
    </w:p>
    <w:p w:rsidR="00EF5A03" w:rsidRPr="005B3165" w:rsidRDefault="00EF5A03" w:rsidP="007E49DC">
      <w:pPr>
        <w:ind w:left="400" w:hanging="400"/>
      </w:pPr>
      <w:r w:rsidRPr="005B3165">
        <w:tab/>
      </w:r>
      <w:r w:rsidRPr="005B3165">
        <w:tab/>
      </w:r>
      <w:r w:rsidRPr="005B3165">
        <w:tab/>
      </w:r>
      <w:r w:rsidRPr="005B3165">
        <w:tab/>
        <w:t>&lt;vrolelist&gt;</w:t>
      </w:r>
    </w:p>
    <w:p w:rsidR="00EF5A03" w:rsidRDefault="00EF5A03" w:rsidP="002D2CE4">
      <w:pPr>
        <w:outlineLvl w:val="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600001</w:t>
      </w:r>
      <w:r w:rsidRPr="005B3165">
        <w:rPr>
          <w:rFonts w:hint="eastAsia"/>
        </w:rPr>
        <w:t>”</w:t>
      </w:r>
      <w:r w:rsidRPr="005B3165">
        <w:rPr>
          <w:rFonts w:hint="eastAsia"/>
        </w:rPr>
        <w:t>&gt;A</w:t>
      </w:r>
      <w:r w:rsidRPr="005B3165">
        <w:rPr>
          <w:rFonts w:hint="eastAsia"/>
        </w:rPr>
        <w:t>股股东</w:t>
      </w:r>
      <w:r w:rsidRPr="005B3165">
        <w:rPr>
          <w:rFonts w:hint="eastAsia"/>
        </w:rPr>
        <w:t>&lt;/vrole&gt;</w:t>
      </w:r>
    </w:p>
    <w:p w:rsidR="00EF5A03" w:rsidRPr="005B3165" w:rsidRDefault="00EF5A03" w:rsidP="007E49DC">
      <w:pPr>
        <w:ind w:left="400" w:hanging="400"/>
      </w:pPr>
      <w:r w:rsidRPr="005B3165">
        <w:tab/>
      </w:r>
      <w:r w:rsidRPr="005B3165">
        <w:tab/>
      </w:r>
      <w:r w:rsidRPr="005B3165">
        <w:tab/>
      </w:r>
      <w:r w:rsidRPr="005B3165">
        <w:tab/>
        <w:t>&lt;/vrolelist&gt;</w:t>
      </w:r>
    </w:p>
    <w:p w:rsidR="00EF5A03" w:rsidRDefault="00EF5A03" w:rsidP="002D2CE4">
      <w:pPr>
        <w:outlineLvl w:val="0"/>
      </w:pPr>
      <w:r w:rsidRPr="005B3165">
        <w:tab/>
      </w:r>
      <w:r w:rsidRPr="005B3165">
        <w:tab/>
      </w:r>
      <w:r w:rsidRPr="005B3165">
        <w:tab/>
        <w:t>&lt;/vote&gt;</w:t>
      </w:r>
    </w:p>
    <w:p w:rsidR="00EF5A03" w:rsidRPr="005B3165" w:rsidRDefault="00EF5A03" w:rsidP="007E49DC">
      <w:pPr>
        <w:ind w:left="400" w:hanging="400"/>
      </w:pPr>
      <w:r w:rsidRPr="005B3165">
        <w:rPr>
          <w:rFonts w:hint="eastAsia"/>
        </w:rPr>
        <w:tab/>
        <w:t>&lt;vote vid="4" vinfo="</w:t>
      </w:r>
      <w:r w:rsidRPr="005B3165">
        <w:rPr>
          <w:rFonts w:hint="eastAsia"/>
        </w:rPr>
        <w:t>关于</w:t>
      </w:r>
      <w:r w:rsidRPr="005B3165">
        <w:rPr>
          <w:rFonts w:hint="eastAsia"/>
        </w:rPr>
        <w:t>XX</w:t>
      </w:r>
      <w:r w:rsidRPr="005B3165">
        <w:rPr>
          <w:rFonts w:hint="eastAsia"/>
        </w:rPr>
        <w:t>股份有限公司符合非公开发行股票条件的议案</w:t>
      </w:r>
      <w:r w:rsidRPr="005B3165">
        <w:rPr>
          <w:rFonts w:hint="eastAsia"/>
        </w:rPr>
        <w:t>" vtype="P" vrelation="" vleijino=""&gt;</w:t>
      </w:r>
    </w:p>
    <w:p w:rsidR="00EF5A03" w:rsidRDefault="00EF5A03" w:rsidP="002D2CE4">
      <w:pPr>
        <w:outlineLvl w:val="0"/>
      </w:pPr>
      <w:r w:rsidRPr="005B3165">
        <w:tab/>
      </w:r>
      <w:r w:rsidRPr="005B3165">
        <w:tab/>
      </w:r>
      <w:r w:rsidRPr="005B3165">
        <w:tab/>
      </w:r>
      <w:r w:rsidRPr="005B3165">
        <w:tab/>
        <w:t>&lt;vrolelist&gt;</w:t>
      </w:r>
      <w:r w:rsidRPr="005B3165">
        <w:tab/>
      </w:r>
      <w:r w:rsidRPr="005B3165">
        <w:tab/>
      </w:r>
      <w:r w:rsidRPr="005B3165">
        <w:tab/>
      </w:r>
      <w:r w:rsidRPr="005B3165">
        <w:tab/>
      </w:r>
      <w:r w:rsidRPr="005B3165">
        <w:tab/>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360005</w:t>
      </w:r>
      <w:r w:rsidRPr="005B3165">
        <w:rPr>
          <w:rFonts w:hint="eastAsia"/>
        </w:rPr>
        <w:t>”</w:t>
      </w:r>
      <w:r w:rsidRPr="005B3165">
        <w:rPr>
          <w:rFonts w:hint="eastAsia"/>
        </w:rPr>
        <w:t>&gt;</w:t>
      </w:r>
      <w:r w:rsidRPr="005B3165">
        <w:rPr>
          <w:rFonts w:hint="eastAsia"/>
        </w:rPr>
        <w:t>优先股股东</w:t>
      </w:r>
      <w:r w:rsidRPr="005B3165">
        <w:rPr>
          <w:rFonts w:hint="eastAsia"/>
        </w:rPr>
        <w:t>&lt;/vrole&gt;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lastRenderedPageBreak/>
        <w:tab/>
      </w:r>
      <w:r w:rsidRPr="005B3165">
        <w:tab/>
      </w:r>
      <w:r w:rsidRPr="005B3165">
        <w:tab/>
        <w:t>&lt;/vote&gt;</w:t>
      </w:r>
    </w:p>
    <w:p w:rsidR="00EF5A03" w:rsidRPr="005B3165" w:rsidRDefault="00EF5A03" w:rsidP="007E49DC">
      <w:pPr>
        <w:ind w:left="400" w:hanging="400"/>
      </w:pPr>
      <w:r w:rsidRPr="005B3165">
        <w:rPr>
          <w:rFonts w:hint="eastAsia"/>
        </w:rPr>
        <w:t>&lt;vote vid="5" vinfo="</w:t>
      </w:r>
      <w:r w:rsidRPr="005B3165">
        <w:rPr>
          <w:rFonts w:hint="eastAsia"/>
        </w:rPr>
        <w:t>关于审议《</w:t>
      </w:r>
      <w:r w:rsidRPr="005B3165">
        <w:rPr>
          <w:rFonts w:hint="eastAsia"/>
        </w:rPr>
        <w:t>XX</w:t>
      </w:r>
      <w:r w:rsidRPr="005B3165">
        <w:rPr>
          <w:rFonts w:hint="eastAsia"/>
        </w:rPr>
        <w:t>股份有限公司前次募集资金使用情况报告》的议案</w:t>
      </w:r>
      <w:r w:rsidRPr="005B3165">
        <w:rPr>
          <w:rFonts w:hint="eastAsia"/>
        </w:rPr>
        <w:t>" vtype="P" vrelation="" vleijino=""&gt;</w:t>
      </w:r>
    </w:p>
    <w:p w:rsidR="00EF5A03" w:rsidRDefault="00EF5A03" w:rsidP="002D2CE4">
      <w:pPr>
        <w:outlineLvl w:val="0"/>
      </w:pPr>
      <w:r w:rsidRPr="005B3165">
        <w:tab/>
      </w:r>
      <w:r w:rsidRPr="005B3165">
        <w:tab/>
      </w:r>
      <w:r w:rsidRPr="005B3165">
        <w:tab/>
      </w:r>
      <w:r w:rsidRPr="005B3165">
        <w:tab/>
        <w:t>&lt;vrolelist&gt;</w:t>
      </w:r>
      <w:r w:rsidRPr="005B3165">
        <w:tab/>
      </w:r>
      <w:r w:rsidRPr="005B3165">
        <w:tab/>
      </w:r>
      <w:r w:rsidRPr="005B3165">
        <w:tab/>
      </w:r>
      <w:r w:rsidRPr="005B3165">
        <w:tab/>
      </w:r>
      <w:r w:rsidRPr="005B3165">
        <w:tab/>
      </w:r>
    </w:p>
    <w:p w:rsidR="00EF5A03" w:rsidRPr="005B3165" w:rsidRDefault="00EF5A03" w:rsidP="007E49DC">
      <w:pPr>
        <w:ind w:left="400" w:hanging="400"/>
      </w:pPr>
      <w:r w:rsidRPr="005B3165">
        <w:rPr>
          <w:rFonts w:hint="eastAsia"/>
        </w:rPr>
        <w:tab/>
      </w:r>
      <w:r w:rsidRPr="005B3165">
        <w:rPr>
          <w:rFonts w:hint="eastAsia"/>
        </w:rPr>
        <w:tab/>
      </w:r>
      <w:r w:rsidRPr="005B3165">
        <w:rPr>
          <w:rFonts w:hint="eastAsia"/>
        </w:rPr>
        <w:tab/>
      </w:r>
      <w:r w:rsidRPr="005B3165">
        <w:rPr>
          <w:rFonts w:hint="eastAsia"/>
        </w:rPr>
        <w:tab/>
      </w:r>
      <w:r w:rsidRPr="005B3165">
        <w:rPr>
          <w:rFonts w:hint="eastAsia"/>
        </w:rPr>
        <w:tab/>
        <w:t>&lt;vrole  refcode=</w:t>
      </w:r>
      <w:r w:rsidRPr="005B3165">
        <w:rPr>
          <w:rFonts w:hint="eastAsia"/>
        </w:rPr>
        <w:t>“</w:t>
      </w:r>
      <w:r w:rsidRPr="005B3165">
        <w:rPr>
          <w:rFonts w:hint="eastAsia"/>
        </w:rPr>
        <w:t>360005</w:t>
      </w:r>
      <w:r w:rsidRPr="005B3165">
        <w:rPr>
          <w:rFonts w:hint="eastAsia"/>
        </w:rPr>
        <w:t>”</w:t>
      </w:r>
      <w:r w:rsidRPr="005B3165">
        <w:rPr>
          <w:rFonts w:hint="eastAsia"/>
        </w:rPr>
        <w:t>&gt;</w:t>
      </w:r>
      <w:r w:rsidRPr="005B3165">
        <w:rPr>
          <w:rFonts w:hint="eastAsia"/>
        </w:rPr>
        <w:t>优先股股东</w:t>
      </w:r>
      <w:r w:rsidRPr="005B3165">
        <w:rPr>
          <w:rFonts w:hint="eastAsia"/>
        </w:rPr>
        <w:t>&lt;/vrole&gt;</w:t>
      </w:r>
    </w:p>
    <w:p w:rsidR="00EF5A03" w:rsidRDefault="00EF5A03" w:rsidP="002D2CE4">
      <w:pPr>
        <w:outlineLvl w:val="0"/>
      </w:pPr>
      <w:r w:rsidRPr="005B3165">
        <w:tab/>
      </w:r>
      <w:r w:rsidRPr="005B3165">
        <w:tab/>
      </w:r>
      <w:r w:rsidRPr="005B3165">
        <w:tab/>
      </w:r>
      <w:r w:rsidRPr="005B3165">
        <w:tab/>
        <w:t>&lt;/vrolelist&gt;</w:t>
      </w:r>
    </w:p>
    <w:p w:rsidR="00EF5A03" w:rsidRPr="005B3165" w:rsidRDefault="00EF5A03" w:rsidP="007E49DC">
      <w:pPr>
        <w:ind w:left="400" w:hanging="400"/>
      </w:pPr>
      <w:r w:rsidRPr="005B3165">
        <w:tab/>
      </w:r>
      <w:r w:rsidRPr="005B3165">
        <w:tab/>
      </w:r>
      <w:r w:rsidRPr="005B3165">
        <w:tab/>
        <w:t>&lt;/vote&gt;</w:t>
      </w:r>
    </w:p>
    <w:p w:rsidR="00EF5A03" w:rsidRPr="005B3165" w:rsidRDefault="00EF5A03" w:rsidP="007E49DC">
      <w:pPr>
        <w:ind w:left="400" w:hanging="400"/>
      </w:pPr>
      <w:r w:rsidRPr="005B3165">
        <w:tab/>
      </w:r>
      <w:r w:rsidRPr="005B3165">
        <w:tab/>
        <w:t>&lt;/volist&gt;</w:t>
      </w:r>
    </w:p>
    <w:p w:rsidR="00EF5A03" w:rsidRPr="005B3165" w:rsidRDefault="00EF5A03" w:rsidP="007E49DC">
      <w:pPr>
        <w:ind w:left="400" w:hanging="400"/>
      </w:pPr>
      <w:r w:rsidRPr="005B3165">
        <w:tab/>
        <w:t>&lt;/company&gt;</w:t>
      </w:r>
    </w:p>
    <w:p w:rsidR="00EF5A03" w:rsidRPr="005B3165" w:rsidRDefault="00EF5A03" w:rsidP="007E49DC">
      <w:pPr>
        <w:ind w:left="400" w:hanging="400"/>
      </w:pPr>
      <w:r w:rsidRPr="005B3165">
        <w:t>&lt;/rootvote&gt;</w:t>
      </w:r>
    </w:p>
    <w:p w:rsidR="00EF5A03" w:rsidRDefault="00EF5A03" w:rsidP="007E49DC">
      <w:pPr>
        <w:rPr>
          <w:lang w:eastAsia="zh-CN"/>
        </w:rPr>
      </w:pPr>
    </w:p>
    <w:p w:rsidR="00EF5A03" w:rsidRDefault="00EF5A03" w:rsidP="00EF5A03">
      <w:pPr>
        <w:rPr>
          <w:lang w:eastAsia="zh-CN"/>
        </w:rPr>
      </w:pPr>
    </w:p>
    <w:p w:rsidR="00EF5A03" w:rsidRPr="004B15EF" w:rsidRDefault="00EF5A03" w:rsidP="002D2CE4">
      <w:pPr>
        <w:pStyle w:val="1"/>
        <w:rPr>
          <w:rFonts w:ascii="宋体" w:hAnsi="宋体" w:cs="Arial"/>
          <w:lang w:val="en-US" w:eastAsia="zh-CN"/>
        </w:rPr>
      </w:pPr>
      <w:bookmarkStart w:id="244" w:name="_Toc505245163"/>
      <w:bookmarkStart w:id="245" w:name="_Toc526945885"/>
      <w:r>
        <w:rPr>
          <w:rFonts w:ascii="宋体" w:hAnsi="宋体" w:cs="Arial" w:hint="eastAsia"/>
          <w:lang w:val="en-US" w:eastAsia="zh-CN"/>
        </w:rPr>
        <w:lastRenderedPageBreak/>
        <w:t>资金前端控制业务</w:t>
      </w:r>
      <w:r w:rsidRPr="004B15EF">
        <w:rPr>
          <w:rFonts w:ascii="宋体" w:hAnsi="宋体" w:cs="Arial" w:hint="eastAsia"/>
          <w:lang w:val="en-US" w:eastAsia="zh-CN"/>
        </w:rPr>
        <w:t>消息规范</w:t>
      </w:r>
      <w:bookmarkEnd w:id="244"/>
      <w:bookmarkEnd w:id="245"/>
    </w:p>
    <w:p w:rsidR="00EF5A03" w:rsidRPr="00507B83" w:rsidRDefault="00EF5A03" w:rsidP="002D2CE4">
      <w:pPr>
        <w:pStyle w:val="2"/>
        <w:rPr>
          <w:rStyle w:val="2ChapterXXStatementh22Header2l2Level2HeadheaChar"/>
          <w:lang w:eastAsia="zh-CN"/>
        </w:rPr>
      </w:pPr>
      <w:bookmarkStart w:id="246" w:name="_Toc505245164"/>
      <w:bookmarkStart w:id="247" w:name="_Toc526945886"/>
      <w:r w:rsidRPr="00507B83">
        <w:rPr>
          <w:rFonts w:ascii="宋体" w:hAnsi="宋体" w:cs="Arial" w:hint="eastAsia"/>
          <w:lang w:val="en-US" w:eastAsia="zh-CN"/>
        </w:rPr>
        <w:t>资金前端控制</w:t>
      </w:r>
      <w:r>
        <w:rPr>
          <w:rFonts w:ascii="宋体" w:hAnsi="宋体" w:cs="Arial" w:hint="eastAsia"/>
          <w:lang w:val="en-US" w:eastAsia="zh-CN"/>
        </w:rPr>
        <w:t>业务</w:t>
      </w:r>
      <w:r w:rsidRPr="00507B83">
        <w:rPr>
          <w:rFonts w:cs="Arial" w:hint="eastAsia"/>
          <w:bCs w:val="0"/>
          <w:lang w:val="en-US"/>
        </w:rPr>
        <w:t>消息流程图</w:t>
      </w:r>
      <w:bookmarkEnd w:id="246"/>
      <w:bookmarkEnd w:id="247"/>
    </w:p>
    <w:p w:rsidR="00EF5A03" w:rsidRDefault="00EF5A03" w:rsidP="00EF5A03">
      <w:pPr>
        <w:rPr>
          <w:lang w:eastAsia="zh-CN"/>
        </w:rPr>
      </w:pPr>
      <w:r>
        <w:rPr>
          <w:rFonts w:hint="eastAsia"/>
          <w:lang w:eastAsia="zh-CN"/>
        </w:rPr>
        <w:t>根据业务规则</w:t>
      </w:r>
      <w:r w:rsidRPr="00A639BC">
        <w:rPr>
          <w:rFonts w:hint="eastAsia"/>
          <w:lang w:eastAsia="zh-CN"/>
        </w:rPr>
        <w:t>，市场投资者可以</w:t>
      </w:r>
      <w:r w:rsidRPr="00A639BC">
        <w:rPr>
          <w:rFonts w:hint="eastAsia"/>
        </w:rPr>
        <w:t>进行</w:t>
      </w:r>
      <w:r>
        <w:rPr>
          <w:rFonts w:hint="eastAsia"/>
          <w:lang w:eastAsia="zh-CN"/>
        </w:rPr>
        <w:t>资金前端控制</w:t>
      </w:r>
      <w:r w:rsidRPr="00A639BC">
        <w:rPr>
          <w:rFonts w:hint="eastAsia"/>
          <w:lang w:eastAsia="zh-CN"/>
        </w:rPr>
        <w:t>申报</w:t>
      </w:r>
      <w:r w:rsidRPr="00A639BC">
        <w:rPr>
          <w:rFonts w:hint="eastAsia"/>
        </w:rPr>
        <w:t>，</w:t>
      </w:r>
      <w:r w:rsidRPr="00A639BC">
        <w:rPr>
          <w:rFonts w:hint="eastAsia"/>
          <w:lang w:eastAsia="zh-CN"/>
        </w:rPr>
        <w:t>交易所实时反馈申报确认</w:t>
      </w:r>
      <w:r>
        <w:rPr>
          <w:rFonts w:hint="eastAsia"/>
          <w:lang w:eastAsia="zh-CN"/>
        </w:rPr>
        <w:t>。</w:t>
      </w:r>
    </w:p>
    <w:p w:rsidR="00EF5A03" w:rsidRPr="001F55BD" w:rsidRDefault="00EF5A03" w:rsidP="00EF5A03">
      <w:pPr>
        <w:rPr>
          <w:lang w:val="en-US" w:eastAsia="zh-CN"/>
        </w:rPr>
      </w:pPr>
      <w:r w:rsidRPr="00A639BC">
        <w:rPr>
          <w:rFonts w:hint="eastAsia"/>
          <w:lang w:eastAsia="zh-CN"/>
        </w:rPr>
        <w:t>下图描述了消息通信流程。</w:t>
      </w:r>
    </w:p>
    <w:p w:rsidR="00EF5A03" w:rsidRPr="00293D66" w:rsidRDefault="00EF5A03" w:rsidP="00EF5A03">
      <w:pPr>
        <w:jc w:val="center"/>
        <w:rPr>
          <w:lang w:val="en-US" w:eastAsia="zh-CN"/>
        </w:rPr>
      </w:pPr>
    </w:p>
    <w:p w:rsidR="00EF5A03" w:rsidRDefault="00EF5A03" w:rsidP="00EF5A03">
      <w:pPr>
        <w:rPr>
          <w:lang w:eastAsia="zh-CN"/>
        </w:rPr>
      </w:pPr>
      <w:r>
        <w:rPr>
          <w:noProof/>
          <w:lang w:val="en-US" w:eastAsia="zh-CN"/>
        </w:rPr>
        <w:drawing>
          <wp:inline distT="0" distB="0" distL="0" distR="0">
            <wp:extent cx="4181475" cy="1771650"/>
            <wp:effectExtent l="1905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3041" cy="1772313"/>
                    </a:xfrm>
                    <a:prstGeom prst="rect">
                      <a:avLst/>
                    </a:prstGeom>
                    <a:noFill/>
                    <a:ln>
                      <a:noFill/>
                    </a:ln>
                  </pic:spPr>
                </pic:pic>
              </a:graphicData>
            </a:graphic>
          </wp:inline>
        </w:drawing>
      </w:r>
    </w:p>
    <w:p w:rsidR="00EF5A03" w:rsidRDefault="00EF5A03" w:rsidP="00EF5A03">
      <w:pPr>
        <w:rPr>
          <w:lang w:eastAsia="zh-CN"/>
        </w:rPr>
      </w:pPr>
    </w:p>
    <w:p w:rsidR="00EF5A03" w:rsidRPr="00507B83" w:rsidRDefault="00EF5A03" w:rsidP="002D2CE4">
      <w:pPr>
        <w:pStyle w:val="2"/>
        <w:rPr>
          <w:bCs w:val="0"/>
          <w:lang w:eastAsia="zh-CN"/>
        </w:rPr>
      </w:pPr>
      <w:bookmarkStart w:id="248" w:name="_Toc505245165"/>
      <w:bookmarkStart w:id="249" w:name="_Toc526945887"/>
      <w:r w:rsidRPr="00507B83">
        <w:rPr>
          <w:lang w:eastAsia="zh-CN"/>
        </w:rPr>
        <w:t>申报</w:t>
      </w:r>
      <w:r w:rsidRPr="00507B83">
        <w:rPr>
          <w:rFonts w:hint="eastAsia"/>
        </w:rPr>
        <w:t>消息</w:t>
      </w:r>
      <w:bookmarkEnd w:id="248"/>
      <w:bookmarkEnd w:id="249"/>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rPr>
                <w:bCs/>
                <w:lang w:eastAsia="zh-CN"/>
              </w:rPr>
            </w:pPr>
            <w:r>
              <w:rPr>
                <w:rFonts w:cs="Arial"/>
              </w:rPr>
              <w:t>市场参与者</w:t>
            </w:r>
            <w:r w:rsidRPr="003A611F">
              <w:rPr>
                <w:rFonts w:hint="eastAsia"/>
                <w:bCs/>
                <w:lang w:eastAsia="zh-CN"/>
              </w:rPr>
              <w:t>使用</w:t>
            </w:r>
            <w:r>
              <w:rPr>
                <w:rFonts w:hint="eastAsia"/>
                <w:bCs/>
                <w:lang w:eastAsia="zh-CN"/>
              </w:rPr>
              <w:t>U00</w:t>
            </w:r>
            <w:r>
              <w:rPr>
                <w:bCs/>
                <w:lang w:eastAsia="zh-CN"/>
              </w:rPr>
              <w:t>9</w:t>
            </w:r>
            <w:r>
              <w:rPr>
                <w:rFonts w:hint="eastAsia"/>
                <w:bCs/>
                <w:lang w:eastAsia="zh-CN"/>
              </w:rPr>
              <w:t>消息进</w:t>
            </w:r>
            <w:r w:rsidRPr="00A639BC">
              <w:rPr>
                <w:rFonts w:hint="eastAsia"/>
                <w:bCs/>
                <w:lang w:eastAsia="zh-CN"/>
              </w:rPr>
              <w:t>行</w:t>
            </w:r>
            <w:r>
              <w:rPr>
                <w:rFonts w:hint="eastAsia"/>
                <w:bCs/>
                <w:lang w:eastAsia="zh-CN"/>
              </w:rPr>
              <w:t>资金前端控制消息申报。</w:t>
            </w:r>
          </w:p>
        </w:tc>
      </w:tr>
    </w:tbl>
    <w:p w:rsidR="00EF5A03" w:rsidRDefault="00EF5A03" w:rsidP="00EF5A03">
      <w:pPr>
        <w:rPr>
          <w:lang w:eastAsia="zh-CN"/>
        </w:rPr>
      </w:pPr>
    </w:p>
    <w:tbl>
      <w:tblPr>
        <w:tblW w:w="0" w:type="auto"/>
        <w:tblInd w:w="-5" w:type="dxa"/>
        <w:tblCellMar>
          <w:left w:w="57" w:type="dxa"/>
          <w:right w:w="57" w:type="dxa"/>
        </w:tblCellMar>
        <w:tblLook w:val="0000"/>
      </w:tblPr>
      <w:tblGrid>
        <w:gridCol w:w="644"/>
        <w:gridCol w:w="448"/>
        <w:gridCol w:w="993"/>
        <w:gridCol w:w="5834"/>
        <w:gridCol w:w="511"/>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3</w:t>
            </w:r>
            <w:r>
              <w:rPr>
                <w:rFonts w:cs="Arial"/>
                <w:color w:val="000000"/>
                <w:lang w:eastAsia="zh-CN"/>
              </w:rPr>
              <w:t>5</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172E25" w:rsidRDefault="00EF5A03" w:rsidP="004B7012">
            <w:pPr>
              <w:jc w:val="both"/>
              <w:rPr>
                <w:rFonts w:cs="Arial"/>
                <w:color w:val="000000"/>
                <w:lang w:eastAsia="zh-CN"/>
              </w:rPr>
            </w:pPr>
            <w:r>
              <w:rPr>
                <w:rFonts w:cs="Arial"/>
                <w:color w:val="000000"/>
                <w:lang w:eastAsia="zh-CN"/>
              </w:rPr>
              <w:t>MsgType</w:t>
            </w:r>
            <w:r>
              <w:rPr>
                <w:rFonts w:cs="Arial" w:hint="eastAsia"/>
                <w:color w:val="000000"/>
                <w:lang w:eastAsia="zh-CN"/>
              </w:rPr>
              <w:t>取值为：</w:t>
            </w:r>
            <w:r>
              <w:rPr>
                <w:rFonts w:cs="Arial"/>
                <w:color w:val="000000"/>
                <w:lang w:eastAsia="zh-CN"/>
              </w:rPr>
              <w:t xml:space="preserve"> U009</w:t>
            </w:r>
            <w:r w:rsidRPr="007A660E">
              <w:rPr>
                <w:rFonts w:cs="Arial"/>
                <w:color w:val="000000"/>
                <w:lang w:eastAsia="zh-CN"/>
              </w:rPr>
              <w:t>=</w:t>
            </w:r>
            <w:r>
              <w:rPr>
                <w:rFonts w:cs="Arial" w:hint="eastAsia"/>
                <w:color w:val="000000"/>
                <w:lang w:eastAsia="zh-CN"/>
              </w:rPr>
              <w:t>资金前申报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Pr>
                <w:rFonts w:cs="Arial"/>
                <w:color w:val="000000"/>
                <w:lang w:eastAsia="zh-CN"/>
              </w:rPr>
              <w:t>4</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172E25" w:rsidRDefault="00EF5A03" w:rsidP="004B7012">
            <w:pPr>
              <w:snapToGrid w:val="0"/>
              <w:jc w:val="both"/>
              <w:rPr>
                <w:rFonts w:cs="Arial"/>
                <w:color w:val="000000"/>
                <w:lang w:eastAsia="zh-CN"/>
              </w:rPr>
            </w:pPr>
            <w:r>
              <w:rPr>
                <w:rFonts w:cs="Arial" w:hint="eastAsia"/>
                <w:color w:val="000000"/>
                <w:lang w:eastAsia="zh-CN"/>
              </w:rPr>
              <w:t>会员内部编号，指申报会员内部编号。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申报代码，对于资金前端控制业务填写</w:t>
            </w:r>
            <w:r>
              <w:rPr>
                <w:rFonts w:cs="Arial"/>
                <w:color w:val="000000"/>
                <w:lang w:eastAsia="zh-CN"/>
              </w:rPr>
              <w:t>799970</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A35E6C" w:rsidRDefault="00EF5A03" w:rsidP="004B7012">
            <w:pPr>
              <w:snapToGrid w:val="0"/>
              <w:jc w:val="center"/>
            </w:pPr>
            <w:r w:rsidRPr="00A35E6C">
              <w:rPr>
                <w:rFonts w:cs="Arial"/>
                <w:color w:val="000000"/>
                <w:lang w:eastAsia="zh-CN"/>
              </w:rPr>
              <w:t>1645</w:t>
            </w:r>
          </w:p>
        </w:tc>
        <w:tc>
          <w:tcPr>
            <w:tcW w:w="0" w:type="auto"/>
            <w:gridSpan w:val="2"/>
            <w:tcBorders>
              <w:top w:val="single" w:sz="4" w:space="0" w:color="000000"/>
              <w:left w:val="single" w:sz="4" w:space="0" w:color="000000"/>
              <w:bottom w:val="single" w:sz="4" w:space="0" w:color="000000"/>
            </w:tcBorders>
            <w:vAlign w:val="center"/>
          </w:tcPr>
          <w:p w:rsidR="00EF5A03" w:rsidRPr="00A35E6C" w:rsidRDefault="00EF5A03" w:rsidP="004B7012">
            <w:pPr>
              <w:snapToGrid w:val="0"/>
              <w:jc w:val="both"/>
              <w:rPr>
                <w:rFonts w:cs="Arial"/>
                <w:color w:val="000000"/>
                <w:lang w:eastAsia="zh-CN"/>
              </w:rPr>
            </w:pPr>
            <w:r w:rsidRPr="00A35E6C">
              <w:rPr>
                <w:rFonts w:cs="Arial"/>
                <w:color w:val="000000"/>
                <w:lang w:eastAsia="zh-CN"/>
              </w:rPr>
              <w:t>M</w:t>
            </w:r>
            <w:r w:rsidRPr="00A35E6C">
              <w:rPr>
                <w:rFonts w:cs="Arial" w:hint="eastAsia"/>
                <w:color w:val="000000"/>
                <w:lang w:eastAsia="zh-CN"/>
              </w:rPr>
              <w:t>arginAmt</w:t>
            </w:r>
          </w:p>
        </w:tc>
        <w:tc>
          <w:tcPr>
            <w:tcW w:w="0" w:type="auto"/>
            <w:tcBorders>
              <w:top w:val="single" w:sz="4" w:space="0" w:color="000000"/>
              <w:left w:val="single" w:sz="4" w:space="0" w:color="000000"/>
              <w:bottom w:val="single" w:sz="4" w:space="0" w:color="000000"/>
            </w:tcBorders>
            <w:vAlign w:val="center"/>
          </w:tcPr>
          <w:p w:rsidR="00EF5A03" w:rsidRPr="00A35E6C" w:rsidRDefault="00EF5A03" w:rsidP="004B7012">
            <w:pPr>
              <w:jc w:val="both"/>
              <w:rPr>
                <w:rFonts w:cs="Arial"/>
                <w:color w:val="000000"/>
                <w:lang w:eastAsia="zh-CN"/>
              </w:rPr>
            </w:pPr>
            <w:r w:rsidRPr="00A35E6C">
              <w:rPr>
                <w:rFonts w:cs="Arial" w:hint="eastAsia"/>
                <w:color w:val="000000"/>
                <w:lang w:eastAsia="zh-CN"/>
              </w:rPr>
              <w:t>资金前端控制，全天控制金额，单位为百万元</w:t>
            </w:r>
          </w:p>
        </w:tc>
        <w:tc>
          <w:tcPr>
            <w:tcW w:w="0" w:type="auto"/>
            <w:tcBorders>
              <w:top w:val="single" w:sz="4" w:space="0" w:color="000000"/>
              <w:left w:val="single" w:sz="4" w:space="0" w:color="000000"/>
              <w:bottom w:val="single" w:sz="4" w:space="0" w:color="000000"/>
              <w:right w:val="single" w:sz="4" w:space="0" w:color="000000"/>
            </w:tcBorders>
          </w:tcPr>
          <w:p w:rsidR="00EF5A03" w:rsidRPr="00A35E6C" w:rsidRDefault="00EF5A03" w:rsidP="004B7012">
            <w:pPr>
              <w:snapToGrid w:val="0"/>
              <w:jc w:val="both"/>
              <w:rPr>
                <w:rFonts w:cs="Arial"/>
                <w:color w:val="000000"/>
                <w:lang w:eastAsia="zh-CN"/>
              </w:rPr>
            </w:pPr>
            <w:r w:rsidRPr="00A35E6C">
              <w:rPr>
                <w:rFonts w:cs="Arial" w:hint="eastAsia"/>
                <w:color w:val="000000"/>
                <w:lang w:eastAsia="zh-CN"/>
              </w:rPr>
              <w:t>N8</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Pr="00172E25"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参与方个数，后接重复组，依次包含发起方的申报交易单元号</w:t>
            </w:r>
            <w:r>
              <w:rPr>
                <w:rFonts w:cs="Arial"/>
                <w:color w:val="000000"/>
                <w:lang w:eastAsia="zh-CN"/>
              </w:rPr>
              <w:t xml:space="preserve">, </w:t>
            </w:r>
            <w:r>
              <w:rPr>
                <w:rFonts w:cs="Arial" w:hint="eastAsia"/>
                <w:color w:val="000000"/>
                <w:lang w:eastAsia="zh-CN"/>
              </w:rPr>
              <w:t>取值为</w:t>
            </w:r>
            <w:r>
              <w:rPr>
                <w:rFonts w:cs="Arial" w:hint="eastAsia"/>
                <w:color w:val="000000"/>
                <w:lang w:eastAsia="zh-CN"/>
              </w:rPr>
              <w:t>1</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A35E6C" w:rsidRDefault="00EF5A03" w:rsidP="004B7012">
            <w:pPr>
              <w:snapToGrid w:val="0"/>
              <w:jc w:val="both"/>
              <w:rPr>
                <w:rFonts w:cs="Arial"/>
                <w:color w:val="000000"/>
                <w:lang w:eastAsia="zh-CN"/>
              </w:rPr>
            </w:pPr>
            <w:r w:rsidRPr="00A35E6C">
              <w:rPr>
                <w:rFonts w:cs="Arial"/>
                <w:color w:val="000000"/>
              </w:rPr>
              <w:t>448</w:t>
            </w:r>
          </w:p>
        </w:tc>
        <w:tc>
          <w:tcPr>
            <w:tcW w:w="0" w:type="auto"/>
            <w:tcBorders>
              <w:top w:val="single" w:sz="4" w:space="0" w:color="000000"/>
              <w:left w:val="single" w:sz="4" w:space="0" w:color="auto"/>
              <w:bottom w:val="single" w:sz="4" w:space="0" w:color="000000"/>
            </w:tcBorders>
          </w:tcPr>
          <w:p w:rsidR="00EF5A03" w:rsidRPr="00A35E6C" w:rsidRDefault="00EF5A03" w:rsidP="004B7012">
            <w:pPr>
              <w:snapToGrid w:val="0"/>
              <w:jc w:val="both"/>
              <w:rPr>
                <w:rFonts w:cs="Arial"/>
                <w:color w:val="000000"/>
                <w:lang w:eastAsia="zh-CN"/>
              </w:rPr>
            </w:pPr>
            <w:r w:rsidRPr="00A35E6C">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A35E6C" w:rsidRDefault="00EF5A03" w:rsidP="004B7012">
            <w:pPr>
              <w:jc w:val="both"/>
              <w:rPr>
                <w:rFonts w:cs="Arial"/>
                <w:color w:val="000000"/>
                <w:lang w:eastAsia="zh-CN"/>
              </w:rPr>
            </w:pPr>
            <w:r w:rsidRPr="00A35E6C">
              <w:rPr>
                <w:rFonts w:cs="Arial" w:hint="eastAsia"/>
                <w:color w:val="000000"/>
                <w:lang w:eastAsia="zh-CN"/>
              </w:rPr>
              <w:t>控制</w:t>
            </w:r>
            <w:r w:rsidRPr="00A35E6C">
              <w:rPr>
                <w:rFonts w:cs="Arial"/>
                <w:color w:val="000000"/>
                <w:lang w:eastAsia="zh-CN"/>
              </w:rPr>
              <w:t>PBU</w:t>
            </w:r>
            <w:r w:rsidRPr="00A35E6C">
              <w:rPr>
                <w:rFonts w:cs="Arial" w:hint="eastAsia"/>
                <w:color w:val="000000"/>
                <w:lang w:eastAsia="zh-CN"/>
              </w:rPr>
              <w:t>代码，填写</w:t>
            </w:r>
            <w:r w:rsidRPr="00A35E6C">
              <w:rPr>
                <w:rFonts w:cs="Arial"/>
                <w:color w:val="000000"/>
                <w:lang w:eastAsia="zh-CN"/>
              </w:rPr>
              <w:t>5</w:t>
            </w:r>
            <w:r w:rsidRPr="00A35E6C">
              <w:rPr>
                <w:rFonts w:cs="Arial" w:hint="eastAsia"/>
                <w:color w:val="000000"/>
                <w:lang w:eastAsia="zh-CN"/>
              </w:rPr>
              <w:t>位交易单元号。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A35E6C" w:rsidRDefault="00EF5A03" w:rsidP="004B7012">
            <w:pPr>
              <w:snapToGrid w:val="0"/>
              <w:jc w:val="both"/>
              <w:rPr>
                <w:rFonts w:cs="Arial"/>
                <w:color w:val="000000"/>
                <w:lang w:eastAsia="zh-CN"/>
              </w:rPr>
            </w:pPr>
            <w:r w:rsidRPr="00A35E6C">
              <w:rPr>
                <w:rFonts w:cs="Arial"/>
                <w:color w:val="000000"/>
                <w:lang w:eastAsia="zh-CN"/>
              </w:rPr>
              <w:t>C</w:t>
            </w:r>
            <w:r w:rsidRPr="00A35E6C">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172E25" w:rsidRDefault="00EF5A03" w:rsidP="004B7012">
            <w:pPr>
              <w:jc w:val="both"/>
              <w:rPr>
                <w:rFonts w:cs="Arial"/>
                <w:color w:val="000000"/>
                <w:lang w:eastAsia="zh-CN"/>
              </w:rPr>
            </w:pPr>
            <w:r>
              <w:rPr>
                <w:rFonts w:cs="Arial" w:hint="eastAsia"/>
                <w:color w:val="000000"/>
              </w:rPr>
              <w:t>取</w:t>
            </w:r>
            <w:r>
              <w:rPr>
                <w:rFonts w:cs="Arial"/>
                <w:color w:val="000000"/>
                <w:lang w:eastAsia="zh-CN"/>
              </w:rPr>
              <w:t>1</w:t>
            </w:r>
            <w:r>
              <w:rPr>
                <w:rFonts w:cs="Arial" w:hint="eastAsia"/>
                <w:color w:val="000000"/>
              </w:rPr>
              <w:t>，表示当前</w:t>
            </w:r>
            <w:r>
              <w:rPr>
                <w:rFonts w:cs="Arial"/>
                <w:color w:val="000000"/>
              </w:rPr>
              <w:t>PartyID</w:t>
            </w:r>
            <w:r>
              <w:rPr>
                <w:rFonts w:cs="Arial" w:hint="eastAsia"/>
                <w:color w:val="000000"/>
              </w:rPr>
              <w:t>的取值为</w:t>
            </w:r>
            <w:r>
              <w:rPr>
                <w:rFonts w:cs="Arial"/>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lastRenderedPageBreak/>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r>
              <w:rPr>
                <w:rFonts w:cs="Arial" w:hint="eastAsia"/>
                <w:color w:val="000000"/>
                <w:lang w:eastAsia="zh-CN"/>
              </w:rPr>
              <w:t>，暂不启用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2D2CE4">
      <w:pPr>
        <w:pStyle w:val="2"/>
        <w:rPr>
          <w:bCs w:val="0"/>
        </w:rPr>
      </w:pPr>
      <w:bookmarkStart w:id="250" w:name="_Toc505245166"/>
      <w:bookmarkStart w:id="251" w:name="_Toc526945888"/>
      <w:r w:rsidRPr="00507B83">
        <w:rPr>
          <w:bCs w:val="0"/>
          <w:lang w:eastAsia="zh-CN"/>
        </w:rPr>
        <w:t>申报</w:t>
      </w:r>
      <w:r>
        <w:rPr>
          <w:rFonts w:hint="eastAsia"/>
          <w:bCs w:val="0"/>
          <w:lang w:eastAsia="zh-CN"/>
        </w:rPr>
        <w:t>响应消息</w:t>
      </w:r>
      <w:bookmarkEnd w:id="250"/>
      <w:bookmarkEnd w:id="251"/>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color w:val="FF0000"/>
                <w:shd w:val="clear" w:color="auto" w:fill="FFFF00"/>
                <w:lang w:val="en-US" w:eastAsia="zh-CN"/>
              </w:rPr>
            </w:pPr>
            <w:r>
              <w:t>每一个申报记录有一个对应的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eastAsia="zh-CN"/>
              </w:rPr>
            </w:pPr>
            <w:r>
              <w:rPr>
                <w:rFonts w:hint="eastAsia"/>
                <w:b/>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r>
              <w:rPr>
                <w:rFonts w:cs="Arial" w:hint="cs"/>
                <w:color w:val="000000"/>
                <w:lang w:val="en-US"/>
              </w:rPr>
              <w:t>3</w:t>
            </w:r>
            <w:r>
              <w:rPr>
                <w:rFonts w:cs="Arial"/>
                <w:color w:val="000000"/>
                <w:lang w:val="en-US"/>
              </w:rPr>
              <w:t>5</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Pr>
                <w:rFonts w:cs="Arial" w:hint="eastAsia"/>
                <w:color w:val="000000"/>
                <w:lang w:val="en-US"/>
              </w:rPr>
              <w:t>：</w:t>
            </w:r>
            <w:r w:rsidRPr="009C551A">
              <w:rPr>
                <w:rFonts w:cs="Arial"/>
                <w:color w:val="000000"/>
                <w:lang w:val="en-US" w:eastAsia="zh-CN"/>
              </w:rPr>
              <w:t>U010</w:t>
            </w:r>
            <w:r w:rsidRPr="009C551A">
              <w:rPr>
                <w:rFonts w:cs="Arial"/>
                <w:color w:val="000000"/>
                <w:lang w:val="en-US"/>
              </w:rPr>
              <w:t>=</w:t>
            </w:r>
            <w:r w:rsidRPr="009C551A">
              <w:rPr>
                <w:rFonts w:cs="Arial" w:hint="eastAsia"/>
                <w:color w:val="000000"/>
                <w:lang w:val="en-US" w:eastAsia="zh-CN"/>
              </w:rPr>
              <w:t>资金前端控制</w:t>
            </w:r>
            <w:r w:rsidRPr="009C551A">
              <w:rPr>
                <w:rFonts w:cs="Arial" w:hint="eastAsia"/>
                <w:color w:val="000000"/>
                <w:lang w:val="en-US"/>
              </w:rPr>
              <w:t>响应</w:t>
            </w:r>
          </w:p>
        </w:tc>
        <w:tc>
          <w:tcPr>
            <w:tcW w:w="987" w:type="dxa"/>
            <w:tcBorders>
              <w:top w:val="single" w:sz="4" w:space="0" w:color="000000"/>
              <w:left w:val="single" w:sz="4" w:space="0" w:color="000000"/>
              <w:bottom w:val="single" w:sz="4" w:space="0" w:color="000000"/>
              <w:right w:val="single" w:sz="4" w:space="0" w:color="000000"/>
            </w:tcBorders>
          </w:tcPr>
          <w:p w:rsidR="00EF5A03" w:rsidRPr="009C551A" w:rsidRDefault="00EF5A03" w:rsidP="004B7012">
            <w:pPr>
              <w:jc w:val="both"/>
              <w:rPr>
                <w:rFonts w:cs="Arial"/>
                <w:color w:val="000000"/>
                <w:lang w:val="en-US" w:eastAsia="zh-CN"/>
              </w:rPr>
            </w:pPr>
            <w:r>
              <w:rPr>
                <w:rFonts w:cs="Arial" w:hint="eastAsia"/>
                <w:color w:val="000000"/>
                <w:lang w:val="en-US" w:eastAsia="zh-CN"/>
              </w:rPr>
              <w:t>C</w:t>
            </w:r>
            <w:r>
              <w:rPr>
                <w:rFonts w:cs="Arial"/>
                <w:color w:val="000000"/>
                <w:lang w:val="en-US" w:eastAsia="zh-CN"/>
              </w:rPr>
              <w:t>4</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w:t>
            </w:r>
            <w:r>
              <w:rPr>
                <w:rFonts w:cs="Arial" w:hint="eastAsia"/>
                <w:color w:val="000000"/>
                <w:lang w:eastAsia="zh-CN"/>
              </w:rPr>
              <w:t>6</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当前订单执行类型，取值有：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eastAsia="zh-CN"/>
              </w:rPr>
              <w:t>48</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hint="eastAsia"/>
                <w:color w:val="000000"/>
                <w:lang w:eastAsia="zh-CN"/>
              </w:rPr>
              <w:t>申报</w:t>
            </w:r>
            <w:r>
              <w:rPr>
                <w:rFonts w:cs="Arial"/>
                <w:color w:val="000000"/>
                <w:lang w:eastAsia="zh-CN"/>
              </w:rPr>
              <w:t>代码</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60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eastAsia="zh-CN"/>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Default="00EF5A03" w:rsidP="004B7012">
            <w:pPr>
              <w:snapToGrid w:val="0"/>
              <w:jc w:val="both"/>
              <w:rPr>
                <w:rFonts w:cs="Arial"/>
                <w:color w:val="000000"/>
                <w:lang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对于申报响应，为</w:t>
            </w:r>
            <w:r>
              <w:rPr>
                <w:rFonts w:cs="Arial" w:hint="eastAsia"/>
                <w:color w:val="000000"/>
                <w:lang w:val="en-US" w:eastAsia="zh-CN"/>
              </w:rPr>
              <w:t>申报</w:t>
            </w:r>
            <w:r w:rsidRPr="00F852EA">
              <w:rPr>
                <w:rFonts w:cs="Arial"/>
                <w:color w:val="000000"/>
                <w:lang w:val="en-US"/>
              </w:rPr>
              <w:t>错误信息，供柜台系统读取错误信息，进行错误处理。</w:t>
            </w:r>
            <w:r>
              <w:rPr>
                <w:rFonts w:cs="Arial" w:hint="eastAsia"/>
                <w:color w:val="000000"/>
                <w:lang w:val="en-US" w:eastAsia="zh-CN"/>
              </w:rPr>
              <w:t>申报</w:t>
            </w:r>
            <w:r>
              <w:rPr>
                <w:rFonts w:cs="Arial"/>
                <w:color w:val="000000"/>
                <w:lang w:val="en-US"/>
              </w:rPr>
              <w:t>成功时，该字段取值</w:t>
            </w:r>
            <w:r>
              <w:rPr>
                <w:rFonts w:cs="Arial" w:hint="eastAsia"/>
                <w:color w:val="000000"/>
                <w:lang w:val="en-US" w:eastAsia="zh-CN"/>
              </w:rPr>
              <w:t>为空。申报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r w:rsidR="00EF5A03" w:rsidRPr="00B921CF" w:rsidTr="004B7012">
        <w:tc>
          <w:tcPr>
            <w:tcW w:w="517" w:type="dxa"/>
            <w:tcBorders>
              <w:top w:val="single" w:sz="4" w:space="0" w:color="000000"/>
              <w:left w:val="single" w:sz="4" w:space="0" w:color="000000"/>
              <w:bottom w:val="single" w:sz="4" w:space="0" w:color="000000"/>
            </w:tcBorders>
            <w:vAlign w:val="center"/>
          </w:tcPr>
          <w:p w:rsidR="00EF5A03" w:rsidRPr="00B921CF" w:rsidRDefault="00EF5A03" w:rsidP="004B7012">
            <w:pPr>
              <w:jc w:val="center"/>
              <w:rPr>
                <w:rFonts w:cs="Arial"/>
              </w:rPr>
            </w:pPr>
            <w:r w:rsidRPr="00B921CF">
              <w:rPr>
                <w:rFonts w:cs="Arial"/>
                <w:color w:val="000000"/>
                <w:lang w:eastAsia="zh-CN"/>
              </w:rPr>
              <w:t>58</w:t>
            </w:r>
          </w:p>
        </w:tc>
        <w:tc>
          <w:tcPr>
            <w:tcW w:w="1137" w:type="dxa"/>
            <w:tcBorders>
              <w:top w:val="single" w:sz="4" w:space="0" w:color="000000"/>
              <w:left w:val="single" w:sz="4" w:space="0" w:color="000000"/>
              <w:bottom w:val="single" w:sz="4" w:space="0" w:color="000000"/>
            </w:tcBorders>
            <w:vAlign w:val="center"/>
          </w:tcPr>
          <w:p w:rsidR="00EF5A03" w:rsidRPr="00B921CF" w:rsidRDefault="00EF5A03" w:rsidP="004B7012">
            <w:pPr>
              <w:jc w:val="both"/>
              <w:rPr>
                <w:rFonts w:cs="Arial"/>
              </w:rPr>
            </w:pPr>
            <w:r w:rsidRPr="00B921CF">
              <w:rPr>
                <w:rFonts w:cs="Arial"/>
                <w:color w:val="000000"/>
                <w:lang w:eastAsia="zh-CN"/>
              </w:rPr>
              <w:t>Text</w:t>
            </w:r>
          </w:p>
        </w:tc>
        <w:tc>
          <w:tcPr>
            <w:tcW w:w="5795" w:type="dxa"/>
            <w:tcBorders>
              <w:top w:val="single" w:sz="4" w:space="0" w:color="000000"/>
              <w:left w:val="single" w:sz="4" w:space="0" w:color="000000"/>
              <w:bottom w:val="single" w:sz="4" w:space="0" w:color="000000"/>
            </w:tcBorders>
            <w:vAlign w:val="center"/>
          </w:tcPr>
          <w:p w:rsidR="00EF5A03" w:rsidRPr="00B921CF" w:rsidRDefault="00EF5A03" w:rsidP="004B7012">
            <w:pPr>
              <w:jc w:val="both"/>
              <w:rPr>
                <w:rFonts w:cs="Arial"/>
                <w:lang w:eastAsia="zh-CN"/>
              </w:rPr>
            </w:pPr>
            <w:r w:rsidRPr="00B921CF">
              <w:rPr>
                <w:rFonts w:cs="Arial"/>
                <w:color w:val="000000"/>
                <w:lang w:eastAsia="zh-CN"/>
              </w:rPr>
              <w:t>备注</w:t>
            </w:r>
          </w:p>
        </w:tc>
        <w:tc>
          <w:tcPr>
            <w:tcW w:w="987" w:type="dxa"/>
            <w:tcBorders>
              <w:top w:val="single" w:sz="4" w:space="0" w:color="000000"/>
              <w:left w:val="single" w:sz="4" w:space="0" w:color="000000"/>
              <w:bottom w:val="single" w:sz="4" w:space="0" w:color="000000"/>
              <w:right w:val="single" w:sz="4" w:space="0" w:color="000000"/>
            </w:tcBorders>
          </w:tcPr>
          <w:p w:rsidR="00EF5A03" w:rsidRPr="00B921CF" w:rsidRDefault="00EF5A03" w:rsidP="004B7012">
            <w:pPr>
              <w:jc w:val="both"/>
              <w:rPr>
                <w:rFonts w:cs="Arial"/>
              </w:rPr>
            </w:pPr>
            <w:r w:rsidRPr="00B921CF">
              <w:rPr>
                <w:rFonts w:cs="Arial"/>
                <w:color w:val="000000"/>
                <w:lang w:eastAsia="zh-CN"/>
              </w:rPr>
              <w:t>C</w:t>
            </w:r>
            <w:r w:rsidRPr="00B921CF">
              <w:rPr>
                <w:rFonts w:cs="Arial" w:hint="eastAsia"/>
                <w:color w:val="000000"/>
                <w:lang w:eastAsia="zh-CN"/>
              </w:rPr>
              <w:t>50</w:t>
            </w:r>
          </w:p>
        </w:tc>
      </w:tr>
    </w:tbl>
    <w:p w:rsidR="00EF5A03" w:rsidRDefault="00EF5A03" w:rsidP="00EF5A03">
      <w:pPr>
        <w:rPr>
          <w:lang w:eastAsia="zh-CN"/>
        </w:rPr>
      </w:pPr>
    </w:p>
    <w:p w:rsidR="00EF5A03" w:rsidRPr="00A20CCB" w:rsidRDefault="00EF5A03" w:rsidP="00EF5A03">
      <w:pPr>
        <w:rPr>
          <w:lang w:eastAsia="zh-CN"/>
        </w:rPr>
      </w:pPr>
    </w:p>
    <w:p w:rsidR="00EF5A03" w:rsidRPr="000961FB" w:rsidRDefault="00EF5A03" w:rsidP="00EF5A03">
      <w:pPr>
        <w:rPr>
          <w:lang w:eastAsia="zh-CN"/>
        </w:rPr>
      </w:pPr>
    </w:p>
    <w:p w:rsidR="004B7012" w:rsidRDefault="004B7012" w:rsidP="002D2CE4">
      <w:pPr>
        <w:pStyle w:val="1"/>
        <w:rPr>
          <w:rFonts w:ascii="宋体" w:hAnsi="宋体" w:cs="Arial"/>
          <w:lang w:val="en-US" w:eastAsia="zh-CN"/>
        </w:rPr>
      </w:pPr>
      <w:bookmarkStart w:id="252" w:name="_Toc494285735"/>
      <w:bookmarkStart w:id="253" w:name="_Toc526945889"/>
      <w:bookmarkStart w:id="254" w:name="_Toc359568008"/>
      <w:r>
        <w:rPr>
          <w:rFonts w:ascii="宋体" w:hAnsi="宋体" w:cs="Arial" w:hint="eastAsia"/>
          <w:lang w:val="en-US" w:eastAsia="zh-CN"/>
        </w:rPr>
        <w:lastRenderedPageBreak/>
        <w:t>密码服务（中登身份认证服务）消息规范</w:t>
      </w:r>
      <w:bookmarkEnd w:id="252"/>
      <w:bookmarkEnd w:id="253"/>
    </w:p>
    <w:p w:rsidR="004B7012" w:rsidRDefault="004B7012" w:rsidP="002D2CE4">
      <w:pPr>
        <w:pStyle w:val="2"/>
        <w:numPr>
          <w:ilvl w:val="1"/>
          <w:numId w:val="35"/>
        </w:numPr>
        <w:rPr>
          <w:rStyle w:val="2ChapterXXStatementh22Header2l2Level2HeadheaChar"/>
          <w:lang w:eastAsia="zh-CN"/>
        </w:rPr>
      </w:pPr>
      <w:bookmarkStart w:id="255" w:name="_Toc494285736"/>
      <w:bookmarkStart w:id="256" w:name="_Toc526945890"/>
      <w:r>
        <w:rPr>
          <w:rFonts w:ascii="宋体" w:hAnsi="宋体" w:cs="Arial" w:hint="eastAsia"/>
          <w:lang w:val="en-US" w:eastAsia="zh-CN"/>
        </w:rPr>
        <w:t>密码服务（中登身份认证服务）</w:t>
      </w:r>
      <w:r>
        <w:rPr>
          <w:rStyle w:val="2ChapterXXStatementh22Header2l2Level2HeadheaChar"/>
          <w:b/>
          <w:bCs/>
          <w:lang w:eastAsia="zh-CN"/>
        </w:rPr>
        <w:t>消息流程图</w:t>
      </w:r>
      <w:bookmarkEnd w:id="255"/>
      <w:bookmarkEnd w:id="256"/>
    </w:p>
    <w:p w:rsidR="004B7012" w:rsidRDefault="004B7012" w:rsidP="004B7012">
      <w:r>
        <w:rPr>
          <w:rFonts w:hint="eastAsia"/>
          <w:lang w:eastAsia="zh-CN"/>
        </w:rPr>
        <w:t>根据业务规则，市场投资者可以</w:t>
      </w:r>
      <w:r>
        <w:rPr>
          <w:rFonts w:hint="eastAsia"/>
        </w:rPr>
        <w:t>进行</w:t>
      </w:r>
      <w:r>
        <w:rPr>
          <w:rFonts w:hint="eastAsia"/>
          <w:lang w:eastAsia="zh-CN"/>
        </w:rPr>
        <w:t>身份认证业务申报</w:t>
      </w:r>
      <w:r>
        <w:rPr>
          <w:rFonts w:hint="eastAsia"/>
        </w:rPr>
        <w:t>，</w:t>
      </w:r>
      <w:r>
        <w:rPr>
          <w:rFonts w:hint="eastAsia"/>
          <w:lang w:eastAsia="zh-CN"/>
        </w:rPr>
        <w:t>交易所实时反馈申报确认。</w:t>
      </w:r>
    </w:p>
    <w:p w:rsidR="004B7012" w:rsidRDefault="004B7012" w:rsidP="004B7012">
      <w:pPr>
        <w:rPr>
          <w:lang w:val="en-US" w:eastAsia="zh-CN"/>
        </w:rPr>
      </w:pPr>
      <w:r>
        <w:rPr>
          <w:rFonts w:hint="eastAsia"/>
          <w:lang w:eastAsia="zh-CN"/>
        </w:rPr>
        <w:t>下图描述了消息通信流程。</w:t>
      </w:r>
    </w:p>
    <w:p w:rsidR="004B7012" w:rsidRDefault="004B7012" w:rsidP="004B7012">
      <w:pPr>
        <w:jc w:val="center"/>
        <w:rPr>
          <w:lang w:val="en-US" w:eastAsia="zh-CN"/>
        </w:rPr>
      </w:pPr>
    </w:p>
    <w:p w:rsidR="004B7012" w:rsidRDefault="004B7012" w:rsidP="004B7012">
      <w:pPr>
        <w:rPr>
          <w:lang w:eastAsia="zh-CN"/>
        </w:rPr>
      </w:pPr>
      <w:r>
        <w:object w:dxaOrig="4552" w:dyaOrig="2058">
          <v:shape id="_x0000_i1026" type="#_x0000_t75" style="width:399.75pt;height:180pt" o:ole="">
            <v:imagedata r:id="rId36" o:title=""/>
          </v:shape>
          <o:OLEObject Type="Embed" ProgID="Visio.Drawing.11" ShapeID="_x0000_i1026" DrawAspect="Content" ObjectID="_1601982684" r:id="rId37"/>
        </w:object>
      </w:r>
    </w:p>
    <w:p w:rsidR="004B7012" w:rsidRDefault="004B7012" w:rsidP="004B7012">
      <w:pPr>
        <w:rPr>
          <w:lang w:eastAsia="zh-CN"/>
        </w:rPr>
      </w:pPr>
    </w:p>
    <w:p w:rsidR="004B7012" w:rsidRDefault="004B7012" w:rsidP="002D2CE4">
      <w:pPr>
        <w:pStyle w:val="2"/>
        <w:numPr>
          <w:ilvl w:val="1"/>
          <w:numId w:val="35"/>
        </w:numPr>
        <w:rPr>
          <w:b w:val="0"/>
        </w:rPr>
      </w:pPr>
      <w:bookmarkStart w:id="257" w:name="_Toc494285737"/>
      <w:bookmarkStart w:id="258" w:name="_Toc526945891"/>
      <w:r>
        <w:rPr>
          <w:rStyle w:val="2ChapterXXStatementh22Header2l2Level2HeadheaChar"/>
          <w:rFonts w:hint="cs"/>
          <w:b/>
          <w:bCs/>
        </w:rPr>
        <w:t>申报</w:t>
      </w:r>
      <w:r>
        <w:rPr>
          <w:rStyle w:val="2ChapterXXStatementh22Header2l2Level2HeadheaChar"/>
          <w:b/>
          <w:bCs/>
          <w:lang w:eastAsia="zh-CN"/>
        </w:rPr>
        <w:t>消息</w:t>
      </w:r>
      <w:bookmarkEnd w:id="257"/>
      <w:bookmarkEnd w:id="258"/>
    </w:p>
    <w:tbl>
      <w:tblPr>
        <w:tblW w:w="0" w:type="auto"/>
        <w:tblInd w:w="-5" w:type="dxa"/>
        <w:tblLayout w:type="fixed"/>
        <w:tblLook w:val="04A0"/>
      </w:tblPr>
      <w:tblGrid>
        <w:gridCol w:w="4839"/>
        <w:gridCol w:w="3699"/>
      </w:tblGrid>
      <w:tr w:rsidR="004B7012" w:rsidTr="004B7012">
        <w:trPr>
          <w:tblHeader/>
        </w:trPr>
        <w:tc>
          <w:tcPr>
            <w:tcW w:w="4839" w:type="dxa"/>
            <w:tcBorders>
              <w:top w:val="single" w:sz="4" w:space="0" w:color="000000"/>
              <w:left w:val="single" w:sz="4" w:space="0" w:color="000000"/>
              <w:bottom w:val="single" w:sz="4" w:space="0" w:color="000000"/>
              <w:right w:val="nil"/>
            </w:tcBorders>
            <w:shd w:val="clear" w:color="auto" w:fill="E0E0E0"/>
            <w:hideMark/>
          </w:tcPr>
          <w:p w:rsidR="004B7012" w:rsidRDefault="004B7012" w:rsidP="004B7012">
            <w:pPr>
              <w:pStyle w:val="WinDescr"/>
              <w:snapToGrid w:val="0"/>
              <w:rPr>
                <w:b/>
                <w:kern w:val="2"/>
                <w:lang w:eastAsia="zh-CN"/>
              </w:rPr>
            </w:pPr>
            <w:r>
              <w:rPr>
                <w:b/>
                <w:kern w:val="2"/>
                <w:lang w:eastAsia="zh-CN"/>
              </w:rPr>
              <w:t>Password Service(</w:t>
            </w:r>
            <w:r>
              <w:rPr>
                <w:rFonts w:cs="Arial"/>
                <w:b/>
                <w:color w:val="000000"/>
                <w:kern w:val="2"/>
                <w:lang w:eastAsia="zh-CN"/>
              </w:rPr>
              <w:t>reqtext</w:t>
            </w:r>
            <w:r>
              <w:rPr>
                <w:b/>
                <w:kern w:val="2"/>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hideMark/>
          </w:tcPr>
          <w:p w:rsidR="004B7012" w:rsidRDefault="004B7012" w:rsidP="004B7012">
            <w:pPr>
              <w:pStyle w:val="WinDescr"/>
              <w:snapToGrid w:val="0"/>
              <w:rPr>
                <w:b/>
                <w:kern w:val="2"/>
                <w:lang w:eastAsia="zh-CN"/>
              </w:rPr>
            </w:pPr>
            <w:r>
              <w:rPr>
                <w:rFonts w:hint="eastAsia"/>
                <w:b/>
                <w:kern w:val="2"/>
              </w:rPr>
              <w:t>申报</w:t>
            </w:r>
            <w:r>
              <w:rPr>
                <w:rFonts w:hint="eastAsia"/>
                <w:b/>
                <w:kern w:val="2"/>
                <w:lang w:eastAsia="zh-CN"/>
              </w:rPr>
              <w:t>消息</w:t>
            </w:r>
          </w:p>
        </w:tc>
      </w:tr>
      <w:tr w:rsidR="004B7012" w:rsidTr="004B7012">
        <w:tc>
          <w:tcPr>
            <w:tcW w:w="8538" w:type="dxa"/>
            <w:gridSpan w:val="2"/>
            <w:tcBorders>
              <w:top w:val="single" w:sz="4" w:space="0" w:color="000000"/>
              <w:left w:val="single" w:sz="4" w:space="0" w:color="000000"/>
              <w:bottom w:val="single" w:sz="4" w:space="0" w:color="000000"/>
              <w:right w:val="single" w:sz="4" w:space="0" w:color="000000"/>
            </w:tcBorders>
            <w:hideMark/>
          </w:tcPr>
          <w:p w:rsidR="004B7012" w:rsidRDefault="004B7012" w:rsidP="004B7012">
            <w:pPr>
              <w:pStyle w:val="WinDescr"/>
              <w:snapToGrid w:val="0"/>
              <w:rPr>
                <w:b/>
                <w:kern w:val="2"/>
              </w:rPr>
            </w:pPr>
            <w:r>
              <w:rPr>
                <w:rFonts w:hint="eastAsia"/>
                <w:b/>
                <w:kern w:val="2"/>
              </w:rPr>
              <w:t>描述：</w:t>
            </w:r>
          </w:p>
          <w:p w:rsidR="004B7012" w:rsidRDefault="004B7012" w:rsidP="004B7012">
            <w:pPr>
              <w:pStyle w:val="WinDescrLeft"/>
              <w:rPr>
                <w:rFonts w:cs="Arial"/>
                <w:kern w:val="2"/>
                <w:lang w:eastAsia="zh-CN"/>
              </w:rPr>
            </w:pPr>
            <w:r>
              <w:rPr>
                <w:rFonts w:hint="eastAsia"/>
                <w:bCs/>
                <w:kern w:val="2"/>
                <w:lang w:eastAsia="zh-CN"/>
              </w:rPr>
              <w:t>请求及响应接口表中的</w:t>
            </w:r>
            <w:r>
              <w:rPr>
                <w:bCs/>
                <w:kern w:val="2"/>
                <w:lang w:eastAsia="zh-CN"/>
              </w:rPr>
              <w:t>reqtext</w:t>
            </w:r>
            <w:r>
              <w:rPr>
                <w:rFonts w:hint="eastAsia"/>
                <w:bCs/>
                <w:kern w:val="2"/>
                <w:lang w:eastAsia="zh-CN"/>
              </w:rPr>
              <w:t>字段数据。</w:t>
            </w:r>
          </w:p>
          <w:p w:rsidR="004B7012" w:rsidRDefault="004B7012" w:rsidP="004B7012">
            <w:pPr>
              <w:pStyle w:val="WinDescrLeft"/>
              <w:rPr>
                <w:bCs/>
                <w:kern w:val="2"/>
                <w:lang w:eastAsia="zh-CN"/>
              </w:rPr>
            </w:pPr>
            <w:r>
              <w:rPr>
                <w:rFonts w:cs="Arial" w:hint="eastAsia"/>
                <w:kern w:val="2"/>
              </w:rPr>
              <w:t>市场参与者</w:t>
            </w:r>
            <w:r>
              <w:rPr>
                <w:rFonts w:hint="eastAsia"/>
                <w:bCs/>
                <w:kern w:val="2"/>
                <w:lang w:eastAsia="zh-CN"/>
              </w:rPr>
              <w:t>使用</w:t>
            </w:r>
            <w:r>
              <w:rPr>
                <w:bCs/>
                <w:kern w:val="2"/>
                <w:lang w:eastAsia="zh-CN"/>
              </w:rPr>
              <w:t>U006</w:t>
            </w:r>
            <w:r>
              <w:rPr>
                <w:rFonts w:hint="eastAsia"/>
                <w:bCs/>
                <w:kern w:val="2"/>
                <w:lang w:eastAsia="zh-CN"/>
              </w:rPr>
              <w:t>消息进行身份认证消息申报</w:t>
            </w:r>
            <w:r>
              <w:rPr>
                <w:bCs/>
                <w:kern w:val="2"/>
                <w:lang w:eastAsia="zh-CN"/>
              </w:rPr>
              <w:t>PWS</w:t>
            </w:r>
            <w:r>
              <w:rPr>
                <w:rFonts w:hint="eastAsia"/>
                <w:bCs/>
                <w:kern w:val="2"/>
                <w:lang w:eastAsia="zh-CN"/>
              </w:rPr>
              <w:t>。</w:t>
            </w:r>
          </w:p>
        </w:tc>
      </w:tr>
    </w:tbl>
    <w:p w:rsidR="004B7012" w:rsidRDefault="004B7012" w:rsidP="004B7012">
      <w:pPr>
        <w:rPr>
          <w:lang w:eastAsia="zh-CN"/>
        </w:rPr>
      </w:pPr>
    </w:p>
    <w:tbl>
      <w:tblPr>
        <w:tblW w:w="0" w:type="auto"/>
        <w:tblInd w:w="-5" w:type="dxa"/>
        <w:tblCellMar>
          <w:left w:w="57" w:type="dxa"/>
          <w:right w:w="57" w:type="dxa"/>
        </w:tblCellMar>
        <w:tblLook w:val="04A0"/>
      </w:tblPr>
      <w:tblGrid>
        <w:gridCol w:w="644"/>
        <w:gridCol w:w="656"/>
        <w:gridCol w:w="1452"/>
        <w:gridCol w:w="5179"/>
        <w:gridCol w:w="499"/>
      </w:tblGrid>
      <w:tr w:rsidR="004B7012" w:rsidTr="004B7012">
        <w:tc>
          <w:tcPr>
            <w:tcW w:w="0" w:type="auto"/>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jc w:val="center"/>
              <w:rPr>
                <w:b/>
                <w:kern w:val="2"/>
                <w:lang w:val="en-US"/>
              </w:rPr>
            </w:pPr>
            <w:r>
              <w:rPr>
                <w:rFonts w:hint="eastAsia"/>
                <w:b/>
                <w:kern w:val="2"/>
                <w:lang w:val="en-US" w:eastAsia="zh-CN"/>
              </w:rPr>
              <w:t>标签</w:t>
            </w:r>
          </w:p>
        </w:tc>
        <w:tc>
          <w:tcPr>
            <w:tcW w:w="0" w:type="auto"/>
            <w:gridSpan w:val="2"/>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rPr>
                <w:b/>
                <w:kern w:val="2"/>
                <w:lang w:val="en-US"/>
              </w:rPr>
            </w:pPr>
            <w:r>
              <w:rPr>
                <w:rFonts w:hint="eastAsia"/>
                <w:b/>
                <w:kern w:val="2"/>
                <w:lang w:val="en-US"/>
              </w:rPr>
              <w:t>字段名</w:t>
            </w:r>
          </w:p>
        </w:tc>
        <w:tc>
          <w:tcPr>
            <w:tcW w:w="0" w:type="auto"/>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rPr>
                <w:b/>
                <w:kern w:val="2"/>
                <w:lang w:val="en-US"/>
              </w:rPr>
            </w:pPr>
            <w:r>
              <w:rPr>
                <w:rFonts w:hint="eastAsia"/>
                <w:b/>
                <w:kern w:val="2"/>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4B7012" w:rsidRDefault="004B7012" w:rsidP="004B7012">
            <w:pPr>
              <w:snapToGrid w:val="0"/>
              <w:rPr>
                <w:b/>
                <w:kern w:val="2"/>
                <w:lang w:val="en-US"/>
              </w:rPr>
            </w:pPr>
            <w:r>
              <w:rPr>
                <w:rFonts w:hint="eastAsia"/>
                <w:b/>
                <w:kern w:val="2"/>
                <w:lang w:val="en-US"/>
              </w:rPr>
              <w:t>类型</w:t>
            </w:r>
          </w:p>
        </w:tc>
      </w:tr>
      <w:tr w:rsidR="004B7012" w:rsidTr="004B7012">
        <w:tc>
          <w:tcPr>
            <w:tcW w:w="0" w:type="auto"/>
            <w:tcBorders>
              <w:top w:val="single" w:sz="4" w:space="0" w:color="000000"/>
              <w:left w:val="single" w:sz="4" w:space="0" w:color="000000"/>
              <w:bottom w:val="single" w:sz="4" w:space="0" w:color="000000"/>
              <w:right w:val="nil"/>
            </w:tcBorders>
          </w:tcPr>
          <w:p w:rsidR="004B7012" w:rsidRDefault="004B7012" w:rsidP="004B7012">
            <w:pPr>
              <w:snapToGrid w:val="0"/>
              <w:jc w:val="center"/>
              <w:rPr>
                <w:rFonts w:cs="Arial"/>
                <w:color w:val="000000"/>
                <w:kern w:val="2"/>
                <w:lang w:eastAsia="zh-CN"/>
              </w:rPr>
            </w:pPr>
          </w:p>
        </w:tc>
        <w:tc>
          <w:tcPr>
            <w:tcW w:w="0" w:type="auto"/>
            <w:gridSpan w:val="2"/>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hint="eastAsia"/>
                <w:color w:val="000000"/>
                <w:kern w:val="2"/>
              </w:rPr>
              <w:t>消息头</w:t>
            </w:r>
          </w:p>
        </w:tc>
        <w:tc>
          <w:tcPr>
            <w:tcW w:w="0" w:type="auto"/>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eastAsia="zh-CN"/>
              </w:rPr>
            </w:pPr>
            <w:r>
              <w:rPr>
                <w:rFonts w:cs="Arial"/>
                <w:color w:val="000000"/>
                <w:kern w:val="2"/>
                <w:lang w:eastAsia="zh-CN"/>
              </w:rPr>
              <w:t>MsgType</w:t>
            </w:r>
            <w:r>
              <w:rPr>
                <w:rFonts w:cs="Arial" w:hint="eastAsia"/>
                <w:color w:val="000000"/>
                <w:kern w:val="2"/>
                <w:lang w:eastAsia="zh-CN"/>
              </w:rPr>
              <w:t>取值为：</w:t>
            </w:r>
            <w:r>
              <w:rPr>
                <w:rFonts w:cs="Arial"/>
                <w:color w:val="000000"/>
                <w:kern w:val="2"/>
                <w:lang w:eastAsia="zh-CN"/>
              </w:rPr>
              <w:t>U006=</w:t>
            </w:r>
            <w:r>
              <w:rPr>
                <w:rFonts w:cs="Arial" w:hint="eastAsia"/>
                <w:color w:val="000000"/>
                <w:kern w:val="2"/>
                <w:lang w:eastAsia="zh-CN"/>
              </w:rPr>
              <w:t>密码服务申报</w:t>
            </w:r>
          </w:p>
        </w:tc>
        <w:tc>
          <w:tcPr>
            <w:tcW w:w="0" w:type="auto"/>
            <w:tcBorders>
              <w:top w:val="single" w:sz="4" w:space="0" w:color="000000"/>
              <w:left w:val="single" w:sz="4" w:space="0" w:color="000000"/>
              <w:bottom w:val="single" w:sz="4" w:space="0" w:color="000000"/>
              <w:right w:val="single" w:sz="4" w:space="0" w:color="000000"/>
            </w:tcBorders>
          </w:tcPr>
          <w:p w:rsidR="004B7012" w:rsidRDefault="004B7012" w:rsidP="004B7012">
            <w:pPr>
              <w:snapToGrid w:val="0"/>
              <w:jc w:val="both"/>
              <w:rPr>
                <w:rFonts w:cs="Arial"/>
                <w:color w:val="000000"/>
                <w:kern w:val="2"/>
                <w:lang w:eastAsia="zh-CN"/>
              </w:rPr>
            </w:pPr>
          </w:p>
        </w:tc>
      </w:tr>
      <w:tr w:rsidR="004B7012" w:rsidTr="004B7012">
        <w:tc>
          <w:tcPr>
            <w:tcW w:w="0" w:type="auto"/>
            <w:tcBorders>
              <w:top w:val="single" w:sz="4" w:space="0" w:color="000000"/>
              <w:left w:val="single" w:sz="4" w:space="0" w:color="000000"/>
              <w:bottom w:val="single" w:sz="4" w:space="0" w:color="000000"/>
              <w:right w:val="nil"/>
            </w:tcBorders>
            <w:hideMark/>
          </w:tcPr>
          <w:p w:rsidR="004B7012" w:rsidRDefault="004B7012" w:rsidP="004B7012">
            <w:pPr>
              <w:snapToGrid w:val="0"/>
              <w:jc w:val="center"/>
              <w:rPr>
                <w:rFonts w:cs="Arial"/>
                <w:color w:val="000000"/>
                <w:kern w:val="2"/>
                <w:lang w:eastAsia="zh-CN"/>
              </w:rPr>
            </w:pPr>
            <w:r>
              <w:rPr>
                <w:rFonts w:cs="Arial"/>
                <w:color w:val="000000"/>
                <w:kern w:val="2"/>
                <w:lang w:eastAsia="zh-CN"/>
              </w:rPr>
              <w:t>11</w:t>
            </w:r>
          </w:p>
        </w:tc>
        <w:tc>
          <w:tcPr>
            <w:tcW w:w="0" w:type="auto"/>
            <w:gridSpan w:val="2"/>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ClOrdID</w:t>
            </w:r>
          </w:p>
        </w:tc>
        <w:tc>
          <w:tcPr>
            <w:tcW w:w="0" w:type="auto"/>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hint="eastAsia"/>
                <w:color w:val="000000"/>
                <w:kern w:val="2"/>
                <w:lang w:eastAsia="zh-CN"/>
              </w:rPr>
              <w:t>会员内部编号，指申报会员内部编号。</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C10</w:t>
            </w:r>
          </w:p>
        </w:tc>
      </w:tr>
      <w:tr w:rsidR="004B7012" w:rsidTr="004B7012">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48</w:t>
            </w:r>
          </w:p>
        </w:tc>
        <w:tc>
          <w:tcPr>
            <w:tcW w:w="0" w:type="auto"/>
            <w:gridSpan w:val="2"/>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SecurityID</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hint="eastAsia"/>
                <w:color w:val="000000"/>
                <w:kern w:val="2"/>
                <w:lang w:eastAsia="zh-CN"/>
              </w:rPr>
              <w:t>申报代码，对于中登身份认证密码服务填写</w:t>
            </w:r>
            <w:r>
              <w:rPr>
                <w:rFonts w:cs="Arial"/>
                <w:color w:val="000000"/>
                <w:kern w:val="2"/>
                <w:lang w:eastAsia="zh-CN"/>
              </w:rPr>
              <w:t>79999</w:t>
            </w:r>
            <w:r>
              <w:rPr>
                <w:rFonts w:cs="Arial" w:hint="eastAsia"/>
                <w:color w:val="000000"/>
                <w:kern w:val="2"/>
                <w:lang w:eastAsia="zh-CN"/>
              </w:rPr>
              <w:t>1</w:t>
            </w:r>
            <w:r>
              <w:rPr>
                <w:rFonts w:cs="Arial" w:hint="eastAsia"/>
                <w:color w:val="000000"/>
                <w:kern w:val="2"/>
                <w:lang w:eastAsia="zh-CN"/>
              </w:rPr>
              <w:t>。</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C6</w:t>
            </w:r>
          </w:p>
        </w:tc>
      </w:tr>
      <w:tr w:rsidR="004B7012" w:rsidTr="004B7012">
        <w:tc>
          <w:tcPr>
            <w:tcW w:w="0" w:type="auto"/>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kern w:val="2"/>
              </w:rPr>
              <w:t>8502</w:t>
            </w:r>
          </w:p>
        </w:tc>
        <w:tc>
          <w:tcPr>
            <w:tcW w:w="0" w:type="auto"/>
            <w:gridSpan w:val="2"/>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DesignationInstruction</w:t>
            </w:r>
          </w:p>
        </w:tc>
        <w:tc>
          <w:tcPr>
            <w:tcW w:w="0" w:type="auto"/>
            <w:tcBorders>
              <w:top w:val="single" w:sz="4" w:space="0" w:color="000000"/>
              <w:left w:val="single" w:sz="4" w:space="0" w:color="000000"/>
              <w:bottom w:val="single" w:sz="4" w:space="0" w:color="000000"/>
              <w:right w:val="nil"/>
            </w:tcBorders>
            <w:hideMark/>
          </w:tcPr>
          <w:p w:rsidR="004B7012" w:rsidRPr="00200E39" w:rsidRDefault="004B7012" w:rsidP="004B7012">
            <w:pPr>
              <w:jc w:val="both"/>
              <w:rPr>
                <w:rFonts w:cs="Arial"/>
                <w:color w:val="000000"/>
                <w:kern w:val="2"/>
                <w:lang w:eastAsia="zh-CN"/>
              </w:rPr>
            </w:pPr>
            <w:r w:rsidRPr="00200E39">
              <w:rPr>
                <w:rFonts w:cs="Arial" w:hint="eastAsia"/>
                <w:color w:val="000000"/>
                <w:kern w:val="2"/>
                <w:lang w:eastAsia="zh-CN"/>
              </w:rPr>
              <w:t>注册指令：</w:t>
            </w:r>
          </w:p>
          <w:p w:rsidR="004B7012" w:rsidRPr="00200E39" w:rsidRDefault="004B7012" w:rsidP="004B7012">
            <w:pPr>
              <w:jc w:val="both"/>
              <w:rPr>
                <w:rFonts w:cs="Arial"/>
                <w:color w:val="000000"/>
                <w:kern w:val="2"/>
                <w:lang w:eastAsia="zh-CN"/>
              </w:rPr>
            </w:pPr>
            <w:r w:rsidRPr="00200E39">
              <w:rPr>
                <w:rFonts w:cs="Arial"/>
                <w:color w:val="000000"/>
                <w:kern w:val="2"/>
                <w:lang w:eastAsia="zh-CN"/>
              </w:rPr>
              <w:t xml:space="preserve">6= </w:t>
            </w:r>
            <w:r w:rsidRPr="00200E39">
              <w:rPr>
                <w:rFonts w:cs="Arial" w:hint="eastAsia"/>
                <w:color w:val="000000"/>
                <w:kern w:val="2"/>
                <w:lang w:eastAsia="zh-CN"/>
              </w:rPr>
              <w:t>登记公司密码激活</w:t>
            </w:r>
          </w:p>
          <w:p w:rsidR="004B7012" w:rsidRPr="00200E39" w:rsidRDefault="004B7012" w:rsidP="004B7012">
            <w:pPr>
              <w:snapToGrid w:val="0"/>
              <w:jc w:val="both"/>
              <w:rPr>
                <w:rFonts w:cs="Arial"/>
                <w:color w:val="000000"/>
                <w:kern w:val="2"/>
                <w:lang w:eastAsia="zh-CN"/>
              </w:rPr>
            </w:pPr>
            <w:r w:rsidRPr="00200E39">
              <w:rPr>
                <w:rFonts w:cs="Arial"/>
                <w:color w:val="000000"/>
                <w:kern w:val="2"/>
                <w:lang w:eastAsia="zh-CN"/>
              </w:rPr>
              <w:t xml:space="preserve">7= </w:t>
            </w:r>
            <w:r w:rsidRPr="00200E39">
              <w:rPr>
                <w:rFonts w:cs="Arial" w:hint="eastAsia"/>
                <w:color w:val="000000"/>
                <w:kern w:val="2"/>
                <w:lang w:eastAsia="zh-CN"/>
              </w:rPr>
              <w:t>登记公司密码重置</w:t>
            </w:r>
          </w:p>
        </w:tc>
        <w:tc>
          <w:tcPr>
            <w:tcW w:w="0" w:type="auto"/>
            <w:tcBorders>
              <w:top w:val="single" w:sz="4" w:space="0" w:color="000000"/>
              <w:left w:val="single" w:sz="4" w:space="0" w:color="000000"/>
              <w:bottom w:val="single" w:sz="4" w:space="0" w:color="000000"/>
              <w:right w:val="single" w:sz="4" w:space="0" w:color="000000"/>
            </w:tcBorders>
            <w:hideMark/>
          </w:tcPr>
          <w:p w:rsidR="004B7012" w:rsidRPr="00200E39" w:rsidRDefault="004B7012" w:rsidP="004B7012">
            <w:pPr>
              <w:snapToGrid w:val="0"/>
              <w:jc w:val="both"/>
              <w:rPr>
                <w:rFonts w:cs="Arial"/>
                <w:color w:val="000000"/>
                <w:kern w:val="2"/>
                <w:lang w:eastAsia="zh-CN"/>
              </w:rPr>
            </w:pPr>
            <w:r w:rsidRPr="00200E39">
              <w:rPr>
                <w:rFonts w:cs="Arial"/>
                <w:color w:val="000000"/>
                <w:kern w:val="2"/>
                <w:lang w:eastAsia="zh-CN"/>
              </w:rPr>
              <w:t>C1</w:t>
            </w:r>
          </w:p>
        </w:tc>
      </w:tr>
      <w:tr w:rsidR="004B7012" w:rsidTr="004B7012">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8527</w:t>
            </w:r>
          </w:p>
        </w:tc>
        <w:tc>
          <w:tcPr>
            <w:tcW w:w="0" w:type="auto"/>
            <w:gridSpan w:val="2"/>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DesignationTransType</w:t>
            </w:r>
          </w:p>
        </w:tc>
        <w:tc>
          <w:tcPr>
            <w:tcW w:w="0" w:type="auto"/>
            <w:tcBorders>
              <w:top w:val="single" w:sz="4" w:space="0" w:color="000000"/>
              <w:left w:val="single" w:sz="4" w:space="0" w:color="000000"/>
              <w:bottom w:val="single" w:sz="4" w:space="0" w:color="000000"/>
              <w:right w:val="nil"/>
            </w:tcBorders>
            <w:vAlign w:val="center"/>
            <w:hideMark/>
          </w:tcPr>
          <w:p w:rsidR="004B7012" w:rsidRPr="00200E39" w:rsidRDefault="004B7012" w:rsidP="004B7012">
            <w:pPr>
              <w:jc w:val="both"/>
              <w:rPr>
                <w:rFonts w:cs="Arial"/>
                <w:color w:val="000000"/>
                <w:kern w:val="2"/>
                <w:lang w:eastAsia="zh-CN"/>
              </w:rPr>
            </w:pPr>
            <w:r w:rsidRPr="00200E39">
              <w:rPr>
                <w:rFonts w:cs="Arial" w:hint="eastAsia"/>
                <w:color w:val="000000"/>
                <w:kern w:val="2"/>
                <w:lang w:eastAsia="zh-CN"/>
              </w:rPr>
              <w:t>注册类型：</w:t>
            </w:r>
          </w:p>
          <w:p w:rsidR="004B7012" w:rsidRPr="00200E39" w:rsidRDefault="004B7012" w:rsidP="004B7012">
            <w:pPr>
              <w:snapToGrid w:val="0"/>
              <w:jc w:val="both"/>
              <w:rPr>
                <w:rFonts w:cs="Arial"/>
                <w:color w:val="000000"/>
                <w:kern w:val="2"/>
                <w:lang w:eastAsia="zh-CN"/>
              </w:rPr>
            </w:pPr>
            <w:r w:rsidRPr="00200E39">
              <w:rPr>
                <w:rFonts w:cs="Arial"/>
                <w:color w:val="000000"/>
                <w:kern w:val="2"/>
                <w:lang w:eastAsia="zh-CN"/>
              </w:rPr>
              <w:lastRenderedPageBreak/>
              <w:t>1=</w:t>
            </w:r>
            <w:r w:rsidRPr="00200E39">
              <w:rPr>
                <w:rFonts w:cs="Arial" w:hint="eastAsia"/>
                <w:color w:val="000000"/>
                <w:kern w:val="2"/>
                <w:lang w:eastAsia="zh-CN"/>
              </w:rPr>
              <w:t>新注册请求</w:t>
            </w:r>
          </w:p>
          <w:p w:rsidR="004B7012" w:rsidRPr="00200E39" w:rsidRDefault="004B7012" w:rsidP="004B7012">
            <w:pPr>
              <w:snapToGrid w:val="0"/>
              <w:jc w:val="both"/>
              <w:rPr>
                <w:rFonts w:cs="Arial"/>
                <w:color w:val="000000"/>
                <w:kern w:val="2"/>
                <w:lang w:eastAsia="zh-CN"/>
              </w:rPr>
            </w:pPr>
            <w:r w:rsidRPr="00200E39">
              <w:rPr>
                <w:rFonts w:cs="Arial" w:hint="eastAsia"/>
                <w:color w:val="000000"/>
                <w:kern w:val="2"/>
                <w:lang w:eastAsia="zh-CN"/>
              </w:rPr>
              <w:t>固定填写</w:t>
            </w:r>
            <w:r w:rsidRPr="00200E39">
              <w:rPr>
                <w:rFonts w:cs="Arial"/>
                <w:color w:val="000000"/>
                <w:kern w:val="2"/>
                <w:lang w:eastAsia="zh-CN"/>
              </w:rPr>
              <w:t>1</w:t>
            </w:r>
          </w:p>
        </w:tc>
        <w:tc>
          <w:tcPr>
            <w:tcW w:w="0" w:type="auto"/>
            <w:tcBorders>
              <w:top w:val="single" w:sz="4" w:space="0" w:color="000000"/>
              <w:left w:val="single" w:sz="4" w:space="0" w:color="000000"/>
              <w:bottom w:val="single" w:sz="4" w:space="0" w:color="000000"/>
              <w:right w:val="single" w:sz="4" w:space="0" w:color="000000"/>
            </w:tcBorders>
            <w:hideMark/>
          </w:tcPr>
          <w:p w:rsidR="004B7012" w:rsidRPr="00200E39" w:rsidRDefault="004B7012" w:rsidP="004B7012">
            <w:pPr>
              <w:snapToGrid w:val="0"/>
              <w:jc w:val="both"/>
              <w:rPr>
                <w:rFonts w:cs="Arial"/>
                <w:color w:val="000000"/>
                <w:kern w:val="2"/>
                <w:lang w:eastAsia="zh-CN"/>
              </w:rPr>
            </w:pPr>
            <w:r w:rsidRPr="00200E39">
              <w:rPr>
                <w:rFonts w:cs="Arial"/>
                <w:color w:val="000000"/>
                <w:kern w:val="2"/>
                <w:lang w:eastAsia="zh-CN"/>
              </w:rPr>
              <w:lastRenderedPageBreak/>
              <w:t>N1</w:t>
            </w:r>
          </w:p>
        </w:tc>
      </w:tr>
      <w:tr w:rsidR="004B7012" w:rsidTr="004B7012">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kern w:val="2"/>
              </w:rPr>
            </w:pPr>
            <w:r>
              <w:rPr>
                <w:rFonts w:cs="Arial"/>
                <w:color w:val="000000"/>
                <w:kern w:val="2"/>
                <w:lang w:eastAsia="zh-CN"/>
              </w:rPr>
              <w:lastRenderedPageBreak/>
              <w:t>8539</w:t>
            </w:r>
          </w:p>
        </w:tc>
        <w:tc>
          <w:tcPr>
            <w:tcW w:w="0" w:type="auto"/>
            <w:gridSpan w:val="2"/>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ValidationCode</w:t>
            </w:r>
          </w:p>
        </w:tc>
        <w:tc>
          <w:tcPr>
            <w:tcW w:w="0" w:type="auto"/>
            <w:tcBorders>
              <w:top w:val="single" w:sz="4" w:space="0" w:color="000000"/>
              <w:left w:val="single" w:sz="4" w:space="0" w:color="000000"/>
              <w:bottom w:val="single" w:sz="4" w:space="0" w:color="000000"/>
              <w:right w:val="nil"/>
            </w:tcBorders>
            <w:vAlign w:val="center"/>
            <w:hideMark/>
          </w:tcPr>
          <w:p w:rsidR="004B7012" w:rsidRPr="00200E39" w:rsidRDefault="004B7012" w:rsidP="004B7012">
            <w:pPr>
              <w:jc w:val="both"/>
              <w:rPr>
                <w:rFonts w:cs="Arial"/>
                <w:color w:val="000000"/>
                <w:kern w:val="2"/>
                <w:lang w:eastAsia="zh-CN"/>
              </w:rPr>
            </w:pPr>
            <w:r w:rsidRPr="00200E39">
              <w:rPr>
                <w:rFonts w:cs="Arial" w:hint="eastAsia"/>
                <w:color w:val="000000"/>
                <w:kern w:val="2"/>
                <w:lang w:eastAsia="zh-CN"/>
              </w:rPr>
              <w:t>校验号码</w:t>
            </w:r>
            <w:r w:rsidRPr="00200E39">
              <w:rPr>
                <w:rFonts w:cs="Arial"/>
                <w:color w:val="000000"/>
                <w:kern w:val="2"/>
                <w:lang w:eastAsia="zh-CN"/>
              </w:rPr>
              <w:t>:</w:t>
            </w:r>
          </w:p>
          <w:p w:rsidR="004B7012" w:rsidRPr="00200E39" w:rsidRDefault="004B7012" w:rsidP="004B7012">
            <w:pPr>
              <w:jc w:val="both"/>
              <w:rPr>
                <w:rFonts w:cs="Arial"/>
                <w:color w:val="000000"/>
                <w:kern w:val="2"/>
                <w:lang w:eastAsia="zh-CN"/>
              </w:rPr>
            </w:pPr>
            <w:r w:rsidRPr="00200E39">
              <w:rPr>
                <w:rFonts w:cs="Arial" w:hint="eastAsia"/>
                <w:color w:val="000000"/>
                <w:kern w:val="2"/>
                <w:lang w:eastAsia="zh-CN"/>
              </w:rPr>
              <w:t>对于中登身份认证密码激活及密码重置服务填写</w:t>
            </w:r>
            <w:r w:rsidRPr="00200E39">
              <w:rPr>
                <w:rFonts w:cs="Arial"/>
                <w:color w:val="000000"/>
                <w:kern w:val="2"/>
                <w:lang w:eastAsia="zh-CN"/>
              </w:rPr>
              <w:t>6</w:t>
            </w:r>
            <w:r w:rsidRPr="00200E39">
              <w:rPr>
                <w:rFonts w:cs="Arial" w:hint="eastAsia"/>
                <w:color w:val="000000"/>
                <w:kern w:val="2"/>
                <w:lang w:eastAsia="zh-CN"/>
              </w:rPr>
              <w:t>或</w:t>
            </w:r>
            <w:r w:rsidRPr="00200E39">
              <w:rPr>
                <w:rFonts w:cs="Arial"/>
                <w:color w:val="000000"/>
                <w:kern w:val="2"/>
                <w:lang w:eastAsia="zh-CN"/>
              </w:rPr>
              <w:t>8</w:t>
            </w:r>
            <w:r w:rsidRPr="00200E39">
              <w:rPr>
                <w:rFonts w:cs="Arial" w:hint="eastAsia"/>
                <w:color w:val="000000"/>
                <w:kern w:val="2"/>
                <w:lang w:eastAsia="zh-CN"/>
              </w:rPr>
              <w:t>位数字。</w:t>
            </w:r>
          </w:p>
        </w:tc>
        <w:tc>
          <w:tcPr>
            <w:tcW w:w="0" w:type="auto"/>
            <w:tcBorders>
              <w:top w:val="single" w:sz="4" w:space="0" w:color="000000"/>
              <w:left w:val="single" w:sz="4" w:space="0" w:color="000000"/>
              <w:bottom w:val="single" w:sz="4" w:space="0" w:color="000000"/>
              <w:right w:val="single" w:sz="4" w:space="0" w:color="000000"/>
            </w:tcBorders>
            <w:hideMark/>
          </w:tcPr>
          <w:p w:rsidR="004B7012" w:rsidRPr="00200E39" w:rsidRDefault="004B7012" w:rsidP="004B7012">
            <w:pPr>
              <w:snapToGrid w:val="0"/>
              <w:jc w:val="both"/>
              <w:rPr>
                <w:rFonts w:cs="Arial"/>
                <w:color w:val="000000"/>
                <w:kern w:val="2"/>
                <w:lang w:eastAsia="zh-CN"/>
              </w:rPr>
            </w:pPr>
            <w:r w:rsidRPr="00200E39">
              <w:rPr>
                <w:rFonts w:cs="Arial"/>
                <w:color w:val="000000"/>
                <w:kern w:val="2"/>
                <w:lang w:eastAsia="zh-CN"/>
              </w:rPr>
              <w:t>C10</w:t>
            </w:r>
          </w:p>
        </w:tc>
      </w:tr>
      <w:tr w:rsidR="004B7012" w:rsidTr="004B7012">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rPr>
            </w:pPr>
            <w:r>
              <w:rPr>
                <w:rFonts w:cs="Arial"/>
                <w:color w:val="000000"/>
                <w:kern w:val="2"/>
              </w:rPr>
              <w:t>453</w:t>
            </w:r>
          </w:p>
        </w:tc>
        <w:tc>
          <w:tcPr>
            <w:tcW w:w="0" w:type="auto"/>
            <w:gridSpan w:val="2"/>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rPr>
            </w:pPr>
            <w:r>
              <w:rPr>
                <w:rFonts w:cs="Arial"/>
                <w:color w:val="000000"/>
                <w:kern w:val="2"/>
              </w:rPr>
              <w:t>NoPartyIDs</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hint="eastAsia"/>
                <w:color w:val="000000"/>
                <w:kern w:val="2"/>
                <w:lang w:eastAsia="zh-CN"/>
              </w:rPr>
              <w:t>参与方个数，后接重复组，依次包含发起方的投资者账户、申报交易单元号、营业部代码</w:t>
            </w:r>
            <w:r>
              <w:rPr>
                <w:rFonts w:cs="Arial"/>
                <w:color w:val="000000"/>
                <w:kern w:val="2"/>
                <w:lang w:eastAsia="zh-CN"/>
              </w:rPr>
              <w:t xml:space="preserve">, </w:t>
            </w:r>
            <w:r>
              <w:rPr>
                <w:rFonts w:cs="Arial" w:hint="eastAsia"/>
                <w:color w:val="000000"/>
                <w:kern w:val="2"/>
                <w:lang w:eastAsia="zh-CN"/>
              </w:rPr>
              <w:t>取值为</w:t>
            </w:r>
            <w:r>
              <w:rPr>
                <w:rFonts w:cs="Arial"/>
                <w:color w:val="000000"/>
                <w:kern w:val="2"/>
                <w:lang w:eastAsia="zh-CN"/>
              </w:rPr>
              <w:t>3</w:t>
            </w:r>
            <w:r>
              <w:rPr>
                <w:rFonts w:cs="Arial" w:hint="eastAsia"/>
                <w:color w:val="000000"/>
                <w:kern w:val="2"/>
                <w:lang w:eastAsia="zh-CN"/>
              </w:rPr>
              <w:t>。</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N2</w:t>
            </w:r>
          </w:p>
        </w:tc>
      </w:tr>
      <w:tr w:rsidR="004B7012" w:rsidTr="004B7012">
        <w:tc>
          <w:tcPr>
            <w:tcW w:w="0" w:type="auto"/>
            <w:vMerge w:val="restart"/>
            <w:tcBorders>
              <w:top w:val="single" w:sz="4" w:space="0" w:color="000000"/>
              <w:left w:val="single" w:sz="4" w:space="0" w:color="000000"/>
              <w:bottom w:val="single" w:sz="4" w:space="0" w:color="000000"/>
              <w:right w:val="nil"/>
            </w:tcBorders>
            <w:textDirection w:val="tbRlV"/>
            <w:hideMark/>
          </w:tcPr>
          <w:p w:rsidR="004B7012" w:rsidRDefault="004B7012" w:rsidP="004B7012">
            <w:pPr>
              <w:snapToGrid w:val="0"/>
              <w:ind w:left="113" w:right="113"/>
              <w:jc w:val="both"/>
              <w:rPr>
                <w:rFonts w:cs="Arial"/>
                <w:color w:val="000000"/>
                <w:kern w:val="2"/>
                <w:lang w:eastAsia="zh-CN"/>
              </w:rPr>
            </w:pPr>
            <w:r>
              <w:rPr>
                <w:rFonts w:cs="Arial" w:hint="eastAsia"/>
                <w:color w:val="000000"/>
                <w:kern w:val="2"/>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hideMark/>
          </w:tcPr>
          <w:p w:rsidR="004B7012" w:rsidRDefault="004B7012" w:rsidP="004B7012">
            <w:pPr>
              <w:snapToGrid w:val="0"/>
              <w:jc w:val="both"/>
              <w:rPr>
                <w:rFonts w:cs="Arial"/>
                <w:color w:val="000000"/>
                <w:kern w:val="2"/>
                <w:lang w:eastAsia="zh-CN"/>
              </w:rPr>
            </w:pPr>
            <w:r>
              <w:rPr>
                <w:rFonts w:cs="Arial"/>
                <w:color w:val="000000"/>
                <w:kern w:val="2"/>
              </w:rPr>
              <w:t>448</w:t>
            </w:r>
          </w:p>
        </w:tc>
        <w:tc>
          <w:tcPr>
            <w:tcW w:w="0" w:type="auto"/>
            <w:tcBorders>
              <w:top w:val="single" w:sz="4" w:space="0" w:color="000000"/>
              <w:left w:val="single" w:sz="4" w:space="0" w:color="auto"/>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rPr>
              <w:t>PartyID</w:t>
            </w:r>
          </w:p>
        </w:tc>
        <w:tc>
          <w:tcPr>
            <w:tcW w:w="0" w:type="auto"/>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eastAsia="zh-CN"/>
              </w:rPr>
            </w:pPr>
            <w:r>
              <w:rPr>
                <w:rFonts w:cs="Arial" w:hint="eastAsia"/>
                <w:color w:val="000000"/>
                <w:kern w:val="2"/>
              </w:rPr>
              <w:t>投资者帐户</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C10</w:t>
            </w:r>
          </w:p>
        </w:tc>
      </w:tr>
      <w:tr w:rsidR="004B7012" w:rsidTr="004B7012">
        <w:tc>
          <w:tcPr>
            <w:tcW w:w="0" w:type="auto"/>
            <w:vMerge/>
            <w:tcBorders>
              <w:top w:val="single" w:sz="4" w:space="0" w:color="000000"/>
              <w:left w:val="single" w:sz="4" w:space="0" w:color="000000"/>
              <w:bottom w:val="single" w:sz="4" w:space="0" w:color="000000"/>
              <w:right w:val="nil"/>
            </w:tcBorders>
            <w:vAlign w:val="center"/>
            <w:hideMark/>
          </w:tcPr>
          <w:p w:rsidR="004B7012" w:rsidRDefault="004B7012" w:rsidP="004B7012">
            <w:pPr>
              <w:keepLines w:val="0"/>
              <w:suppressAutoHyphens w:val="0"/>
              <w:spacing w:before="0" w:after="0" w:line="240" w:lineRule="auto"/>
              <w:rPr>
                <w:rFonts w:cs="Arial"/>
                <w:color w:val="000000"/>
                <w:kern w:val="2"/>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hideMark/>
          </w:tcPr>
          <w:p w:rsidR="004B7012" w:rsidRDefault="004B7012" w:rsidP="004B7012">
            <w:pPr>
              <w:snapToGrid w:val="0"/>
              <w:jc w:val="both"/>
              <w:rPr>
                <w:rFonts w:cs="Arial"/>
                <w:color w:val="000000"/>
                <w:kern w:val="2"/>
              </w:rPr>
            </w:pPr>
            <w:r>
              <w:rPr>
                <w:rFonts w:cs="Arial"/>
                <w:color w:val="000000"/>
                <w:kern w:val="2"/>
              </w:rPr>
              <w:t>452</w:t>
            </w:r>
          </w:p>
        </w:tc>
        <w:tc>
          <w:tcPr>
            <w:tcW w:w="0" w:type="auto"/>
            <w:tcBorders>
              <w:top w:val="single" w:sz="4" w:space="0" w:color="000000"/>
              <w:left w:val="single" w:sz="4" w:space="0" w:color="auto"/>
              <w:bottom w:val="single" w:sz="4" w:space="0" w:color="000000"/>
              <w:right w:val="nil"/>
            </w:tcBorders>
            <w:vAlign w:val="center"/>
            <w:hideMark/>
          </w:tcPr>
          <w:p w:rsidR="004B7012" w:rsidRDefault="004B7012" w:rsidP="004B7012">
            <w:pPr>
              <w:snapToGrid w:val="0"/>
              <w:jc w:val="both"/>
              <w:rPr>
                <w:rFonts w:cs="Arial"/>
                <w:color w:val="000000"/>
                <w:kern w:val="2"/>
              </w:rPr>
            </w:pPr>
            <w:r>
              <w:rPr>
                <w:rFonts w:cs="Arial"/>
                <w:color w:val="000000"/>
                <w:kern w:val="2"/>
              </w:rPr>
              <w:t>PartyRole</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color w:val="000000"/>
                <w:kern w:val="2"/>
                <w:lang w:eastAsia="zh-CN"/>
              </w:rPr>
            </w:pPr>
            <w:r>
              <w:rPr>
                <w:rFonts w:cs="Arial" w:hint="eastAsia"/>
                <w:color w:val="000000"/>
                <w:kern w:val="2"/>
              </w:rPr>
              <w:t>取</w:t>
            </w:r>
            <w:r>
              <w:rPr>
                <w:rFonts w:cs="Arial"/>
                <w:color w:val="000000"/>
                <w:kern w:val="2"/>
              </w:rPr>
              <w:t>5</w:t>
            </w:r>
            <w:r>
              <w:rPr>
                <w:rFonts w:cs="Arial" w:hint="eastAsia"/>
                <w:color w:val="000000"/>
                <w:kern w:val="2"/>
              </w:rPr>
              <w:t>，表示当前</w:t>
            </w:r>
            <w:r>
              <w:rPr>
                <w:rFonts w:cs="Arial"/>
                <w:color w:val="000000"/>
                <w:kern w:val="2"/>
              </w:rPr>
              <w:t>PartyID</w:t>
            </w:r>
            <w:r>
              <w:rPr>
                <w:rFonts w:cs="Arial" w:hint="eastAsia"/>
                <w:color w:val="000000"/>
                <w:kern w:val="2"/>
              </w:rPr>
              <w:t>的取值为投资者帐户</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N4</w:t>
            </w:r>
          </w:p>
        </w:tc>
      </w:tr>
      <w:tr w:rsidR="004B7012" w:rsidTr="004B7012">
        <w:tc>
          <w:tcPr>
            <w:tcW w:w="0" w:type="auto"/>
            <w:vMerge w:val="restart"/>
            <w:tcBorders>
              <w:top w:val="single" w:sz="4" w:space="0" w:color="000000"/>
              <w:left w:val="single" w:sz="4" w:space="0" w:color="000000"/>
              <w:bottom w:val="single" w:sz="4" w:space="0" w:color="000000"/>
              <w:right w:val="nil"/>
            </w:tcBorders>
            <w:textDirection w:val="tbRlV"/>
            <w:hideMark/>
          </w:tcPr>
          <w:p w:rsidR="004B7012" w:rsidRDefault="004B7012" w:rsidP="004B7012">
            <w:pPr>
              <w:snapToGrid w:val="0"/>
              <w:ind w:left="113" w:right="113"/>
              <w:jc w:val="center"/>
              <w:rPr>
                <w:rFonts w:cs="Arial"/>
                <w:color w:val="000000"/>
                <w:kern w:val="2"/>
                <w:lang w:eastAsia="zh-CN"/>
              </w:rPr>
            </w:pPr>
            <w:r>
              <w:rPr>
                <w:rFonts w:cs="Arial" w:hint="eastAsia"/>
                <w:color w:val="000000"/>
                <w:kern w:val="2"/>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hideMark/>
          </w:tcPr>
          <w:p w:rsidR="004B7012" w:rsidRDefault="004B7012" w:rsidP="004B7012">
            <w:pPr>
              <w:snapToGrid w:val="0"/>
              <w:jc w:val="both"/>
              <w:rPr>
                <w:rFonts w:cs="Arial"/>
                <w:color w:val="000000"/>
                <w:kern w:val="2"/>
                <w:lang w:eastAsia="zh-CN"/>
              </w:rPr>
            </w:pPr>
            <w:r>
              <w:rPr>
                <w:rFonts w:cs="Arial"/>
                <w:color w:val="000000"/>
                <w:kern w:val="2"/>
              </w:rPr>
              <w:t>448</w:t>
            </w:r>
          </w:p>
        </w:tc>
        <w:tc>
          <w:tcPr>
            <w:tcW w:w="0" w:type="auto"/>
            <w:tcBorders>
              <w:top w:val="single" w:sz="4" w:space="0" w:color="000000"/>
              <w:left w:val="single" w:sz="4" w:space="0" w:color="auto"/>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rPr>
              <w:t>PartyID</w:t>
            </w:r>
          </w:p>
        </w:tc>
        <w:tc>
          <w:tcPr>
            <w:tcW w:w="0" w:type="auto"/>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eastAsia="zh-CN"/>
              </w:rPr>
            </w:pPr>
            <w:r>
              <w:rPr>
                <w:rFonts w:cs="Arial" w:hint="eastAsia"/>
                <w:color w:val="000000"/>
                <w:kern w:val="2"/>
                <w:lang w:eastAsia="zh-CN"/>
              </w:rPr>
              <w:t>业务</w:t>
            </w:r>
            <w:r>
              <w:rPr>
                <w:rFonts w:cs="Arial"/>
                <w:color w:val="000000"/>
                <w:kern w:val="2"/>
                <w:lang w:eastAsia="zh-CN"/>
              </w:rPr>
              <w:t>PBU</w:t>
            </w:r>
            <w:r>
              <w:rPr>
                <w:rFonts w:cs="Arial" w:hint="eastAsia"/>
                <w:color w:val="000000"/>
                <w:kern w:val="2"/>
                <w:lang w:eastAsia="zh-CN"/>
              </w:rPr>
              <w:t>代码，填写</w:t>
            </w:r>
            <w:r>
              <w:rPr>
                <w:rFonts w:cs="Arial"/>
                <w:color w:val="000000"/>
                <w:kern w:val="2"/>
                <w:lang w:eastAsia="zh-CN"/>
              </w:rPr>
              <w:t>5</w:t>
            </w:r>
            <w:r>
              <w:rPr>
                <w:rFonts w:cs="Arial" w:hint="eastAsia"/>
                <w:color w:val="000000"/>
                <w:kern w:val="2"/>
                <w:lang w:eastAsia="zh-CN"/>
              </w:rPr>
              <w:t>位交易单元号。</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C5</w:t>
            </w:r>
          </w:p>
        </w:tc>
      </w:tr>
      <w:tr w:rsidR="004B7012" w:rsidTr="004B7012">
        <w:trPr>
          <w:trHeight w:val="944"/>
        </w:trPr>
        <w:tc>
          <w:tcPr>
            <w:tcW w:w="0" w:type="auto"/>
            <w:vMerge/>
            <w:tcBorders>
              <w:top w:val="single" w:sz="4" w:space="0" w:color="000000"/>
              <w:left w:val="single" w:sz="4" w:space="0" w:color="000000"/>
              <w:bottom w:val="single" w:sz="4" w:space="0" w:color="000000"/>
              <w:right w:val="nil"/>
            </w:tcBorders>
            <w:vAlign w:val="center"/>
            <w:hideMark/>
          </w:tcPr>
          <w:p w:rsidR="004B7012" w:rsidRDefault="004B7012" w:rsidP="004B7012">
            <w:pPr>
              <w:keepLines w:val="0"/>
              <w:suppressAutoHyphens w:val="0"/>
              <w:spacing w:before="0" w:after="0" w:line="240" w:lineRule="auto"/>
              <w:rPr>
                <w:rFonts w:cs="Arial"/>
                <w:color w:val="000000"/>
                <w:kern w:val="2"/>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hideMark/>
          </w:tcPr>
          <w:p w:rsidR="004B7012" w:rsidRDefault="004B7012" w:rsidP="004B7012">
            <w:pPr>
              <w:snapToGrid w:val="0"/>
              <w:jc w:val="both"/>
              <w:rPr>
                <w:rFonts w:cs="Arial"/>
                <w:color w:val="000000"/>
                <w:kern w:val="2"/>
              </w:rPr>
            </w:pPr>
            <w:r>
              <w:rPr>
                <w:rFonts w:cs="Arial"/>
                <w:color w:val="000000"/>
                <w:kern w:val="2"/>
              </w:rPr>
              <w:t>452</w:t>
            </w:r>
          </w:p>
        </w:tc>
        <w:tc>
          <w:tcPr>
            <w:tcW w:w="0" w:type="auto"/>
            <w:tcBorders>
              <w:top w:val="single" w:sz="4" w:space="0" w:color="000000"/>
              <w:left w:val="single" w:sz="4" w:space="0" w:color="auto"/>
              <w:bottom w:val="single" w:sz="4" w:space="0" w:color="000000"/>
              <w:right w:val="nil"/>
            </w:tcBorders>
            <w:vAlign w:val="center"/>
            <w:hideMark/>
          </w:tcPr>
          <w:p w:rsidR="004B7012" w:rsidRDefault="004B7012" w:rsidP="004B7012">
            <w:pPr>
              <w:snapToGrid w:val="0"/>
              <w:jc w:val="both"/>
              <w:rPr>
                <w:rFonts w:cs="Arial"/>
                <w:color w:val="000000"/>
                <w:kern w:val="2"/>
              </w:rPr>
            </w:pPr>
            <w:r>
              <w:rPr>
                <w:rFonts w:cs="Arial"/>
                <w:color w:val="000000"/>
                <w:kern w:val="2"/>
              </w:rPr>
              <w:t>PartyRole</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color w:val="000000"/>
                <w:kern w:val="2"/>
                <w:lang w:eastAsia="zh-CN"/>
              </w:rPr>
            </w:pPr>
            <w:r>
              <w:rPr>
                <w:rFonts w:cs="Arial" w:hint="eastAsia"/>
                <w:color w:val="000000"/>
                <w:kern w:val="2"/>
              </w:rPr>
              <w:t>取</w:t>
            </w:r>
            <w:r>
              <w:rPr>
                <w:rFonts w:cs="Arial"/>
                <w:color w:val="000000"/>
                <w:kern w:val="2"/>
                <w:lang w:eastAsia="zh-CN"/>
              </w:rPr>
              <w:t>1</w:t>
            </w:r>
            <w:r>
              <w:rPr>
                <w:rFonts w:cs="Arial" w:hint="eastAsia"/>
                <w:color w:val="000000"/>
                <w:kern w:val="2"/>
              </w:rPr>
              <w:t>，表示当前</w:t>
            </w:r>
            <w:r>
              <w:rPr>
                <w:rFonts w:cs="Arial"/>
                <w:color w:val="000000"/>
                <w:kern w:val="2"/>
              </w:rPr>
              <w:t>PartyID</w:t>
            </w:r>
            <w:r>
              <w:rPr>
                <w:rFonts w:cs="Arial" w:hint="eastAsia"/>
                <w:color w:val="000000"/>
                <w:kern w:val="2"/>
              </w:rPr>
              <w:t>的取值为</w:t>
            </w:r>
            <w:r>
              <w:rPr>
                <w:rFonts w:cs="Arial"/>
                <w:color w:val="000000"/>
                <w:kern w:val="2"/>
                <w:lang w:eastAsia="zh-CN"/>
              </w:rPr>
              <w:t>PBU</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N4</w:t>
            </w:r>
          </w:p>
        </w:tc>
      </w:tr>
      <w:tr w:rsidR="004B7012" w:rsidTr="004B7012">
        <w:tc>
          <w:tcPr>
            <w:tcW w:w="0" w:type="auto"/>
            <w:vMerge w:val="restart"/>
            <w:tcBorders>
              <w:top w:val="single" w:sz="4" w:space="0" w:color="000000"/>
              <w:left w:val="single" w:sz="4" w:space="0" w:color="000000"/>
              <w:bottom w:val="single" w:sz="4" w:space="0" w:color="000000"/>
              <w:right w:val="nil"/>
            </w:tcBorders>
            <w:textDirection w:val="tbRlV"/>
            <w:hideMark/>
          </w:tcPr>
          <w:p w:rsidR="004B7012" w:rsidRDefault="004B7012" w:rsidP="004B7012">
            <w:pPr>
              <w:snapToGrid w:val="0"/>
              <w:ind w:left="113" w:right="113"/>
              <w:jc w:val="center"/>
              <w:rPr>
                <w:rFonts w:cs="Arial"/>
                <w:color w:val="000000"/>
                <w:kern w:val="2"/>
                <w:lang w:eastAsia="zh-CN"/>
              </w:rPr>
            </w:pPr>
            <w:r>
              <w:rPr>
                <w:rFonts w:cs="Arial" w:hint="eastAsia"/>
                <w:color w:val="000000"/>
                <w:kern w:val="2"/>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hideMark/>
          </w:tcPr>
          <w:p w:rsidR="004B7012" w:rsidRDefault="004B7012" w:rsidP="004B7012">
            <w:pPr>
              <w:snapToGrid w:val="0"/>
              <w:jc w:val="both"/>
              <w:rPr>
                <w:rFonts w:cs="Arial"/>
                <w:color w:val="000000"/>
                <w:kern w:val="2"/>
                <w:lang w:eastAsia="zh-CN"/>
              </w:rPr>
            </w:pPr>
            <w:r>
              <w:rPr>
                <w:rFonts w:cs="Arial"/>
                <w:color w:val="000000"/>
                <w:kern w:val="2"/>
              </w:rPr>
              <w:t>448</w:t>
            </w:r>
          </w:p>
        </w:tc>
        <w:tc>
          <w:tcPr>
            <w:tcW w:w="0" w:type="auto"/>
            <w:tcBorders>
              <w:top w:val="single" w:sz="4" w:space="0" w:color="000000"/>
              <w:left w:val="single" w:sz="4" w:space="0" w:color="auto"/>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rPr>
              <w:t>PartyID</w:t>
            </w:r>
          </w:p>
        </w:tc>
        <w:tc>
          <w:tcPr>
            <w:tcW w:w="0" w:type="auto"/>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eastAsia="zh-CN"/>
              </w:rPr>
            </w:pPr>
            <w:r>
              <w:rPr>
                <w:rFonts w:cs="Arial" w:hint="eastAsia"/>
                <w:color w:val="000000"/>
                <w:kern w:val="2"/>
                <w:lang w:eastAsia="zh-CN"/>
              </w:rPr>
              <w:t>营业部代码。对于不需要在该字段填写营业部代码的，该字段可取值为若干个空格。</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C5</w:t>
            </w:r>
          </w:p>
        </w:tc>
      </w:tr>
      <w:tr w:rsidR="004B7012" w:rsidTr="004B7012">
        <w:tc>
          <w:tcPr>
            <w:tcW w:w="0" w:type="auto"/>
            <w:vMerge/>
            <w:tcBorders>
              <w:top w:val="single" w:sz="4" w:space="0" w:color="000000"/>
              <w:left w:val="single" w:sz="4" w:space="0" w:color="000000"/>
              <w:bottom w:val="single" w:sz="4" w:space="0" w:color="000000"/>
              <w:right w:val="nil"/>
            </w:tcBorders>
            <w:vAlign w:val="center"/>
            <w:hideMark/>
          </w:tcPr>
          <w:p w:rsidR="004B7012" w:rsidRDefault="004B7012" w:rsidP="004B7012">
            <w:pPr>
              <w:keepLines w:val="0"/>
              <w:suppressAutoHyphens w:val="0"/>
              <w:spacing w:before="0" w:after="0" w:line="240" w:lineRule="auto"/>
              <w:rPr>
                <w:rFonts w:cs="Arial"/>
                <w:color w:val="000000"/>
                <w:kern w:val="2"/>
                <w:lang w:eastAsia="zh-CN"/>
              </w:rPr>
            </w:pPr>
          </w:p>
        </w:tc>
        <w:tc>
          <w:tcPr>
            <w:tcW w:w="0" w:type="auto"/>
            <w:tcBorders>
              <w:top w:val="single" w:sz="4" w:space="0" w:color="000000"/>
              <w:left w:val="single" w:sz="4" w:space="0" w:color="000000"/>
              <w:bottom w:val="single" w:sz="4" w:space="0" w:color="000000"/>
              <w:right w:val="single" w:sz="4" w:space="0" w:color="auto"/>
            </w:tcBorders>
            <w:vAlign w:val="center"/>
            <w:hideMark/>
          </w:tcPr>
          <w:p w:rsidR="004B7012" w:rsidRDefault="004B7012" w:rsidP="004B7012">
            <w:pPr>
              <w:snapToGrid w:val="0"/>
              <w:jc w:val="both"/>
              <w:rPr>
                <w:rFonts w:cs="Arial"/>
                <w:color w:val="000000"/>
                <w:kern w:val="2"/>
              </w:rPr>
            </w:pPr>
            <w:r>
              <w:rPr>
                <w:rFonts w:cs="Arial"/>
                <w:color w:val="000000"/>
                <w:kern w:val="2"/>
              </w:rPr>
              <w:t>452</w:t>
            </w:r>
          </w:p>
        </w:tc>
        <w:tc>
          <w:tcPr>
            <w:tcW w:w="0" w:type="auto"/>
            <w:tcBorders>
              <w:top w:val="single" w:sz="4" w:space="0" w:color="000000"/>
              <w:left w:val="single" w:sz="4" w:space="0" w:color="auto"/>
              <w:bottom w:val="single" w:sz="4" w:space="0" w:color="000000"/>
              <w:right w:val="nil"/>
            </w:tcBorders>
            <w:vAlign w:val="center"/>
            <w:hideMark/>
          </w:tcPr>
          <w:p w:rsidR="004B7012" w:rsidRDefault="004B7012" w:rsidP="004B7012">
            <w:pPr>
              <w:snapToGrid w:val="0"/>
              <w:jc w:val="both"/>
              <w:rPr>
                <w:rFonts w:cs="Arial"/>
                <w:color w:val="000000"/>
                <w:kern w:val="2"/>
              </w:rPr>
            </w:pPr>
            <w:r>
              <w:rPr>
                <w:rFonts w:cs="Arial"/>
                <w:color w:val="000000"/>
                <w:kern w:val="2"/>
              </w:rPr>
              <w:t>PartyRole</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color w:val="000000"/>
                <w:kern w:val="2"/>
                <w:lang w:eastAsia="zh-CN"/>
              </w:rPr>
            </w:pPr>
            <w:r>
              <w:rPr>
                <w:rFonts w:cs="Arial" w:hint="eastAsia"/>
                <w:color w:val="000000"/>
                <w:kern w:val="2"/>
              </w:rPr>
              <w:t>取</w:t>
            </w:r>
            <w:r>
              <w:rPr>
                <w:rFonts w:cs="Arial"/>
                <w:color w:val="000000"/>
                <w:kern w:val="2"/>
                <w:lang w:eastAsia="zh-CN"/>
              </w:rPr>
              <w:t>4001</w:t>
            </w:r>
            <w:r>
              <w:rPr>
                <w:rFonts w:cs="Arial" w:hint="eastAsia"/>
                <w:color w:val="000000"/>
                <w:kern w:val="2"/>
              </w:rPr>
              <w:t>，表示当前</w:t>
            </w:r>
            <w:r>
              <w:rPr>
                <w:rFonts w:cs="Arial"/>
                <w:color w:val="000000"/>
                <w:kern w:val="2"/>
              </w:rPr>
              <w:t>PartyID</w:t>
            </w:r>
            <w:r>
              <w:rPr>
                <w:rFonts w:cs="Arial" w:hint="eastAsia"/>
                <w:color w:val="000000"/>
                <w:kern w:val="2"/>
              </w:rPr>
              <w:t>的取值为</w:t>
            </w:r>
            <w:r>
              <w:rPr>
                <w:rFonts w:cs="Arial" w:hint="eastAsia"/>
                <w:color w:val="000000"/>
                <w:kern w:val="2"/>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N4</w:t>
            </w:r>
          </w:p>
        </w:tc>
      </w:tr>
      <w:tr w:rsidR="004B7012" w:rsidTr="004B7012">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lang w:eastAsia="zh-CN"/>
              </w:rPr>
            </w:pPr>
            <w:r>
              <w:rPr>
                <w:rFonts w:cs="Arial"/>
                <w:color w:val="000000"/>
                <w:kern w:val="2"/>
                <w:lang w:eastAsia="zh-CN"/>
              </w:rPr>
              <w:t>58</w:t>
            </w:r>
          </w:p>
        </w:tc>
        <w:tc>
          <w:tcPr>
            <w:tcW w:w="0" w:type="auto"/>
            <w:gridSpan w:val="2"/>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eastAsia="zh-CN"/>
              </w:rPr>
              <w:t>Text</w:t>
            </w:r>
          </w:p>
        </w:tc>
        <w:tc>
          <w:tcPr>
            <w:tcW w:w="0" w:type="auto"/>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hint="eastAsia"/>
                <w:color w:val="000000"/>
                <w:kern w:val="2"/>
                <w:lang w:eastAsia="zh-CN"/>
              </w:rPr>
              <w:t>备注，暂不启用</w:t>
            </w:r>
          </w:p>
        </w:tc>
        <w:tc>
          <w:tcPr>
            <w:tcW w:w="0" w:type="auto"/>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C50</w:t>
            </w:r>
          </w:p>
        </w:tc>
      </w:tr>
    </w:tbl>
    <w:p w:rsidR="004B7012" w:rsidRDefault="004B7012" w:rsidP="004B7012">
      <w:pPr>
        <w:rPr>
          <w:lang w:eastAsia="zh-CN"/>
        </w:rPr>
      </w:pPr>
    </w:p>
    <w:p w:rsidR="004B7012" w:rsidRDefault="004B7012" w:rsidP="002D2CE4">
      <w:pPr>
        <w:pStyle w:val="2"/>
        <w:numPr>
          <w:ilvl w:val="1"/>
          <w:numId w:val="35"/>
        </w:numPr>
        <w:rPr>
          <w:b w:val="0"/>
        </w:rPr>
      </w:pPr>
      <w:bookmarkStart w:id="259" w:name="_Toc494285738"/>
      <w:bookmarkStart w:id="260" w:name="_Toc526945892"/>
      <w:r>
        <w:rPr>
          <w:rStyle w:val="2ChapterXXStatementh22Header2l2Level2HeadheaChar"/>
          <w:rFonts w:hint="cs"/>
          <w:b/>
          <w:bCs/>
        </w:rPr>
        <w:t>申报</w:t>
      </w:r>
      <w:r>
        <w:rPr>
          <w:rFonts w:hint="eastAsia"/>
          <w:lang w:eastAsia="zh-CN"/>
        </w:rPr>
        <w:t>响应消息</w:t>
      </w:r>
      <w:bookmarkEnd w:id="259"/>
      <w:bookmarkEnd w:id="260"/>
    </w:p>
    <w:tbl>
      <w:tblPr>
        <w:tblW w:w="0" w:type="auto"/>
        <w:tblInd w:w="-5" w:type="dxa"/>
        <w:tblLayout w:type="fixed"/>
        <w:tblLook w:val="04A0"/>
      </w:tblPr>
      <w:tblGrid>
        <w:gridCol w:w="4839"/>
        <w:gridCol w:w="3699"/>
      </w:tblGrid>
      <w:tr w:rsidR="004B7012" w:rsidTr="004B7012">
        <w:trPr>
          <w:tblHeader/>
        </w:trPr>
        <w:tc>
          <w:tcPr>
            <w:tcW w:w="4839" w:type="dxa"/>
            <w:tcBorders>
              <w:top w:val="single" w:sz="4" w:space="0" w:color="000000"/>
              <w:left w:val="single" w:sz="4" w:space="0" w:color="000000"/>
              <w:bottom w:val="single" w:sz="4" w:space="0" w:color="000000"/>
              <w:right w:val="nil"/>
            </w:tcBorders>
            <w:shd w:val="clear" w:color="auto" w:fill="E0E0E0"/>
            <w:hideMark/>
          </w:tcPr>
          <w:p w:rsidR="004B7012" w:rsidRDefault="004B7012" w:rsidP="004B7012">
            <w:pPr>
              <w:pStyle w:val="WinDescr"/>
              <w:snapToGrid w:val="0"/>
              <w:rPr>
                <w:b/>
                <w:kern w:val="2"/>
                <w:lang w:eastAsia="zh-CN"/>
              </w:rPr>
            </w:pPr>
            <w:r>
              <w:rPr>
                <w:b/>
                <w:kern w:val="2"/>
                <w:lang w:eastAsia="zh-CN"/>
              </w:rPr>
              <w:t>Password Service Report (</w:t>
            </w:r>
            <w:r>
              <w:rPr>
                <w:rFonts w:cs="Arial"/>
                <w:b/>
                <w:color w:val="000000"/>
                <w:kern w:val="2"/>
                <w:lang w:eastAsia="zh-CN"/>
              </w:rPr>
              <w:t>resptext</w:t>
            </w:r>
            <w:r>
              <w:rPr>
                <w:b/>
                <w:kern w:val="2"/>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hideMark/>
          </w:tcPr>
          <w:p w:rsidR="004B7012" w:rsidRDefault="004B7012" w:rsidP="004B7012">
            <w:pPr>
              <w:pStyle w:val="WinDescr"/>
              <w:snapToGrid w:val="0"/>
              <w:rPr>
                <w:b/>
                <w:kern w:val="2"/>
                <w:lang w:eastAsia="zh-CN"/>
              </w:rPr>
            </w:pPr>
            <w:r>
              <w:rPr>
                <w:rFonts w:hint="eastAsia"/>
                <w:b/>
                <w:kern w:val="2"/>
              </w:rPr>
              <w:t>申报</w:t>
            </w:r>
            <w:r>
              <w:rPr>
                <w:rFonts w:hint="eastAsia"/>
                <w:b/>
                <w:kern w:val="2"/>
                <w:lang w:eastAsia="zh-CN"/>
              </w:rPr>
              <w:t>响应消息</w:t>
            </w:r>
          </w:p>
        </w:tc>
      </w:tr>
      <w:tr w:rsidR="004B7012" w:rsidTr="004B7012">
        <w:tc>
          <w:tcPr>
            <w:tcW w:w="8538" w:type="dxa"/>
            <w:gridSpan w:val="2"/>
            <w:tcBorders>
              <w:top w:val="single" w:sz="4" w:space="0" w:color="000000"/>
              <w:left w:val="single" w:sz="4" w:space="0" w:color="000000"/>
              <w:bottom w:val="single" w:sz="4" w:space="0" w:color="000000"/>
              <w:right w:val="single" w:sz="4" w:space="0" w:color="000000"/>
            </w:tcBorders>
            <w:hideMark/>
          </w:tcPr>
          <w:p w:rsidR="004B7012" w:rsidRDefault="004B7012" w:rsidP="004B7012">
            <w:pPr>
              <w:pStyle w:val="WinDescr"/>
              <w:snapToGrid w:val="0"/>
              <w:rPr>
                <w:b/>
                <w:kern w:val="2"/>
              </w:rPr>
            </w:pPr>
            <w:r>
              <w:rPr>
                <w:rFonts w:hint="eastAsia"/>
                <w:b/>
                <w:kern w:val="2"/>
              </w:rPr>
              <w:t>描述：</w:t>
            </w:r>
          </w:p>
          <w:p w:rsidR="004B7012" w:rsidRDefault="004B7012" w:rsidP="004B7012">
            <w:pPr>
              <w:pStyle w:val="WinDescrLeft"/>
              <w:rPr>
                <w:kern w:val="2"/>
                <w:lang w:eastAsia="zh-CN"/>
              </w:rPr>
            </w:pPr>
            <w:r>
              <w:rPr>
                <w:rFonts w:hint="eastAsia"/>
                <w:bCs/>
                <w:kern w:val="2"/>
                <w:lang w:eastAsia="zh-CN"/>
              </w:rPr>
              <w:t>请求及响应接口表中的</w:t>
            </w:r>
            <w:r>
              <w:rPr>
                <w:bCs/>
                <w:kern w:val="2"/>
                <w:lang w:eastAsia="zh-CN"/>
              </w:rPr>
              <w:t>resptext</w:t>
            </w:r>
            <w:r>
              <w:rPr>
                <w:rFonts w:hint="eastAsia"/>
                <w:bCs/>
                <w:kern w:val="2"/>
                <w:lang w:eastAsia="zh-CN"/>
              </w:rPr>
              <w:t>字段数据。</w:t>
            </w:r>
          </w:p>
          <w:p w:rsidR="004B7012" w:rsidRDefault="004B7012" w:rsidP="004B7012">
            <w:pPr>
              <w:pStyle w:val="WinDescrLeft"/>
              <w:rPr>
                <w:color w:val="FF0000"/>
                <w:kern w:val="2"/>
                <w:shd w:val="clear" w:color="auto" w:fill="FFFF00"/>
                <w:lang w:val="en-US" w:eastAsia="zh-CN"/>
              </w:rPr>
            </w:pPr>
            <w:r>
              <w:rPr>
                <w:rFonts w:hint="eastAsia"/>
                <w:kern w:val="2"/>
              </w:rPr>
              <w:t>每一个申报记录</w:t>
            </w:r>
            <w:r>
              <w:rPr>
                <w:rFonts w:hint="eastAsia"/>
                <w:kern w:val="2"/>
                <w:lang w:eastAsia="zh-CN"/>
              </w:rPr>
              <w:t>或申报撤单记录</w:t>
            </w:r>
            <w:r>
              <w:rPr>
                <w:rFonts w:hint="eastAsia"/>
                <w:kern w:val="2"/>
              </w:rPr>
              <w:t>都</w:t>
            </w:r>
            <w:r>
              <w:rPr>
                <w:rFonts w:hint="eastAsia"/>
                <w:kern w:val="2"/>
                <w:lang w:eastAsia="zh-CN"/>
              </w:rPr>
              <w:t>分别</w:t>
            </w:r>
            <w:r>
              <w:rPr>
                <w:rFonts w:hint="eastAsia"/>
                <w:kern w:val="2"/>
              </w:rPr>
              <w:t>有一个对应的</w:t>
            </w:r>
            <w:r>
              <w:rPr>
                <w:rFonts w:hint="eastAsia"/>
                <w:kern w:val="2"/>
                <w:lang w:eastAsia="zh-CN"/>
              </w:rPr>
              <w:t>响应消息</w:t>
            </w:r>
            <w:r>
              <w:rPr>
                <w:rFonts w:hint="eastAsia"/>
                <w:kern w:val="2"/>
              </w:rPr>
              <w:t>。市场参与者系统可以</w:t>
            </w:r>
            <w:r>
              <w:rPr>
                <w:rFonts w:hint="eastAsia"/>
                <w:kern w:val="2"/>
                <w:lang w:eastAsia="zh-CN"/>
              </w:rPr>
              <w:t>获得</w:t>
            </w:r>
            <w:r>
              <w:rPr>
                <w:rFonts w:hint="eastAsia"/>
                <w:kern w:val="2"/>
              </w:rPr>
              <w:t>上交所处理申报后返回的确认</w:t>
            </w:r>
            <w:r>
              <w:rPr>
                <w:rFonts w:hint="eastAsia"/>
                <w:kern w:val="2"/>
                <w:lang w:eastAsia="zh-CN"/>
              </w:rPr>
              <w:t>信息</w:t>
            </w:r>
            <w:r>
              <w:rPr>
                <w:rFonts w:hint="eastAsia"/>
                <w:kern w:val="2"/>
              </w:rPr>
              <w:t>。</w:t>
            </w:r>
          </w:p>
        </w:tc>
      </w:tr>
    </w:tbl>
    <w:p w:rsidR="004B7012" w:rsidRDefault="004B7012" w:rsidP="004B7012"/>
    <w:tbl>
      <w:tblPr>
        <w:tblW w:w="8430" w:type="dxa"/>
        <w:tblInd w:w="-5" w:type="dxa"/>
        <w:tblLayout w:type="fixed"/>
        <w:tblCellMar>
          <w:left w:w="57" w:type="dxa"/>
          <w:right w:w="57" w:type="dxa"/>
        </w:tblCellMar>
        <w:tblLook w:val="04A0"/>
      </w:tblPr>
      <w:tblGrid>
        <w:gridCol w:w="517"/>
        <w:gridCol w:w="1136"/>
        <w:gridCol w:w="5791"/>
        <w:gridCol w:w="986"/>
      </w:tblGrid>
      <w:tr w:rsidR="004B7012" w:rsidTr="004B7012">
        <w:tc>
          <w:tcPr>
            <w:tcW w:w="517" w:type="dxa"/>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jc w:val="center"/>
              <w:rPr>
                <w:b/>
                <w:kern w:val="2"/>
                <w:lang w:val="en-US" w:eastAsia="zh-CN"/>
              </w:rPr>
            </w:pPr>
            <w:r>
              <w:rPr>
                <w:rFonts w:hint="eastAsia"/>
                <w:b/>
                <w:kern w:val="2"/>
                <w:lang w:val="en-US" w:eastAsia="zh-CN"/>
              </w:rPr>
              <w:t>标签</w:t>
            </w:r>
          </w:p>
        </w:tc>
        <w:tc>
          <w:tcPr>
            <w:tcW w:w="1137" w:type="dxa"/>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rPr>
                <w:b/>
                <w:kern w:val="2"/>
                <w:lang w:val="en-US"/>
              </w:rPr>
            </w:pPr>
            <w:r>
              <w:rPr>
                <w:rFonts w:hint="eastAsia"/>
                <w:b/>
                <w:kern w:val="2"/>
                <w:lang w:val="en-US"/>
              </w:rPr>
              <w:t>字段名</w:t>
            </w:r>
          </w:p>
        </w:tc>
        <w:tc>
          <w:tcPr>
            <w:tcW w:w="5795" w:type="dxa"/>
            <w:tcBorders>
              <w:top w:val="single" w:sz="4" w:space="0" w:color="000000"/>
              <w:left w:val="single" w:sz="4" w:space="0" w:color="000000"/>
              <w:bottom w:val="single" w:sz="4" w:space="0" w:color="000000"/>
              <w:right w:val="nil"/>
            </w:tcBorders>
            <w:shd w:val="clear" w:color="auto" w:fill="C0C0C0"/>
            <w:hideMark/>
          </w:tcPr>
          <w:p w:rsidR="004B7012" w:rsidRDefault="004B7012" w:rsidP="004B7012">
            <w:pPr>
              <w:snapToGrid w:val="0"/>
              <w:rPr>
                <w:b/>
                <w:kern w:val="2"/>
                <w:lang w:val="en-US"/>
              </w:rPr>
            </w:pPr>
            <w:r>
              <w:rPr>
                <w:rFonts w:hint="eastAsia"/>
                <w:b/>
                <w:kern w:val="2"/>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hideMark/>
          </w:tcPr>
          <w:p w:rsidR="004B7012" w:rsidRDefault="004B7012" w:rsidP="004B7012">
            <w:pPr>
              <w:snapToGrid w:val="0"/>
              <w:rPr>
                <w:b/>
                <w:kern w:val="2"/>
                <w:lang w:val="en-US"/>
              </w:rPr>
            </w:pPr>
            <w:r>
              <w:rPr>
                <w:rFonts w:hint="eastAsia"/>
                <w:b/>
                <w:kern w:val="2"/>
                <w:lang w:val="en-US"/>
              </w:rPr>
              <w:t>类型</w:t>
            </w:r>
          </w:p>
        </w:tc>
      </w:tr>
      <w:tr w:rsidR="004B7012" w:rsidTr="004B7012">
        <w:tc>
          <w:tcPr>
            <w:tcW w:w="517" w:type="dxa"/>
            <w:tcBorders>
              <w:top w:val="single" w:sz="4" w:space="0" w:color="000000"/>
              <w:left w:val="single" w:sz="4" w:space="0" w:color="000000"/>
              <w:bottom w:val="single" w:sz="4" w:space="0" w:color="000000"/>
              <w:right w:val="nil"/>
            </w:tcBorders>
          </w:tcPr>
          <w:p w:rsidR="004B7012" w:rsidRDefault="004B7012" w:rsidP="004B7012">
            <w:pPr>
              <w:jc w:val="center"/>
              <w:rPr>
                <w:rFonts w:cs="Arial"/>
                <w:color w:val="000000"/>
                <w:kern w:val="2"/>
                <w:lang w:val="en-US"/>
              </w:rPr>
            </w:pPr>
          </w:p>
        </w:tc>
        <w:tc>
          <w:tcPr>
            <w:tcW w:w="1137" w:type="dxa"/>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val="en-US"/>
              </w:rPr>
            </w:pPr>
            <w:r>
              <w:rPr>
                <w:rFonts w:cs="Arial" w:hint="eastAsia"/>
                <w:color w:val="000000"/>
                <w:kern w:val="2"/>
              </w:rPr>
              <w:t>消息头</w:t>
            </w:r>
          </w:p>
        </w:tc>
        <w:tc>
          <w:tcPr>
            <w:tcW w:w="5795" w:type="dxa"/>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val="en-US" w:eastAsia="zh-CN"/>
              </w:rPr>
            </w:pPr>
            <w:r>
              <w:rPr>
                <w:rFonts w:cs="Arial"/>
                <w:color w:val="000000"/>
                <w:kern w:val="2"/>
                <w:lang w:val="en-US"/>
              </w:rPr>
              <w:t>MsgType</w:t>
            </w:r>
            <w:r>
              <w:rPr>
                <w:rFonts w:cs="Arial" w:hint="eastAsia"/>
                <w:color w:val="000000"/>
                <w:kern w:val="2"/>
                <w:lang w:val="en-US"/>
              </w:rPr>
              <w:t>取值</w:t>
            </w:r>
            <w:r w:rsidRPr="00200E39">
              <w:rPr>
                <w:rFonts w:cs="Arial" w:hint="eastAsia"/>
                <w:color w:val="000000"/>
                <w:kern w:val="2"/>
                <w:lang w:val="en-US"/>
              </w:rPr>
              <w:t>为：</w:t>
            </w:r>
            <w:r w:rsidRPr="00200E39">
              <w:rPr>
                <w:rFonts w:cs="Arial"/>
                <w:color w:val="000000"/>
                <w:kern w:val="2"/>
                <w:lang w:val="en-US" w:eastAsia="zh-CN"/>
              </w:rPr>
              <w:t>U008</w:t>
            </w:r>
            <w:r w:rsidRPr="00200E39">
              <w:rPr>
                <w:rFonts w:cs="Arial"/>
                <w:color w:val="000000"/>
                <w:kern w:val="2"/>
                <w:lang w:val="en-US"/>
              </w:rPr>
              <w:t>=</w:t>
            </w:r>
            <w:r w:rsidRPr="00200E39">
              <w:rPr>
                <w:rFonts w:cs="Arial" w:hint="eastAsia"/>
                <w:color w:val="000000"/>
                <w:kern w:val="2"/>
                <w:lang w:val="en-US" w:eastAsia="zh-CN"/>
              </w:rPr>
              <w:t>密码服务申报</w:t>
            </w:r>
            <w:r w:rsidRPr="00200E39">
              <w:rPr>
                <w:rFonts w:cs="Arial" w:hint="eastAsia"/>
                <w:color w:val="000000"/>
                <w:kern w:val="2"/>
                <w:lang w:val="en-US"/>
              </w:rPr>
              <w:t>响应</w:t>
            </w:r>
          </w:p>
        </w:tc>
        <w:tc>
          <w:tcPr>
            <w:tcW w:w="987" w:type="dxa"/>
            <w:tcBorders>
              <w:top w:val="single" w:sz="4" w:space="0" w:color="000000"/>
              <w:left w:val="single" w:sz="4" w:space="0" w:color="000000"/>
              <w:bottom w:val="single" w:sz="4" w:space="0" w:color="000000"/>
              <w:right w:val="single" w:sz="4" w:space="0" w:color="000000"/>
            </w:tcBorders>
          </w:tcPr>
          <w:p w:rsidR="004B7012" w:rsidRDefault="004B7012" w:rsidP="004B7012">
            <w:pPr>
              <w:jc w:val="both"/>
              <w:rPr>
                <w:rFonts w:cs="Arial"/>
                <w:color w:val="000000"/>
                <w:kern w:val="2"/>
                <w:lang w:val="en-US" w:eastAsia="zh-CN"/>
              </w:rPr>
            </w:pP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rPr>
            </w:pPr>
            <w:r>
              <w:rPr>
                <w:rFonts w:cs="Arial"/>
                <w:color w:val="000000"/>
                <w:kern w:val="2"/>
              </w:rPr>
              <w:t>37</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rPr>
            </w:pPr>
            <w:r>
              <w:rPr>
                <w:rFonts w:cs="Arial"/>
                <w:color w:val="000000"/>
                <w:kern w:val="2"/>
              </w:rPr>
              <w:t>OrderID</w:t>
            </w:r>
          </w:p>
        </w:tc>
        <w:tc>
          <w:tcPr>
            <w:tcW w:w="5795"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hint="eastAsia"/>
                <w:color w:val="000000"/>
                <w:kern w:val="2"/>
              </w:rPr>
              <w:t>交易所订单编号</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C16</w:t>
            </w: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lang w:val="en-US"/>
              </w:rPr>
            </w:pPr>
            <w:r>
              <w:rPr>
                <w:rFonts w:cs="Arial"/>
                <w:color w:val="000000"/>
                <w:kern w:val="2"/>
                <w:lang w:val="en-US"/>
              </w:rPr>
              <w:t>150</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rPr>
                <w:rFonts w:cs="Arial"/>
                <w:color w:val="000000"/>
                <w:kern w:val="2"/>
              </w:rPr>
            </w:pPr>
            <w:r>
              <w:rPr>
                <w:rFonts w:cs="Arial"/>
                <w:color w:val="000000"/>
                <w:kern w:val="2"/>
              </w:rPr>
              <w:t>ExecType</w:t>
            </w:r>
          </w:p>
        </w:tc>
        <w:tc>
          <w:tcPr>
            <w:tcW w:w="5795"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rPr>
                <w:rFonts w:cs="Arial"/>
                <w:color w:val="000000"/>
                <w:kern w:val="2"/>
                <w:lang w:val="en-US"/>
              </w:rPr>
            </w:pPr>
            <w:r>
              <w:rPr>
                <w:rFonts w:cs="Arial" w:hint="eastAsia"/>
                <w:color w:val="000000"/>
                <w:kern w:val="2"/>
                <w:lang w:val="en-US"/>
              </w:rPr>
              <w:t>当前订单执行类型，取值有：</w:t>
            </w:r>
          </w:p>
          <w:p w:rsidR="004B7012" w:rsidRDefault="004B7012" w:rsidP="004B7012">
            <w:pPr>
              <w:rPr>
                <w:rFonts w:cs="Arial"/>
                <w:color w:val="000000"/>
                <w:kern w:val="2"/>
                <w:lang w:val="en-US" w:eastAsia="zh-CN"/>
              </w:rPr>
            </w:pPr>
            <w:r>
              <w:rPr>
                <w:rFonts w:cs="Arial"/>
                <w:color w:val="000000"/>
                <w:kern w:val="2"/>
                <w:lang w:val="en-US"/>
              </w:rPr>
              <w:t>0=</w:t>
            </w:r>
            <w:r>
              <w:rPr>
                <w:rFonts w:cs="Arial" w:hint="eastAsia"/>
                <w:color w:val="000000"/>
                <w:kern w:val="2"/>
                <w:lang w:val="en-US"/>
              </w:rPr>
              <w:t>成功响应</w:t>
            </w:r>
          </w:p>
          <w:p w:rsidR="004B7012" w:rsidRDefault="004B7012" w:rsidP="004B7012">
            <w:pPr>
              <w:rPr>
                <w:rFonts w:cs="Arial"/>
                <w:color w:val="000000"/>
                <w:kern w:val="2"/>
                <w:lang w:val="en-US" w:eastAsia="zh-CN"/>
              </w:rPr>
            </w:pPr>
            <w:r>
              <w:rPr>
                <w:rFonts w:cs="Arial"/>
                <w:color w:val="000000"/>
                <w:kern w:val="2"/>
                <w:lang w:val="en-US"/>
              </w:rPr>
              <w:lastRenderedPageBreak/>
              <w:t>8=</w:t>
            </w:r>
            <w:r>
              <w:rPr>
                <w:rFonts w:cs="Arial" w:hint="eastAsia"/>
                <w:color w:val="000000"/>
                <w:kern w:val="2"/>
                <w:lang w:val="en-US"/>
              </w:rPr>
              <w:t>拒绝响应</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rPr>
                <w:rFonts w:cs="Arial"/>
                <w:color w:val="000000"/>
                <w:kern w:val="2"/>
                <w:lang w:val="en-US" w:eastAsia="zh-CN"/>
              </w:rPr>
            </w:pPr>
            <w:r>
              <w:rPr>
                <w:rFonts w:cs="Arial"/>
                <w:color w:val="000000"/>
                <w:kern w:val="2"/>
                <w:lang w:val="en-US" w:eastAsia="zh-CN"/>
              </w:rPr>
              <w:lastRenderedPageBreak/>
              <w:t>C1</w:t>
            </w: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lang w:val="en-US"/>
              </w:rPr>
            </w:pPr>
            <w:r>
              <w:rPr>
                <w:rFonts w:cs="Arial"/>
                <w:color w:val="000000"/>
                <w:kern w:val="2"/>
                <w:lang w:eastAsia="zh-CN"/>
              </w:rPr>
              <w:lastRenderedPageBreak/>
              <w:t>48</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rPr>
                <w:rFonts w:cs="Arial"/>
                <w:color w:val="000000"/>
                <w:kern w:val="2"/>
              </w:rPr>
            </w:pPr>
            <w:r>
              <w:rPr>
                <w:rFonts w:cs="Arial"/>
                <w:color w:val="000000"/>
                <w:kern w:val="2"/>
                <w:lang w:eastAsia="zh-CN"/>
              </w:rPr>
              <w:t>SecurityID</w:t>
            </w:r>
          </w:p>
        </w:tc>
        <w:tc>
          <w:tcPr>
            <w:tcW w:w="5795"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rPr>
                <w:rFonts w:cs="Arial"/>
                <w:color w:val="000000"/>
                <w:kern w:val="2"/>
                <w:lang w:val="en-US"/>
              </w:rPr>
            </w:pPr>
            <w:r>
              <w:rPr>
                <w:rFonts w:cs="Arial" w:hint="eastAsia"/>
                <w:color w:val="000000"/>
                <w:kern w:val="2"/>
                <w:lang w:eastAsia="zh-CN"/>
              </w:rPr>
              <w:t>申报代码</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rPr>
                <w:rFonts w:cs="Arial"/>
                <w:color w:val="000000"/>
                <w:kern w:val="2"/>
                <w:lang w:val="en-US" w:eastAsia="zh-CN"/>
              </w:rPr>
            </w:pPr>
            <w:r>
              <w:rPr>
                <w:rFonts w:cs="Arial"/>
                <w:color w:val="000000"/>
                <w:kern w:val="2"/>
                <w:lang w:eastAsia="zh-CN"/>
              </w:rPr>
              <w:t>C6</w:t>
            </w:r>
          </w:p>
        </w:tc>
      </w:tr>
      <w:tr w:rsidR="004B7012" w:rsidTr="004B7012">
        <w:tc>
          <w:tcPr>
            <w:tcW w:w="517" w:type="dxa"/>
            <w:tcBorders>
              <w:top w:val="single" w:sz="4" w:space="0" w:color="000000"/>
              <w:left w:val="single" w:sz="4" w:space="0" w:color="000000"/>
              <w:bottom w:val="single" w:sz="4" w:space="0" w:color="000000"/>
              <w:right w:val="nil"/>
            </w:tcBorders>
            <w:hideMark/>
          </w:tcPr>
          <w:p w:rsidR="004B7012" w:rsidRDefault="004B7012" w:rsidP="004B7012">
            <w:pPr>
              <w:snapToGrid w:val="0"/>
              <w:jc w:val="center"/>
              <w:rPr>
                <w:rFonts w:cs="Arial"/>
                <w:color w:val="000000"/>
                <w:kern w:val="2"/>
                <w:lang w:eastAsia="zh-CN"/>
              </w:rPr>
            </w:pPr>
            <w:r>
              <w:rPr>
                <w:rFonts w:cs="Arial"/>
                <w:color w:val="000000"/>
                <w:kern w:val="2"/>
                <w:lang w:eastAsia="zh-CN"/>
              </w:rPr>
              <w:t>11</w:t>
            </w:r>
          </w:p>
        </w:tc>
        <w:tc>
          <w:tcPr>
            <w:tcW w:w="1137" w:type="dxa"/>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ClOrdID</w:t>
            </w:r>
          </w:p>
        </w:tc>
        <w:tc>
          <w:tcPr>
            <w:tcW w:w="5795" w:type="dxa"/>
            <w:tcBorders>
              <w:top w:val="single" w:sz="4" w:space="0" w:color="000000"/>
              <w:left w:val="single" w:sz="4" w:space="0" w:color="000000"/>
              <w:bottom w:val="single" w:sz="4" w:space="0" w:color="000000"/>
              <w:right w:val="nil"/>
            </w:tcBorders>
            <w:hideMark/>
          </w:tcPr>
          <w:p w:rsidR="004B7012" w:rsidRDefault="004B7012" w:rsidP="004B7012">
            <w:pPr>
              <w:snapToGrid w:val="0"/>
              <w:jc w:val="both"/>
              <w:rPr>
                <w:rFonts w:cs="Arial"/>
                <w:color w:val="000000"/>
                <w:kern w:val="2"/>
                <w:lang w:eastAsia="zh-CN"/>
              </w:rPr>
            </w:pPr>
            <w:r>
              <w:rPr>
                <w:rFonts w:cs="Arial" w:hint="eastAsia"/>
                <w:color w:val="000000"/>
                <w:kern w:val="2"/>
                <w:lang w:eastAsia="zh-CN"/>
              </w:rPr>
              <w:t>会员内部编号</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snapToGrid w:val="0"/>
              <w:jc w:val="both"/>
              <w:rPr>
                <w:rFonts w:cs="Arial"/>
                <w:color w:val="000000"/>
                <w:kern w:val="2"/>
                <w:lang w:eastAsia="zh-CN"/>
              </w:rPr>
            </w:pPr>
            <w:r>
              <w:rPr>
                <w:rFonts w:cs="Arial"/>
                <w:color w:val="000000"/>
                <w:kern w:val="2"/>
                <w:lang w:eastAsia="zh-CN"/>
              </w:rPr>
              <w:t>C10</w:t>
            </w: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center"/>
              <w:rPr>
                <w:rFonts w:cs="Arial"/>
                <w:color w:val="000000"/>
                <w:kern w:val="2"/>
                <w:lang w:eastAsia="zh-CN"/>
              </w:rPr>
            </w:pPr>
            <w:r>
              <w:rPr>
                <w:rFonts w:cs="Arial"/>
                <w:color w:val="000000"/>
                <w:kern w:val="2"/>
                <w:lang w:val="en-US"/>
              </w:rPr>
              <w:t>60</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color w:val="000000"/>
                <w:kern w:val="2"/>
                <w:lang w:val="en-US"/>
              </w:rPr>
              <w:t>TransactTime</w:t>
            </w:r>
          </w:p>
        </w:tc>
        <w:tc>
          <w:tcPr>
            <w:tcW w:w="5795" w:type="dxa"/>
            <w:tcBorders>
              <w:top w:val="single" w:sz="4" w:space="0" w:color="000000"/>
              <w:left w:val="single" w:sz="4" w:space="0" w:color="000000"/>
              <w:bottom w:val="single" w:sz="4" w:space="0" w:color="000000"/>
              <w:right w:val="nil"/>
            </w:tcBorders>
            <w:vAlign w:val="center"/>
            <w:hideMark/>
          </w:tcPr>
          <w:p w:rsidR="004B7012" w:rsidRDefault="004B7012" w:rsidP="004B7012">
            <w:pPr>
              <w:snapToGrid w:val="0"/>
              <w:jc w:val="both"/>
              <w:rPr>
                <w:rFonts w:cs="Arial"/>
                <w:color w:val="000000"/>
                <w:kern w:val="2"/>
                <w:lang w:eastAsia="zh-CN"/>
              </w:rPr>
            </w:pPr>
            <w:r>
              <w:rPr>
                <w:rFonts w:cs="Arial" w:hint="eastAsia"/>
                <w:color w:val="000000"/>
                <w:kern w:val="2"/>
                <w:lang w:val="en-US"/>
              </w:rPr>
              <w:t>接受请求时间，格式为</w:t>
            </w:r>
            <w:r>
              <w:rPr>
                <w:rFonts w:cs="Arial"/>
                <w:color w:val="000000"/>
                <w:kern w:val="2"/>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4B7012" w:rsidRDefault="004B7012" w:rsidP="004B7012">
            <w:pPr>
              <w:jc w:val="both"/>
              <w:rPr>
                <w:rFonts w:cs="Arial"/>
                <w:color w:val="000000"/>
                <w:kern w:val="2"/>
                <w:lang w:val="en-US"/>
              </w:rPr>
            </w:pPr>
            <w:r>
              <w:rPr>
                <w:rFonts w:cs="Arial"/>
                <w:color w:val="000000"/>
                <w:kern w:val="2"/>
                <w:lang w:val="en-US"/>
              </w:rPr>
              <w:t>C21</w:t>
            </w:r>
          </w:p>
          <w:p w:rsidR="004B7012" w:rsidRDefault="004B7012" w:rsidP="004B7012">
            <w:pPr>
              <w:snapToGrid w:val="0"/>
              <w:jc w:val="both"/>
              <w:rPr>
                <w:rFonts w:cs="Arial"/>
                <w:color w:val="000000"/>
                <w:kern w:val="2"/>
                <w:lang w:eastAsia="zh-CN"/>
              </w:rPr>
            </w:pP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jc w:val="center"/>
              <w:rPr>
                <w:rFonts w:cs="Arial"/>
                <w:color w:val="000000"/>
                <w:kern w:val="2"/>
                <w:lang w:val="en-US"/>
              </w:rPr>
            </w:pPr>
            <w:r>
              <w:rPr>
                <w:rFonts w:cs="Arial"/>
                <w:color w:val="000000"/>
                <w:kern w:val="2"/>
                <w:lang w:val="en-US"/>
              </w:rPr>
              <w:t>103</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color w:val="000000"/>
                <w:kern w:val="2"/>
                <w:lang w:val="en-US"/>
              </w:rPr>
            </w:pPr>
            <w:r>
              <w:rPr>
                <w:rFonts w:cs="Arial"/>
                <w:color w:val="000000"/>
                <w:kern w:val="2"/>
                <w:lang w:val="en-US"/>
              </w:rPr>
              <w:t>OrdRejReason</w:t>
            </w:r>
          </w:p>
        </w:tc>
        <w:tc>
          <w:tcPr>
            <w:tcW w:w="5795" w:type="dxa"/>
            <w:tcBorders>
              <w:top w:val="single" w:sz="4" w:space="0" w:color="000000"/>
              <w:left w:val="single" w:sz="4" w:space="0" w:color="000000"/>
              <w:bottom w:val="single" w:sz="4" w:space="0" w:color="000000"/>
              <w:right w:val="nil"/>
            </w:tcBorders>
            <w:hideMark/>
          </w:tcPr>
          <w:p w:rsidR="004B7012" w:rsidRDefault="004B7012" w:rsidP="004B7012">
            <w:pPr>
              <w:jc w:val="both"/>
              <w:rPr>
                <w:rFonts w:cs="Arial"/>
                <w:color w:val="000000"/>
                <w:kern w:val="2"/>
                <w:lang w:val="en-US" w:eastAsia="zh-CN"/>
              </w:rPr>
            </w:pPr>
            <w:r>
              <w:rPr>
                <w:rFonts w:cs="Arial" w:hint="eastAsia"/>
                <w:color w:val="000000"/>
                <w:kern w:val="2"/>
                <w:lang w:eastAsia="zh-CN"/>
              </w:rPr>
              <w:t>对于申报响应，为</w:t>
            </w:r>
            <w:r>
              <w:rPr>
                <w:rFonts w:cs="Arial" w:hint="eastAsia"/>
                <w:color w:val="000000"/>
                <w:kern w:val="2"/>
                <w:lang w:val="en-US" w:eastAsia="zh-CN"/>
              </w:rPr>
              <w:t>申报</w:t>
            </w:r>
            <w:r>
              <w:rPr>
                <w:rFonts w:cs="Arial" w:hint="eastAsia"/>
                <w:color w:val="000000"/>
                <w:kern w:val="2"/>
                <w:lang w:val="en-US"/>
              </w:rPr>
              <w:t>错误信息，供柜台系统读取错误信息，进行错误处理。</w:t>
            </w:r>
            <w:r>
              <w:rPr>
                <w:rFonts w:cs="Arial" w:hint="eastAsia"/>
                <w:color w:val="000000"/>
                <w:kern w:val="2"/>
                <w:lang w:val="en-US" w:eastAsia="zh-CN"/>
              </w:rPr>
              <w:t>申报</w:t>
            </w:r>
            <w:r>
              <w:rPr>
                <w:rFonts w:cs="Arial" w:hint="eastAsia"/>
                <w:color w:val="000000"/>
                <w:kern w:val="2"/>
                <w:lang w:val="en-US"/>
              </w:rPr>
              <w:t>成功时，该字段取值</w:t>
            </w:r>
            <w:r>
              <w:rPr>
                <w:rFonts w:cs="Arial" w:hint="eastAsia"/>
                <w:color w:val="000000"/>
                <w:kern w:val="2"/>
                <w:lang w:val="en-US" w:eastAsia="zh-CN"/>
              </w:rPr>
              <w:t>为空。申报</w:t>
            </w:r>
            <w:r>
              <w:rPr>
                <w:rFonts w:cs="Arial" w:hint="eastAsia"/>
                <w:color w:val="000000"/>
                <w:kern w:val="2"/>
                <w:lang w:val="en-US"/>
              </w:rPr>
              <w:t>失败时</w:t>
            </w:r>
            <w:r>
              <w:rPr>
                <w:rFonts w:cs="Arial" w:hint="eastAsia"/>
                <w:color w:val="000000"/>
                <w:kern w:val="2"/>
                <w:lang w:val="en-US" w:eastAsia="zh-CN"/>
              </w:rPr>
              <w:t>，表示</w:t>
            </w:r>
            <w:r>
              <w:rPr>
                <w:rFonts w:cs="Arial" w:hint="eastAsia"/>
                <w:color w:val="000000"/>
                <w:kern w:val="2"/>
              </w:rPr>
              <w:t>拒绝的理由，</w:t>
            </w:r>
            <w:r>
              <w:rPr>
                <w:rFonts w:cs="Arial" w:hint="eastAsia"/>
                <w:color w:val="000000"/>
                <w:kern w:val="2"/>
                <w:lang w:eastAsia="zh-CN"/>
              </w:rPr>
              <w:t>取值同</w:t>
            </w:r>
            <w:r>
              <w:rPr>
                <w:rFonts w:cs="Arial"/>
                <w:color w:val="000000"/>
                <w:kern w:val="2"/>
                <w:lang w:eastAsia="zh-CN"/>
              </w:rPr>
              <w:t>Remark</w:t>
            </w:r>
            <w:r>
              <w:rPr>
                <w:rFonts w:cs="Arial" w:hint="eastAsia"/>
                <w:color w:val="000000"/>
                <w:kern w:val="2"/>
                <w:lang w:eastAsia="zh-CN"/>
              </w:rPr>
              <w:t>字段</w:t>
            </w:r>
            <w:r>
              <w:rPr>
                <w:rFonts w:cs="Arial" w:hint="eastAsia"/>
                <w:color w:val="000000"/>
                <w:kern w:val="2"/>
              </w:rPr>
              <w:t>。</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jc w:val="both"/>
              <w:rPr>
                <w:rFonts w:cs="Arial"/>
                <w:color w:val="000000"/>
                <w:kern w:val="2"/>
                <w:lang w:val="en-US" w:eastAsia="zh-CN"/>
              </w:rPr>
            </w:pPr>
            <w:r>
              <w:rPr>
                <w:rFonts w:cs="Arial"/>
                <w:color w:val="000000"/>
                <w:kern w:val="2"/>
                <w:lang w:eastAsia="zh-CN"/>
              </w:rPr>
              <w:t>C5</w:t>
            </w:r>
          </w:p>
        </w:tc>
      </w:tr>
      <w:tr w:rsidR="004B7012" w:rsidTr="004B7012">
        <w:tc>
          <w:tcPr>
            <w:tcW w:w="517" w:type="dxa"/>
            <w:tcBorders>
              <w:top w:val="single" w:sz="4" w:space="0" w:color="000000"/>
              <w:left w:val="single" w:sz="4" w:space="0" w:color="000000"/>
              <w:bottom w:val="single" w:sz="4" w:space="0" w:color="000000"/>
              <w:right w:val="nil"/>
            </w:tcBorders>
            <w:vAlign w:val="center"/>
            <w:hideMark/>
          </w:tcPr>
          <w:p w:rsidR="004B7012" w:rsidRDefault="004B7012" w:rsidP="004B7012">
            <w:pPr>
              <w:jc w:val="center"/>
              <w:rPr>
                <w:rFonts w:cs="Arial"/>
                <w:kern w:val="2"/>
              </w:rPr>
            </w:pPr>
            <w:r>
              <w:rPr>
                <w:rFonts w:cs="Arial"/>
                <w:color w:val="000000"/>
                <w:kern w:val="2"/>
                <w:lang w:eastAsia="zh-CN"/>
              </w:rPr>
              <w:t>58</w:t>
            </w:r>
          </w:p>
        </w:tc>
        <w:tc>
          <w:tcPr>
            <w:tcW w:w="1137" w:type="dxa"/>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kern w:val="2"/>
              </w:rPr>
            </w:pPr>
            <w:r>
              <w:rPr>
                <w:rFonts w:cs="Arial"/>
                <w:color w:val="000000"/>
                <w:kern w:val="2"/>
                <w:lang w:eastAsia="zh-CN"/>
              </w:rPr>
              <w:t>Text</w:t>
            </w:r>
          </w:p>
        </w:tc>
        <w:tc>
          <w:tcPr>
            <w:tcW w:w="5795" w:type="dxa"/>
            <w:tcBorders>
              <w:top w:val="single" w:sz="4" w:space="0" w:color="000000"/>
              <w:left w:val="single" w:sz="4" w:space="0" w:color="000000"/>
              <w:bottom w:val="single" w:sz="4" w:space="0" w:color="000000"/>
              <w:right w:val="nil"/>
            </w:tcBorders>
            <w:vAlign w:val="center"/>
            <w:hideMark/>
          </w:tcPr>
          <w:p w:rsidR="004B7012" w:rsidRDefault="004B7012" w:rsidP="004B7012">
            <w:pPr>
              <w:jc w:val="both"/>
              <w:rPr>
                <w:rFonts w:cs="Arial"/>
                <w:kern w:val="2"/>
                <w:lang w:eastAsia="zh-CN"/>
              </w:rPr>
            </w:pPr>
            <w:r>
              <w:rPr>
                <w:rFonts w:cs="Arial" w:hint="eastAsia"/>
                <w:color w:val="000000"/>
                <w:kern w:val="2"/>
                <w:lang w:eastAsia="zh-CN"/>
              </w:rPr>
              <w:t>备注</w:t>
            </w:r>
          </w:p>
        </w:tc>
        <w:tc>
          <w:tcPr>
            <w:tcW w:w="987" w:type="dxa"/>
            <w:tcBorders>
              <w:top w:val="single" w:sz="4" w:space="0" w:color="000000"/>
              <w:left w:val="single" w:sz="4" w:space="0" w:color="000000"/>
              <w:bottom w:val="single" w:sz="4" w:space="0" w:color="000000"/>
              <w:right w:val="single" w:sz="4" w:space="0" w:color="000000"/>
            </w:tcBorders>
            <w:hideMark/>
          </w:tcPr>
          <w:p w:rsidR="004B7012" w:rsidRDefault="004B7012" w:rsidP="004B7012">
            <w:pPr>
              <w:jc w:val="both"/>
              <w:rPr>
                <w:rFonts w:cs="Arial"/>
                <w:kern w:val="2"/>
              </w:rPr>
            </w:pPr>
            <w:r>
              <w:rPr>
                <w:rFonts w:cs="Arial"/>
                <w:color w:val="000000"/>
                <w:kern w:val="2"/>
                <w:lang w:eastAsia="zh-CN"/>
              </w:rPr>
              <w:t>C50</w:t>
            </w:r>
          </w:p>
        </w:tc>
      </w:tr>
    </w:tbl>
    <w:p w:rsidR="004B7012" w:rsidRDefault="004B7012" w:rsidP="004B7012">
      <w:pPr>
        <w:rPr>
          <w:lang w:eastAsia="zh-CN"/>
        </w:rPr>
      </w:pPr>
    </w:p>
    <w:p w:rsidR="004B7012" w:rsidRDefault="004B7012" w:rsidP="004B7012">
      <w:pPr>
        <w:rPr>
          <w:lang w:eastAsia="zh-CN"/>
        </w:rPr>
      </w:pPr>
    </w:p>
    <w:p w:rsidR="004B7012" w:rsidRPr="004B7012" w:rsidRDefault="004B7012" w:rsidP="004B7012">
      <w:pPr>
        <w:rPr>
          <w:lang w:val="en-US" w:eastAsia="zh-CN"/>
        </w:rPr>
      </w:pPr>
    </w:p>
    <w:p w:rsidR="00EF5A03" w:rsidRDefault="00EF5A03" w:rsidP="002D2CE4">
      <w:pPr>
        <w:pStyle w:val="1"/>
        <w:rPr>
          <w:lang w:val="en-US" w:eastAsia="zh-CN"/>
        </w:rPr>
      </w:pPr>
      <w:bookmarkStart w:id="261" w:name="_Toc526945893"/>
      <w:r>
        <w:rPr>
          <w:rFonts w:hint="eastAsia"/>
          <w:lang w:val="en-US"/>
        </w:rPr>
        <w:lastRenderedPageBreak/>
        <w:t>行情文件</w:t>
      </w:r>
      <w:r>
        <w:rPr>
          <w:rFonts w:hint="eastAsia"/>
          <w:lang w:val="en-US" w:eastAsia="zh-CN"/>
        </w:rPr>
        <w:t>接口</w:t>
      </w:r>
      <w:r w:rsidRPr="00B30B9F">
        <w:rPr>
          <w:rFonts w:hint="eastAsia"/>
          <w:lang w:val="en-US" w:eastAsia="zh-CN"/>
        </w:rPr>
        <w:t>mktdt01</w:t>
      </w:r>
      <w:r w:rsidRPr="00B30B9F">
        <w:rPr>
          <w:lang w:val="en-US" w:eastAsia="zh-CN"/>
        </w:rPr>
        <w:t>.txt</w:t>
      </w:r>
      <w:bookmarkEnd w:id="254"/>
      <w:bookmarkEnd w:id="261"/>
    </w:p>
    <w:tbl>
      <w:tblPr>
        <w:tblW w:w="8538" w:type="dxa"/>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mktdt01</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行情</w:t>
            </w:r>
            <w:r w:rsidRPr="00AC3853">
              <w:rPr>
                <w:rFonts w:hint="eastAsia"/>
                <w:b/>
              </w:rPr>
              <w:t>文件</w:t>
            </w:r>
            <w:r w:rsidRPr="00AC3853">
              <w:rPr>
                <w:b/>
              </w:rPr>
              <w:t>接口</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对于综合业务平台，行情文件名为</w:t>
            </w:r>
            <w:r>
              <w:rPr>
                <w:rFonts w:hint="eastAsia"/>
                <w:lang w:eastAsia="zh-CN"/>
              </w:rPr>
              <w:t>mktdt01.txt</w:t>
            </w:r>
            <w:r>
              <w:rPr>
                <w:rFonts w:hint="eastAsia"/>
                <w:lang w:eastAsia="zh-CN"/>
              </w:rPr>
              <w:t>，当日</w:t>
            </w:r>
            <w:r w:rsidRPr="00AC3853">
              <w:t>开市前</w:t>
            </w:r>
            <w:r>
              <w:rPr>
                <w:rFonts w:hint="eastAsia"/>
                <w:lang w:eastAsia="zh-CN"/>
              </w:rPr>
              <w:t>至交易结束期间，</w:t>
            </w:r>
            <w:r w:rsidRPr="00AC3853">
              <w:rPr>
                <w:rFonts w:hint="eastAsia"/>
              </w:rPr>
              <w:t>通过单向卫星</w:t>
            </w:r>
            <w:r>
              <w:rPr>
                <w:rFonts w:hint="eastAsia"/>
                <w:lang w:eastAsia="zh-CN"/>
              </w:rPr>
              <w:t>实时</w:t>
            </w:r>
            <w:r w:rsidRPr="00AC3853">
              <w:t>发</w:t>
            </w:r>
            <w:r w:rsidRPr="008B0823">
              <w:t>送。</w:t>
            </w:r>
          </w:p>
          <w:p w:rsidR="00EF5A03" w:rsidRDefault="00EF5A03" w:rsidP="004B7012">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EF5A03" w:rsidRDefault="00EF5A03" w:rsidP="004B7012">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EF5A03" w:rsidRDefault="00EF5A03" w:rsidP="004B7012">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p>
          <w:p w:rsidR="00EF5A03" w:rsidRDefault="00EF5A03" w:rsidP="004B7012">
            <w:pPr>
              <w:pStyle w:val="WinDescr"/>
              <w:keepNext/>
              <w:rPr>
                <w:lang w:eastAsia="zh-CN"/>
              </w:rPr>
            </w:pPr>
          </w:p>
          <w:p w:rsidR="00EF5A03" w:rsidRDefault="00EF5A03" w:rsidP="004B7012">
            <w:pPr>
              <w:pStyle w:val="WinDescr"/>
              <w:keepNext/>
              <w:rPr>
                <w:lang w:eastAsia="zh-CN"/>
              </w:rPr>
            </w:pPr>
            <w:r>
              <w:rPr>
                <w:rFonts w:hint="eastAsia"/>
                <w:lang w:eastAsia="zh-CN"/>
              </w:rPr>
              <w:t>文件描述：</w:t>
            </w:r>
          </w:p>
          <w:p w:rsidR="00EF5A03" w:rsidRDefault="00EF5A03" w:rsidP="004B7012">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EF5A03" w:rsidRDefault="00EF5A03" w:rsidP="004B7012">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p>
          <w:p w:rsidR="00EF5A03" w:rsidRPr="00191CC7" w:rsidRDefault="00EF5A03" w:rsidP="004B7012">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根据行情数据类型识别处理；</w:t>
            </w:r>
          </w:p>
          <w:p w:rsidR="00EF5A03" w:rsidRDefault="00EF5A03" w:rsidP="004B7012">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EF5A03" w:rsidRDefault="00EF5A03" w:rsidP="004B7012">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对于暂停上市的股票，文件中不包含该股票的记录。对于未开始上市交易的产品，文件中不包含该产品的记录。对于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EF5A03" w:rsidRDefault="00EF5A03" w:rsidP="004B7012">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EF5A03" w:rsidRDefault="00EF5A03" w:rsidP="004B7012">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前收盘价格，在开市之前即行发布。在开盘集合竞价之后的短暂休市和中午休市期间同样揭示各档买卖价格数量等全部信息</w:t>
            </w:r>
            <w:r>
              <w:rPr>
                <w:rFonts w:hint="eastAsia"/>
                <w:lang w:val="en-US" w:eastAsia="zh-CN"/>
              </w:rPr>
              <w:t>；</w:t>
            </w:r>
          </w:p>
          <w:p w:rsidR="00EF5A03" w:rsidRDefault="00EF5A03" w:rsidP="004B7012">
            <w:pPr>
              <w:pStyle w:val="WinDescr"/>
              <w:keepNext/>
              <w:rPr>
                <w:lang w:val="en-US" w:eastAsia="zh-CN"/>
              </w:rPr>
            </w:pPr>
            <w:r>
              <w:rPr>
                <w:rFonts w:hint="eastAsia"/>
              </w:rPr>
              <w:t>（</w:t>
            </w:r>
            <w:r>
              <w:rPr>
                <w:rFonts w:hint="eastAsia"/>
                <w:lang w:eastAsia="zh-CN"/>
              </w:rPr>
              <w:t>八</w:t>
            </w:r>
            <w:r w:rsidRPr="00FA7485">
              <w:rPr>
                <w:rFonts w:hint="eastAsia"/>
              </w:rPr>
              <w:t>）</w:t>
            </w:r>
            <w:r>
              <w:rPr>
                <w:rFonts w:hint="eastAsia"/>
                <w:lang w:val="en-US" w:eastAsia="zh-CN"/>
              </w:rPr>
              <w:t>对于价格、金额数据，</w:t>
            </w:r>
            <w:r>
              <w:rPr>
                <w:lang w:val="en-US"/>
              </w:rPr>
              <w:t>单位为人民币元</w:t>
            </w:r>
            <w:r>
              <w:rPr>
                <w:rFonts w:hint="eastAsia"/>
                <w:lang w:val="en-US" w:eastAsia="zh-CN"/>
              </w:rPr>
              <w:t>。对于数量数据，</w:t>
            </w:r>
            <w:r>
              <w:rPr>
                <w:lang w:val="en-US"/>
              </w:rPr>
              <w:t>单位对股票为股，基金为份，债券与回购为手</w:t>
            </w:r>
            <w:r>
              <w:rPr>
                <w:rFonts w:hint="eastAsia"/>
                <w:lang w:val="en-US" w:eastAsia="zh-CN"/>
              </w:rPr>
              <w:t>；</w:t>
            </w:r>
          </w:p>
          <w:p w:rsidR="00EF5A03" w:rsidRDefault="00EF5A03" w:rsidP="004B7012">
            <w:pPr>
              <w:pStyle w:val="WinDescr"/>
              <w:keepNext/>
              <w:rPr>
                <w:lang w:val="en-US" w:eastAsia="zh-CN"/>
              </w:rPr>
            </w:pPr>
            <w:r>
              <w:rPr>
                <w:rFonts w:hint="eastAsia"/>
              </w:rPr>
              <w:t>（</w:t>
            </w:r>
            <w:r>
              <w:rPr>
                <w:rFonts w:hint="eastAsia"/>
                <w:lang w:eastAsia="zh-CN"/>
              </w:rPr>
              <w:t>九</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lastRenderedPageBreak/>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EF5A03" w:rsidRPr="00C55BF5" w:rsidRDefault="00EF5A03" w:rsidP="004B7012">
            <w:pPr>
              <w:pStyle w:val="WinDescr"/>
              <w:keepNext/>
              <w:rPr>
                <w:lang w:eastAsia="zh-CN"/>
              </w:rPr>
            </w:pPr>
            <w:r>
              <w:rPr>
                <w:rFonts w:hint="eastAsia"/>
              </w:rPr>
              <w:t>（</w:t>
            </w:r>
            <w:r>
              <w:rPr>
                <w:rFonts w:hint="eastAsia"/>
                <w:lang w:eastAsia="zh-CN"/>
              </w:rPr>
              <w:t>十</w:t>
            </w:r>
            <w:r w:rsidRPr="00FA7485">
              <w:rPr>
                <w:rFonts w:hint="eastAsia"/>
              </w:rPr>
              <w:t>）</w:t>
            </w:r>
            <w:r>
              <w:rPr>
                <w:rFonts w:hint="eastAsia"/>
                <w:lang w:eastAsia="zh-CN"/>
              </w:rPr>
              <w:t>字段无意义或无该字段行情</w:t>
            </w:r>
            <w:r w:rsidRPr="00C55BF5">
              <w:rPr>
                <w:rFonts w:hint="eastAsia"/>
                <w:lang w:eastAsia="zh-CN"/>
              </w:rPr>
              <w:t>数据时，</w:t>
            </w:r>
            <w:r w:rsidRPr="00C55BF5">
              <w:rPr>
                <w:rFonts w:ascii="宋体" w:hAnsi="宋体" w:hint="eastAsia"/>
              </w:rPr>
              <w:t>字符填空格，数值填</w:t>
            </w:r>
            <w:r w:rsidRPr="00C55BF5">
              <w:t>0</w:t>
            </w:r>
            <w:r w:rsidRPr="00C55BF5">
              <w:rPr>
                <w:rFonts w:hint="eastAsia"/>
                <w:lang w:eastAsia="zh-CN"/>
              </w:rPr>
              <w:t>；</w:t>
            </w:r>
          </w:p>
          <w:p w:rsidR="00EF5A03" w:rsidRDefault="00EF5A03" w:rsidP="004B7012">
            <w:pPr>
              <w:pStyle w:val="WinDescrLeft"/>
              <w:rPr>
                <w:lang w:eastAsia="zh-CN"/>
              </w:rPr>
            </w:pPr>
            <w:r>
              <w:rPr>
                <w:rFonts w:hint="eastAsia"/>
                <w:lang w:val="en-US" w:eastAsia="zh-CN"/>
              </w:rPr>
              <w:t>（十一）</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EF5A03" w:rsidRDefault="00EF5A03" w:rsidP="00EF5A03">
      <w:pPr>
        <w:rPr>
          <w:lang w:eastAsia="zh-CN"/>
        </w:rPr>
      </w:pPr>
    </w:p>
    <w:p w:rsidR="00EF5A03" w:rsidRPr="00272E66" w:rsidRDefault="00EF5A03" w:rsidP="002D2CE4">
      <w:pPr>
        <w:pStyle w:val="2"/>
        <w:rPr>
          <w:bCs w:val="0"/>
          <w:lang w:eastAsia="zh-CN"/>
        </w:rPr>
      </w:pPr>
      <w:bookmarkStart w:id="262" w:name="_Toc359568009"/>
      <w:bookmarkStart w:id="263" w:name="_Toc526945894"/>
      <w:r w:rsidRPr="00272E66">
        <w:rPr>
          <w:rFonts w:hint="eastAsia"/>
          <w:bCs w:val="0"/>
          <w:lang w:eastAsia="zh-CN"/>
        </w:rPr>
        <w:t>结构描述</w:t>
      </w:r>
      <w:bookmarkEnd w:id="262"/>
      <w:bookmarkEnd w:id="263"/>
    </w:p>
    <w:p w:rsidR="00EF5A03" w:rsidRDefault="00EF5A03" w:rsidP="00EF5A03">
      <w:pPr>
        <w:rPr>
          <w:rFonts w:cs="Arial"/>
        </w:rPr>
      </w:pPr>
      <w:r>
        <w:rPr>
          <w:rFonts w:cs="Arial" w:hint="eastAsia"/>
        </w:rPr>
        <w:t>结构</w:t>
      </w:r>
      <w:r>
        <w:rPr>
          <w:rFonts w:cs="Arial" w:hint="eastAsia"/>
          <w:lang w:eastAsia="zh-CN"/>
        </w:rPr>
        <w:t>图如下</w:t>
      </w:r>
      <w:r>
        <w:rPr>
          <w:rFonts w:cs="Arial" w:hint="eastAsia"/>
        </w:rPr>
        <w:t>：</w:t>
      </w:r>
    </w:p>
    <w:p w:rsidR="00EF5A03" w:rsidRDefault="00EF5A03" w:rsidP="00EF5A03">
      <w:pPr>
        <w:rPr>
          <w:rFonts w:cs="Arial"/>
        </w:rPr>
      </w:pPr>
      <w:r>
        <w:rPr>
          <w:rFonts w:cs="Arial"/>
          <w:noProof/>
          <w:lang w:val="en-US" w:eastAsia="zh-CN"/>
        </w:rPr>
        <w:drawing>
          <wp:inline distT="0" distB="0" distL="0" distR="0">
            <wp:extent cx="5271643" cy="866775"/>
            <wp:effectExtent l="19050" t="0" r="24257" b="0"/>
            <wp:docPr id="1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EF5A03" w:rsidRPr="00D129BF" w:rsidRDefault="00EF5A03" w:rsidP="00EF5A03">
      <w:pPr>
        <w:rPr>
          <w:rFonts w:cs="Arial"/>
        </w:rPr>
      </w:pPr>
      <w:r>
        <w:rPr>
          <w:rFonts w:cs="Arial" w:hint="eastAsia"/>
          <w:lang w:eastAsia="zh-CN"/>
        </w:rPr>
        <w:t>文件结构描述参考</w:t>
      </w:r>
      <w:r w:rsidRPr="00D129BF">
        <w:rPr>
          <w:rFonts w:cs="Arial" w:hint="eastAsia"/>
        </w:rPr>
        <w:t>：</w:t>
      </w:r>
    </w:p>
    <w:p w:rsidR="00EF5A03" w:rsidRPr="00606400" w:rsidRDefault="00EF5A03" w:rsidP="00EF5A03">
      <w:pPr>
        <w:kinsoku w:val="0"/>
        <w:overflowPunct w:val="0"/>
        <w:autoSpaceDE w:val="0"/>
        <w:autoSpaceDN w:val="0"/>
        <w:adjustRightInd w:val="0"/>
        <w:snapToGrid w:val="0"/>
        <w:textAlignment w:val="top"/>
        <w:rPr>
          <w:rFonts w:cs="Arial"/>
          <w:b/>
          <w:color w:val="E36C0A"/>
        </w:rPr>
      </w:pPr>
      <w:r w:rsidRPr="00606400">
        <w:rPr>
          <w:rFonts w:cs="Arial"/>
          <w:b/>
          <w:color w:val="E36C0A"/>
        </w:rPr>
        <w:t>BeginString</w:t>
      </w:r>
      <w:r>
        <w:rPr>
          <w:rFonts w:cs="Arial" w:hint="eastAsia"/>
          <w:b/>
          <w:color w:val="E36C0A"/>
        </w:rPr>
        <w:t>|Version</w:t>
      </w:r>
      <w:r w:rsidRPr="00606400">
        <w:rPr>
          <w:rFonts w:cs="Arial" w:hint="eastAsia"/>
          <w:b/>
          <w:color w:val="E36C0A"/>
        </w:rPr>
        <w:t>|</w:t>
      </w:r>
      <w:r w:rsidRPr="00606400">
        <w:rPr>
          <w:rFonts w:cs="Arial"/>
          <w:b/>
          <w:color w:val="E36C0A"/>
        </w:rPr>
        <w:t>BodyLength</w:t>
      </w:r>
      <w:r w:rsidRPr="00606400">
        <w:rPr>
          <w:rFonts w:cs="Arial" w:hint="eastAsia"/>
          <w:b/>
          <w:color w:val="E36C0A"/>
        </w:rPr>
        <w:t>|</w:t>
      </w:r>
      <w:hyperlink r:id="rId43" w:tgtFrame="tagFrame" w:history="1">
        <w:r w:rsidRPr="00606400">
          <w:rPr>
            <w:rFonts w:cs="Arial"/>
            <w:b/>
            <w:color w:val="E36C0A"/>
          </w:rPr>
          <w:t>TotNumTradeReports</w:t>
        </w:r>
      </w:hyperlink>
      <w:r>
        <w:rPr>
          <w:rFonts w:cs="Arial" w:hint="eastAsia"/>
          <w:b/>
          <w:color w:val="E36C0A"/>
          <w:lang w:eastAsia="zh-CN"/>
        </w:rPr>
        <w:t>|</w:t>
      </w:r>
      <w:r w:rsidRPr="001B0246">
        <w:rPr>
          <w:rFonts w:cs="Arial" w:hint="eastAsia"/>
          <w:b/>
          <w:color w:val="E36C0A"/>
        </w:rPr>
        <w:t>MDReportID</w:t>
      </w:r>
      <w:r w:rsidRPr="00606400">
        <w:rPr>
          <w:rFonts w:cs="Arial" w:hint="eastAsia"/>
          <w:b/>
          <w:color w:val="E36C0A"/>
        </w:rPr>
        <w:t>|</w:t>
      </w:r>
      <w:r>
        <w:rPr>
          <w:rFonts w:cs="Arial" w:hint="eastAsia"/>
          <w:b/>
          <w:color w:val="E36C0A"/>
          <w:lang w:eastAsia="zh-CN"/>
        </w:rPr>
        <w:t>SenderCompID|MD</w:t>
      </w:r>
      <w:r w:rsidRPr="00606400">
        <w:rPr>
          <w:rFonts w:cs="Arial"/>
          <w:b/>
          <w:color w:val="E36C0A"/>
        </w:rPr>
        <w:t>Time</w:t>
      </w:r>
      <w:r w:rsidRPr="00606400">
        <w:rPr>
          <w:rFonts w:cs="Arial" w:hint="eastAsia"/>
          <w:b/>
          <w:color w:val="E36C0A"/>
        </w:rPr>
        <w:t>|</w:t>
      </w:r>
      <w:r>
        <w:rPr>
          <w:rFonts w:cs="Arial" w:hint="eastAsia"/>
          <w:b/>
          <w:color w:val="E36C0A"/>
          <w:lang w:eastAsia="zh-CN"/>
        </w:rPr>
        <w:t>MDUpdateType|</w:t>
      </w:r>
      <w:r w:rsidRPr="00606400">
        <w:rPr>
          <w:rFonts w:cs="Arial" w:hint="eastAsia"/>
          <w:b/>
          <w:color w:val="E36C0A"/>
        </w:rPr>
        <w:t>MDSesStatus</w:t>
      </w:r>
    </w:p>
    <w:p w:rsidR="00EF5A03" w:rsidRPr="00606400" w:rsidRDefault="00EF5A03" w:rsidP="00EF5A03">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lang w:eastAsia="zh-CN"/>
        </w:rPr>
        <w:t>……</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rPr>
        <w:t>……</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rPr>
        <w:t>……</w:t>
      </w:r>
    </w:p>
    <w:p w:rsidR="00EF5A03" w:rsidRDefault="00EF5A03" w:rsidP="002D2CE4">
      <w:pPr>
        <w:outlineLvl w:val="0"/>
        <w:rPr>
          <w:rFonts w:cs="Arial"/>
          <w:b/>
          <w:color w:val="E36C0A"/>
        </w:rPr>
      </w:pPr>
      <w:r w:rsidRPr="003F063B">
        <w:rPr>
          <w:rFonts w:cs="Arial"/>
          <w:b/>
          <w:color w:val="E36C0A"/>
        </w:rPr>
        <w:t>EndString|CheckSum</w:t>
      </w:r>
    </w:p>
    <w:p w:rsidR="00EF5A03" w:rsidRDefault="00EF5A03" w:rsidP="00EF5A03">
      <w:pPr>
        <w:rPr>
          <w:lang w:eastAsia="zh-CN"/>
        </w:rPr>
      </w:pPr>
    </w:p>
    <w:p w:rsidR="00EF5A03" w:rsidRPr="005E5CFC" w:rsidRDefault="00EF5A03" w:rsidP="002D2CE4">
      <w:pPr>
        <w:pStyle w:val="2"/>
        <w:rPr>
          <w:bCs w:val="0"/>
          <w:lang w:eastAsia="zh-CN"/>
        </w:rPr>
      </w:pPr>
      <w:bookmarkStart w:id="264" w:name="_Toc359568010"/>
      <w:bookmarkStart w:id="265" w:name="_Toc526945895"/>
      <w:r w:rsidRPr="005E5CFC">
        <w:rPr>
          <w:rFonts w:hint="eastAsia"/>
          <w:bCs w:val="0"/>
          <w:lang w:eastAsia="zh-CN"/>
        </w:rPr>
        <w:t>格式定义</w:t>
      </w:r>
      <w:bookmarkEnd w:id="264"/>
      <w:bookmarkEnd w:id="265"/>
    </w:p>
    <w:p w:rsidR="00EF5A03" w:rsidRDefault="00EF5A03" w:rsidP="00EF5A03">
      <w:pPr>
        <w:rPr>
          <w:lang w:eastAsia="zh-CN"/>
        </w:rPr>
      </w:pPr>
      <w:r>
        <w:rPr>
          <w:rFonts w:hint="eastAsia"/>
        </w:rPr>
        <w:t>文件头</w:t>
      </w:r>
      <w:r>
        <w:rPr>
          <w:rFonts w:hint="eastAsia"/>
          <w:lang w:eastAsia="zh-CN"/>
        </w:rPr>
        <w:t>定义</w:t>
      </w:r>
      <w:r>
        <w:rPr>
          <w:rFonts w:hint="eastAsia"/>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F5A03" w:rsidRPr="00166DCD"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605632" w:rsidRDefault="00EF5A03" w:rsidP="004B7012">
            <w:pPr>
              <w:pStyle w:val="SSEBodyTextJustifiedLeft148Hanging"/>
              <w:ind w:left="0"/>
              <w:rPr>
                <w:rFonts w:eastAsia="宋体" w:cs="Arial"/>
                <w:lang w:eastAsia="zh-CN"/>
              </w:rPr>
            </w:pP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cs="Arial"/>
              </w:rPr>
              <w:t>BeginString</w:t>
            </w:r>
          </w:p>
        </w:tc>
        <w:tc>
          <w:tcPr>
            <w:tcW w:w="1559"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起始</w:t>
            </w:r>
            <w:r>
              <w:rPr>
                <w:rFonts w:ascii="宋体" w:hAnsi="宋体" w:cs="Arial" w:hint="eastAsia"/>
                <w:lang w:eastAsia="zh-CN"/>
              </w:rPr>
              <w:t>标识符</w:t>
            </w:r>
          </w:p>
        </w:tc>
        <w:tc>
          <w:tcPr>
            <w:tcW w:w="1276"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C6</w:t>
            </w:r>
          </w:p>
        </w:tc>
        <w:tc>
          <w:tcPr>
            <w:tcW w:w="3685" w:type="dxa"/>
            <w:tcBorders>
              <w:top w:val="single" w:sz="4" w:space="0" w:color="auto"/>
              <w:left w:val="single" w:sz="4" w:space="0" w:color="auto"/>
              <w:bottom w:val="single" w:sz="4" w:space="0" w:color="auto"/>
              <w:right w:val="single" w:sz="4" w:space="0" w:color="auto"/>
            </w:tcBorders>
          </w:tcPr>
          <w:p w:rsidR="00EF5A03" w:rsidRPr="004C5CD7"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HEADER</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eastAsia="宋体" w:cs="Arial"/>
                <w:lang w:eastAsia="zh-CN"/>
              </w:rPr>
            </w:pP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163E6C" w:rsidRDefault="00EF5A03" w:rsidP="004B7012">
            <w:pPr>
              <w:pStyle w:val="SSEBodyTextJustifiedLeft148Hanging"/>
              <w:ind w:left="0"/>
              <w:rPr>
                <w:rFonts w:eastAsia="宋体" w:cs="Arial"/>
                <w:lang w:eastAsia="zh-CN"/>
              </w:rPr>
            </w:pPr>
            <w:r>
              <w:rPr>
                <w:rFonts w:eastAsia="宋体" w:cs="Arial" w:hint="eastAsia"/>
                <w:lang w:eastAsia="zh-CN"/>
              </w:rPr>
              <w:t>Version</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版本</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C8</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ATP1.00</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605632" w:rsidRDefault="00EF5A03" w:rsidP="004B7012">
            <w:pPr>
              <w:pStyle w:val="SSEBodyTextJustifiedLeft148Hanging"/>
              <w:ind w:left="0"/>
              <w:rPr>
                <w:rFonts w:eastAsia="宋体" w:cs="Arial"/>
                <w:lang w:eastAsia="zh-CN"/>
              </w:rPr>
            </w:pP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cs="Arial"/>
              </w:rPr>
            </w:pPr>
            <w:r>
              <w:rPr>
                <w:rFonts w:cs="Arial"/>
              </w:rPr>
              <w:t>BodyLength</w:t>
            </w:r>
          </w:p>
        </w:tc>
        <w:tc>
          <w:tcPr>
            <w:tcW w:w="1559"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数据长度</w:t>
            </w:r>
          </w:p>
        </w:tc>
        <w:tc>
          <w:tcPr>
            <w:tcW w:w="1276"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N10</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cs="Arial"/>
                <w:lang w:eastAsia="zh-CN"/>
              </w:rPr>
            </w:pPr>
            <w:r>
              <w:rPr>
                <w:rFonts w:ascii="宋体" w:eastAsia="宋体" w:hAnsi="宋体" w:cs="宋体" w:hint="eastAsia"/>
                <w:lang w:eastAsia="zh-CN"/>
              </w:rPr>
              <w:t>计算出的</w:t>
            </w:r>
            <w:r w:rsidRPr="006155BC">
              <w:rPr>
                <w:rFonts w:ascii="宋体" w:eastAsia="宋体" w:hAnsi="宋体" w:cs="Arial"/>
                <w:lang w:eastAsia="zh-CN"/>
              </w:rPr>
              <w:t>长度</w:t>
            </w:r>
            <w:r>
              <w:rPr>
                <w:rFonts w:ascii="宋体" w:eastAsia="宋体" w:hAnsi="宋体" w:cs="Arial" w:hint="eastAsia"/>
                <w:lang w:eastAsia="zh-CN"/>
              </w:rPr>
              <w:t>字段分隔符</w:t>
            </w:r>
            <w:r w:rsidRPr="006155BC">
              <w:rPr>
                <w:rFonts w:ascii="宋体" w:eastAsia="宋体" w:hAnsi="宋体" w:cs="Arial"/>
                <w:lang w:eastAsia="zh-CN"/>
              </w:rPr>
              <w:t>后面的字</w:t>
            </w:r>
            <w:r>
              <w:rPr>
                <w:rFonts w:ascii="宋体" w:eastAsia="宋体" w:hAnsi="宋体" w:cs="Arial" w:hint="eastAsia"/>
                <w:lang w:eastAsia="zh-CN"/>
              </w:rPr>
              <w:t>节</w:t>
            </w:r>
            <w:r w:rsidRPr="006155BC">
              <w:rPr>
                <w:rFonts w:ascii="宋体" w:eastAsia="宋体" w:hAnsi="宋体" w:cs="Arial"/>
                <w:lang w:eastAsia="zh-CN"/>
              </w:rPr>
              <w:t>数</w:t>
            </w:r>
            <w:r>
              <w:rPr>
                <w:rFonts w:ascii="宋体" w:eastAsia="宋体" w:hAnsi="宋体" w:cs="Arial" w:hint="eastAsia"/>
                <w:lang w:eastAsia="zh-CN"/>
              </w:rPr>
              <w:t>（不包含本字段后面的分隔符），</w:t>
            </w:r>
            <w:r w:rsidRPr="006155BC">
              <w:rPr>
                <w:rFonts w:ascii="宋体" w:eastAsia="宋体" w:hAnsi="宋体" w:cs="Arial"/>
                <w:lang w:eastAsia="zh-CN"/>
              </w:rPr>
              <w:t>包含</w:t>
            </w:r>
            <w:r w:rsidRPr="006155BC">
              <w:rPr>
                <w:rFonts w:ascii="宋体" w:eastAsia="宋体" w:hAnsi="宋体" w:cs="Arial" w:hint="eastAsia"/>
                <w:lang w:eastAsia="zh-CN"/>
              </w:rPr>
              <w:t>其他字段</w:t>
            </w:r>
            <w:r>
              <w:rPr>
                <w:rFonts w:ascii="宋体" w:eastAsia="宋体" w:hAnsi="宋体" w:cs="Arial" w:hint="eastAsia"/>
                <w:lang w:eastAsia="zh-CN"/>
              </w:rPr>
              <w:t>后面的</w:t>
            </w:r>
            <w:r w:rsidRPr="006155BC">
              <w:rPr>
                <w:rFonts w:ascii="宋体" w:eastAsia="宋体" w:hAnsi="宋体" w:cs="Arial" w:hint="eastAsia"/>
                <w:lang w:eastAsia="zh-CN"/>
              </w:rPr>
              <w:t>分隔</w:t>
            </w:r>
            <w:r w:rsidRPr="006155BC">
              <w:rPr>
                <w:rFonts w:ascii="宋体" w:eastAsia="宋体" w:hAnsi="宋体" w:cs="Arial"/>
                <w:lang w:eastAsia="zh-CN"/>
              </w:rPr>
              <w:t>符</w:t>
            </w:r>
            <w:r>
              <w:rPr>
                <w:rFonts w:ascii="宋体" w:eastAsia="宋体" w:hAnsi="宋体" w:cs="Arial" w:hint="eastAsia"/>
                <w:lang w:eastAsia="zh-CN"/>
              </w:rPr>
              <w:t>、换行符。</w:t>
            </w:r>
          </w:p>
          <w:p w:rsidR="00EF5A03" w:rsidRPr="00051EB6" w:rsidRDefault="00EF5A03" w:rsidP="004B7012">
            <w:pPr>
              <w:pStyle w:val="af7"/>
              <w:rPr>
                <w:lang w:val="en-US" w:eastAsia="zh-CN"/>
              </w:rPr>
            </w:pPr>
            <w:r>
              <w:rPr>
                <w:rFonts w:hint="eastAsia"/>
                <w:lang w:val="en-US" w:eastAsia="zh-CN"/>
              </w:rPr>
              <w:t>(</w:t>
            </w:r>
            <w:r>
              <w:rPr>
                <w:rFonts w:hint="eastAsia"/>
                <w:lang w:val="en-US" w:eastAsia="zh-CN"/>
              </w:rPr>
              <w:t>暂不填写</w:t>
            </w:r>
            <w:r>
              <w:rPr>
                <w:rFonts w:hint="eastAsia"/>
                <w:lang w:val="en-US" w:eastAsia="zh-CN"/>
              </w:rPr>
              <w:t>)</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eastAsia="宋体" w:cs="Arial"/>
                <w:lang w:eastAsia="zh-CN"/>
              </w:rPr>
            </w:pPr>
            <w:r>
              <w:rPr>
                <w:rFonts w:eastAsia="宋体" w:cs="Arial" w:hint="eastAsia"/>
                <w:lang w:eastAsia="zh-CN"/>
              </w:rPr>
              <w:lastRenderedPageBreak/>
              <w:t>4</w:t>
            </w:r>
          </w:p>
        </w:tc>
        <w:tc>
          <w:tcPr>
            <w:tcW w:w="1418" w:type="dxa"/>
            <w:tcBorders>
              <w:top w:val="single" w:sz="4" w:space="0" w:color="auto"/>
              <w:left w:val="single" w:sz="4" w:space="0" w:color="auto"/>
              <w:bottom w:val="single" w:sz="4" w:space="0" w:color="auto"/>
              <w:right w:val="single" w:sz="4" w:space="0" w:color="auto"/>
            </w:tcBorders>
          </w:tcPr>
          <w:p w:rsidR="00EF5A03" w:rsidRPr="00735C04" w:rsidRDefault="00F068DC" w:rsidP="004B7012">
            <w:pPr>
              <w:pStyle w:val="SSEBodyTextJustifiedLeft148Hanging"/>
              <w:ind w:left="0"/>
              <w:rPr>
                <w:rFonts w:cs="Arial"/>
              </w:rPr>
            </w:pPr>
            <w:hyperlink r:id="rId44" w:tgtFrame="tagFrame" w:history="1">
              <w:r w:rsidR="00EF5A03" w:rsidRPr="00735C04">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文件体记录数</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N5</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hAnsi="宋体" w:cs="Arial"/>
                <w:lang w:eastAsia="zh-CN"/>
              </w:rPr>
            </w:pPr>
            <w:r>
              <w:rPr>
                <w:rFonts w:ascii="宋体" w:eastAsia="宋体" w:hAnsi="宋体" w:hint="eastAsia"/>
                <w:noProof/>
                <w:lang w:eastAsia="zh-CN"/>
              </w:rPr>
              <w:t>文件体记录数</w:t>
            </w:r>
          </w:p>
        </w:tc>
      </w:tr>
      <w:tr w:rsidR="00EF5A03" w:rsidRPr="00C65378" w:rsidTr="004B7012">
        <w:trPr>
          <w:trHeight w:val="341"/>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EF5A03" w:rsidRPr="00F852EA" w:rsidRDefault="00EF5A03" w:rsidP="004B7012">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rPr>
            </w:pPr>
            <w:r>
              <w:rPr>
                <w:rFonts w:ascii="宋体" w:hAnsi="宋体" w:cs="Arial" w:hint="eastAsia"/>
              </w:rPr>
              <w:t>行情序号</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lang w:eastAsia="zh-CN"/>
              </w:rPr>
            </w:pPr>
            <w:r>
              <w:rPr>
                <w:rFonts w:ascii="宋体" w:hAnsi="宋体" w:cs="Arial" w:hint="eastAsia"/>
              </w:rPr>
              <w:t>行情文件序号</w:t>
            </w:r>
            <w:r>
              <w:rPr>
                <w:rFonts w:ascii="宋体" w:hAnsi="宋体" w:cs="Arial" w:hint="eastAsia"/>
                <w:lang w:eastAsia="zh-CN"/>
              </w:rPr>
              <w:t>（预留，暂不填）</w:t>
            </w:r>
          </w:p>
        </w:tc>
      </w:tr>
      <w:tr w:rsidR="00EF5A03" w:rsidRPr="00C65378" w:rsidTr="004B7012">
        <w:trPr>
          <w:trHeight w:val="341"/>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3176B6" w:rsidRDefault="00F068DC" w:rsidP="004B7012">
            <w:pPr>
              <w:rPr>
                <w:lang w:eastAsia="zh-CN"/>
              </w:rPr>
            </w:pPr>
            <w:hyperlink r:id="rId45" w:tgtFrame="tagFrame" w:history="1">
              <w:r w:rsidR="00EF5A03" w:rsidRPr="00B221EA">
                <w:rPr>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发送方标示符，取</w:t>
            </w:r>
          </w:p>
          <w:p w:rsidR="00EF5A03" w:rsidRDefault="00EF5A03" w:rsidP="004B7012">
            <w:pPr>
              <w:spacing w:before="48" w:after="48"/>
              <w:rPr>
                <w:rFonts w:ascii="宋体" w:hAnsi="宋体" w:cs="Arial"/>
                <w:lang w:eastAsia="zh-CN"/>
              </w:rPr>
            </w:pPr>
            <w:r>
              <w:rPr>
                <w:rFonts w:ascii="宋体" w:hAnsi="宋体" w:cs="Arial" w:hint="eastAsia"/>
                <w:lang w:eastAsia="zh-CN"/>
              </w:rPr>
              <w:t>XSHG01</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3176B6" w:rsidRDefault="00F068DC" w:rsidP="004B7012">
            <w:pPr>
              <w:rPr>
                <w:lang w:eastAsia="zh-CN"/>
              </w:rPr>
            </w:pPr>
            <w:hyperlink r:id="rId46" w:tgtFrame="tagFrame" w:history="1">
              <w:r w:rsidR="00EF5A03" w:rsidRPr="003176B6">
                <w:rPr>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lang w:eastAsia="zh-CN"/>
              </w:rPr>
              <w:t>行情</w:t>
            </w:r>
            <w:r>
              <w:rPr>
                <w:rFonts w:ascii="宋体" w:hAnsi="宋体" w:cs="Arial" w:hint="eastAsia"/>
              </w:rPr>
              <w:t>时间</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EF5A03" w:rsidRPr="000B670C" w:rsidRDefault="00EF5A03" w:rsidP="004B7012">
            <w:pPr>
              <w:spacing w:before="48" w:after="48"/>
              <w:rPr>
                <w:rFonts w:ascii="宋体" w:hAnsi="宋体" w:cs="Arial"/>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3176B6" w:rsidRDefault="00EF5A03" w:rsidP="004B7012">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0 = 快照Full refresh</w:t>
            </w:r>
          </w:p>
          <w:p w:rsidR="00EF5A03" w:rsidRPr="003D29D4" w:rsidRDefault="00EF5A03" w:rsidP="004B7012">
            <w:pPr>
              <w:spacing w:before="48" w:after="48"/>
              <w:rPr>
                <w:rFonts w:ascii="宋体" w:hAnsi="宋体" w:cs="Arial"/>
                <w:lang w:eastAsia="zh-CN"/>
              </w:rPr>
            </w:pPr>
            <w:r>
              <w:rPr>
                <w:rFonts w:ascii="宋体" w:hAnsi="宋体" w:cs="Arial" w:hint="eastAsia"/>
                <w:lang w:eastAsia="zh-CN"/>
              </w:rPr>
              <w:t>1 = 增量Incremental（暂不支持）</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EF5A03" w:rsidRPr="0043757C" w:rsidRDefault="00EF5A03" w:rsidP="004B7012">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EF5A03" w:rsidRPr="003D29D4" w:rsidRDefault="00EF5A03" w:rsidP="004B7012">
            <w:pPr>
              <w:spacing w:before="48" w:after="48"/>
              <w:rPr>
                <w:rFonts w:ascii="宋体" w:hAnsi="宋体" w:cs="Arial"/>
              </w:rPr>
            </w:pPr>
            <w:r>
              <w:rPr>
                <w:rFonts w:ascii="宋体" w:hAnsi="宋体" w:cs="Arial" w:hint="eastAsia"/>
                <w:lang w:eastAsia="zh-CN"/>
              </w:rPr>
              <w:t>市场</w:t>
            </w:r>
            <w:r w:rsidRPr="0043757C">
              <w:rPr>
                <w:rFonts w:ascii="宋体" w:hAnsi="宋体" w:cs="Arial" w:hint="eastAsia"/>
              </w:rPr>
              <w:t>行情状态</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EF5A03" w:rsidRPr="0043757C" w:rsidRDefault="00EF5A03" w:rsidP="004B7012">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EF5A03" w:rsidRPr="00191EC6" w:rsidRDefault="00EF5A03" w:rsidP="004B7012">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EF5A03" w:rsidRDefault="00EF5A03" w:rsidP="004B70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EF5A03" w:rsidRDefault="00EF5A03" w:rsidP="004B70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EF5A03" w:rsidRDefault="00EF5A03" w:rsidP="004B70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收盘集合竞价结束标志</w:t>
            </w:r>
            <w:r>
              <w:rPr>
                <w:rFonts w:ascii="宋体" w:hAnsi="宋体" w:hint="eastAsia"/>
                <w:lang w:eastAsia="zh-CN"/>
              </w:rPr>
              <w:t>，未结束取‘0’。</w:t>
            </w:r>
          </w:p>
          <w:p w:rsidR="00EF5A03" w:rsidRPr="000C3CF7" w:rsidRDefault="00EF5A03" w:rsidP="004B70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w:t>
            </w:r>
            <w:r>
              <w:rPr>
                <w:rFonts w:ascii="宋体" w:hAnsi="宋体" w:hint="eastAsia"/>
              </w:rPr>
              <w:t>市场行情闭市标志</w:t>
            </w:r>
            <w:r>
              <w:rPr>
                <w:rFonts w:ascii="宋体" w:hAnsi="宋体" w:hint="eastAsia"/>
                <w:lang w:eastAsia="zh-CN"/>
              </w:rPr>
              <w:t>，未闭市取‘0’。</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系统应能支持记录尾部扩展新的字段。</w:t>
            </w:r>
          </w:p>
        </w:tc>
      </w:tr>
    </w:tbl>
    <w:p w:rsidR="00EF5A03" w:rsidRDefault="00EF5A03" w:rsidP="00EF5A03"/>
    <w:p w:rsidR="00EF5A03" w:rsidRDefault="00EF5A03" w:rsidP="00EF5A03">
      <w:pPr>
        <w:rPr>
          <w:lang w:eastAsia="zh-CN"/>
        </w:rPr>
      </w:pPr>
      <w:r>
        <w:rPr>
          <w:rFonts w:hint="eastAsia"/>
        </w:rPr>
        <w:t>文件体</w:t>
      </w:r>
      <w:r>
        <w:rPr>
          <w:rFonts w:hint="eastAsia"/>
          <w:lang w:eastAsia="zh-CN"/>
        </w:rPr>
        <w:t>定义</w:t>
      </w:r>
      <w:r>
        <w:rPr>
          <w:rFonts w:hint="eastAsia"/>
        </w:rPr>
        <w:t>，多条</w:t>
      </w:r>
      <w:r>
        <w:rPr>
          <w:rFonts w:hint="eastAsia"/>
          <w:lang w:eastAsia="zh-CN"/>
        </w:rPr>
        <w:t>行情</w:t>
      </w:r>
      <w:r>
        <w:rPr>
          <w:rFonts w:hint="eastAsia"/>
        </w:rPr>
        <w:t>记录</w:t>
      </w:r>
      <w:r>
        <w:rPr>
          <w:rFonts w:hint="eastAsia"/>
          <w:lang w:eastAsia="zh-CN"/>
        </w:rPr>
        <w:t>，行情数据类型取值标识字母</w:t>
      </w:r>
      <w:r>
        <w:rPr>
          <w:rFonts w:hint="eastAsia"/>
          <w:lang w:eastAsia="zh-CN"/>
        </w:rPr>
        <w:t>MD</w:t>
      </w:r>
      <w:r>
        <w:rPr>
          <w:rFonts w:hint="eastAsia"/>
          <w:lang w:eastAsia="zh-CN"/>
        </w:rPr>
        <w:t>加类型编号。</w:t>
      </w:r>
    </w:p>
    <w:p w:rsidR="00EF5A03" w:rsidRDefault="00EF5A03" w:rsidP="00EF5A03">
      <w:pPr>
        <w:rPr>
          <w:lang w:eastAsia="zh-CN"/>
        </w:rPr>
      </w:pPr>
      <w:r>
        <w:rPr>
          <w:rFonts w:hint="eastAsia"/>
          <w:lang w:eastAsia="zh-CN"/>
        </w:rPr>
        <w:t>当取值为</w:t>
      </w:r>
      <w:r>
        <w:rPr>
          <w:rFonts w:hint="eastAsia"/>
          <w:lang w:eastAsia="zh-CN"/>
        </w:rPr>
        <w:t>MD101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F5A03" w:rsidRPr="00166DCD"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eastAsia="宋体" w:cs="Arial"/>
                <w:lang w:eastAsia="zh-CN"/>
              </w:rPr>
            </w:pPr>
            <w:r w:rsidRPr="00917A26">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ascii="宋体" w:eastAsia="宋体" w:hAnsi="宋体" w:hint="eastAsia"/>
                <w:noProof/>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eastAsia="宋体" w:cs="Arial"/>
                <w:color w:val="000000"/>
                <w:lang w:eastAsia="zh-CN"/>
              </w:rPr>
            </w:pPr>
            <w:r w:rsidRPr="00917A26">
              <w:rPr>
                <w:rFonts w:eastAsia="宋体" w:cs="Arial" w:hint="eastAsia"/>
                <w:color w:val="000000"/>
                <w:lang w:eastAsia="zh-CN"/>
              </w:rPr>
              <w:t>行情数据类型</w:t>
            </w:r>
            <w:r w:rsidRPr="00917A26">
              <w:rPr>
                <w:rFonts w:ascii="宋体" w:hAnsi="宋体" w:cs="Arial" w:hint="eastAsia"/>
                <w:lang w:eastAsia="zh-CN"/>
              </w:rPr>
              <w:t>标识符</w:t>
            </w:r>
            <w:r w:rsidRPr="00917A26">
              <w:rPr>
                <w:rFonts w:cs="Arial" w:hint="eastAsia"/>
                <w:color w:val="000000"/>
                <w:lang w:eastAsia="zh-CN"/>
              </w:rPr>
              <w:t>，</w:t>
            </w:r>
            <w:r w:rsidRPr="00917A26">
              <w:rPr>
                <w:rFonts w:eastAsia="宋体" w:cs="Arial" w:hint="eastAsia"/>
                <w:color w:val="000000"/>
                <w:lang w:eastAsia="zh-CN"/>
              </w:rPr>
              <w:t>取值</w:t>
            </w:r>
          </w:p>
          <w:p w:rsidR="00EF5A03" w:rsidRPr="00C55BF5"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 xml:space="preserve">MD101 </w:t>
            </w:r>
            <w:r w:rsidRPr="00917A26">
              <w:rPr>
                <w:rFonts w:eastAsia="宋体" w:cs="Arial" w:hint="eastAsia"/>
                <w:color w:val="000000"/>
                <w:lang w:eastAsia="zh-CN"/>
              </w:rPr>
              <w:t>表示行情数据格式类型，目前该类型包含综业国债预发行行情，国债预发行产品生命周期结束后，除代码、产品</w:t>
            </w:r>
            <w:r w:rsidRPr="00917A26">
              <w:rPr>
                <w:rFonts w:ascii="宋体" w:hAnsi="宋体" w:cs="Arial" w:hint="eastAsia"/>
                <w:lang w:eastAsia="zh-CN"/>
              </w:rPr>
              <w:t>实时阶段及标志</w:t>
            </w:r>
            <w:r w:rsidRPr="00917A26">
              <w:rPr>
                <w:rFonts w:ascii="宋体" w:eastAsia="宋体" w:hAnsi="宋体" w:cs="Arial" w:hint="eastAsia"/>
                <w:lang w:eastAsia="zh-CN"/>
              </w:rPr>
              <w:t>、时间戳外，其他业务字段无实际意义。</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lastRenderedPageBreak/>
              <w:t>2</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证券代码</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0218BA" w:rsidRDefault="00EF5A03" w:rsidP="004B7012">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9</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最新成交价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买价一</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当前买入价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卖价一</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当前卖出价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18</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19</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lastRenderedPageBreak/>
              <w:t>28</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29</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rPr>
              <w:t>产品实时阶段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EF5A03" w:rsidRPr="004974D1" w:rsidRDefault="00EF5A03" w:rsidP="004B7012">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EF5A03" w:rsidRDefault="00EF5A03" w:rsidP="004B70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B</w:t>
            </w:r>
            <w:r w:rsidRPr="00191EC6">
              <w:rPr>
                <w:rFonts w:ascii="宋体" w:hAnsi="宋体" w:cs="Arial" w:hint="eastAsia"/>
              </w:rPr>
              <w:t>’表示</w:t>
            </w:r>
            <w:r>
              <w:rPr>
                <w:rFonts w:ascii="宋体" w:hAnsi="宋体" w:cs="Arial" w:hint="eastAsia"/>
                <w:lang w:eastAsia="zh-CN"/>
              </w:rPr>
              <w:t>休市时段，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191EC6">
              <w:rPr>
                <w:rFonts w:ascii="宋体" w:hAnsi="宋体" w:cs="Arial" w:hint="eastAsia"/>
              </w:rPr>
              <w:t>。</w:t>
            </w:r>
          </w:p>
          <w:p w:rsidR="00EF5A03" w:rsidRDefault="00EF5A03" w:rsidP="004B7012">
            <w:pPr>
              <w:spacing w:before="48" w:after="48"/>
              <w:rPr>
                <w:rFonts w:ascii="宋体" w:hAnsi="宋体" w:cs="Arial"/>
              </w:rPr>
            </w:pPr>
            <w:r w:rsidRPr="004974D1">
              <w:rPr>
                <w:rFonts w:ascii="宋体" w:hAnsi="宋体" w:cs="Arial" w:hint="eastAsia"/>
              </w:rPr>
              <w:t>第</w:t>
            </w:r>
            <w:r>
              <w:rPr>
                <w:rFonts w:ascii="宋体" w:hAnsi="宋体" w:cs="Arial" w:hint="eastAsia"/>
                <w:lang w:eastAsia="zh-CN"/>
              </w:rPr>
              <w:t>1</w:t>
            </w:r>
            <w:r w:rsidRPr="004974D1">
              <w:rPr>
                <w:rFonts w:ascii="宋体" w:hAnsi="宋体" w:cs="Arial" w:hint="eastAsia"/>
              </w:rPr>
              <w:t>位：‘</w:t>
            </w:r>
            <w:r w:rsidRPr="004974D1">
              <w:rPr>
                <w:rFonts w:ascii="宋体" w:hAnsi="宋体" w:cs="Arial"/>
              </w:rPr>
              <w:t>0</w:t>
            </w:r>
            <w:r w:rsidRPr="004974D1">
              <w:rPr>
                <w:rFonts w:ascii="宋体" w:hAnsi="宋体" w:cs="Arial" w:hint="eastAsia"/>
              </w:rPr>
              <w:t>’表示</w:t>
            </w:r>
            <w:r>
              <w:rPr>
                <w:rFonts w:ascii="宋体" w:hAnsi="宋体" w:cs="Arial" w:hint="eastAsia"/>
                <w:lang w:eastAsia="zh-CN"/>
              </w:rPr>
              <w:t>未停牌或未暂停</w:t>
            </w:r>
            <w:r w:rsidRPr="004974D1">
              <w:rPr>
                <w:rFonts w:ascii="宋体" w:hAnsi="宋体" w:cs="Arial" w:hint="eastAsia"/>
              </w:rPr>
              <w:t>，‘</w:t>
            </w:r>
            <w:r w:rsidRPr="004974D1">
              <w:rPr>
                <w:rFonts w:ascii="宋体" w:hAnsi="宋体" w:cs="Arial"/>
              </w:rPr>
              <w:t>1</w:t>
            </w:r>
            <w:r w:rsidRPr="004974D1">
              <w:rPr>
                <w:rFonts w:ascii="宋体" w:hAnsi="宋体" w:cs="Arial" w:hint="eastAsia"/>
              </w:rPr>
              <w:t>’表示停牌或暂停。</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hAnsi="宋体" w:cs="Arial"/>
                <w:lang w:eastAsia="zh-CN"/>
              </w:rPr>
            </w:pPr>
            <w:r w:rsidRPr="008065A8">
              <w:rPr>
                <w:rFonts w:eastAsia="宋体" w:cs="Arial" w:hint="eastAsia"/>
                <w:lang w:eastAsia="zh-CN"/>
              </w:rPr>
              <w:t>3</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EF5A03" w:rsidRPr="0043089C" w:rsidRDefault="00EF5A03" w:rsidP="004B7012">
            <w:pPr>
              <w:pStyle w:val="SSEBodyTextJustifiedLeft148Hanging"/>
              <w:ind w:left="0"/>
              <w:rPr>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系统应能支持记录尾部扩展新的字段。</w:t>
            </w:r>
          </w:p>
        </w:tc>
      </w:tr>
    </w:tbl>
    <w:p w:rsidR="00EF5A03" w:rsidRDefault="00EF5A03" w:rsidP="00EF5A03"/>
    <w:p w:rsidR="00EF5A03" w:rsidRDefault="00EF5A03" w:rsidP="00EF5A03">
      <w:r>
        <w:rPr>
          <w:rFonts w:hint="eastAsia"/>
          <w:lang w:eastAsia="zh-CN"/>
        </w:rPr>
        <w:t>文件</w:t>
      </w:r>
      <w:r>
        <w:rPr>
          <w:rFonts w:hint="eastAsia"/>
        </w:rPr>
        <w:t>尾</w:t>
      </w:r>
      <w:r>
        <w:rPr>
          <w:rFonts w:hint="eastAsia"/>
          <w:lang w:eastAsia="zh-CN"/>
        </w:rPr>
        <w:t>定义，最后一行特殊记录</w:t>
      </w:r>
      <w:r>
        <w:rPr>
          <w:rFonts w:hint="eastAsia"/>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C1786D" w:rsidRDefault="00EF5A03" w:rsidP="004B7012">
            <w:pPr>
              <w:rPr>
                <w:rFonts w:cs="Arial"/>
              </w:rPr>
            </w:pPr>
            <w:r>
              <w:rPr>
                <w:rFonts w:cs="Arial" w:hint="eastAsia"/>
              </w:rPr>
              <w:t>序号</w:t>
            </w:r>
          </w:p>
        </w:tc>
        <w:tc>
          <w:tcPr>
            <w:tcW w:w="1418" w:type="dxa"/>
            <w:tcBorders>
              <w:top w:val="single" w:sz="4" w:space="0" w:color="auto"/>
              <w:left w:val="single" w:sz="4" w:space="0" w:color="auto"/>
              <w:bottom w:val="single" w:sz="4" w:space="0" w:color="auto"/>
              <w:right w:val="single" w:sz="4" w:space="0" w:color="auto"/>
            </w:tcBorders>
          </w:tcPr>
          <w:p w:rsidR="00EF5A03" w:rsidRPr="00C1786D" w:rsidRDefault="00EF5A03" w:rsidP="004B7012">
            <w:pPr>
              <w:rPr>
                <w:rFonts w:cs="Arial"/>
              </w:rPr>
            </w:pPr>
            <w:r w:rsidRPr="00C1786D">
              <w:rPr>
                <w:rFonts w:cs="Arial" w:hint="eastAsia"/>
              </w:rPr>
              <w:t>域名</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cs="Arial"/>
              </w:rPr>
            </w:pPr>
            <w:r w:rsidRPr="008065A8">
              <w:rPr>
                <w:rFonts w:ascii="宋体" w:hAnsi="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EF5A03" w:rsidRPr="000B670C" w:rsidRDefault="00EF5A03" w:rsidP="004B7012">
            <w:pPr>
              <w:spacing w:before="48" w:after="48"/>
              <w:rPr>
                <w:rFonts w:ascii="宋体" w:hAnsi="宋体" w:cs="Arial"/>
                <w:lang w:eastAsia="zh-CN"/>
              </w:rPr>
            </w:pPr>
            <w:r>
              <w:rPr>
                <w:rFonts w:ascii="宋体" w:hAnsi="宋体" w:cs="Arial" w:hint="eastAsia"/>
                <w:lang w:eastAsia="zh-CN"/>
              </w:rPr>
              <w:t>TRAILER</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pStyle w:val="SSEBodyTextJustifiedLeft148Hanging"/>
              <w:ind w:left="0"/>
              <w:rPr>
                <w:rFonts w:ascii="宋体" w:eastAsia="宋体" w:hAnsi="宋体" w:cs="Arial"/>
                <w:lang w:val="en-GB" w:eastAsia="zh-CN"/>
              </w:rPr>
            </w:pPr>
            <w:r w:rsidRPr="00917A26">
              <w:rPr>
                <w:rFonts w:ascii="宋体" w:eastAsia="宋体" w:hAnsi="宋体" w:cs="Arial" w:hint="eastAsia"/>
                <w:lang w:val="en-GB"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rPr>
                <w:rFonts w:cs="Arial"/>
              </w:rPr>
            </w:pPr>
            <w:r w:rsidRPr="00917A26">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rPr>
            </w:pPr>
            <w:r w:rsidRPr="00917A26">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lang w:eastAsia="zh-CN"/>
              </w:rPr>
            </w:pPr>
            <w:r w:rsidRPr="00917A26">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rPr>
            </w:pPr>
            <w:r w:rsidRPr="00917A26">
              <w:rPr>
                <w:rFonts w:ascii="宋体" w:hAnsi="宋体" w:cs="Arial"/>
              </w:rPr>
              <w:t>校验和，3位校验和</w:t>
            </w:r>
          </w:p>
          <w:p w:rsidR="00EF5A03" w:rsidRPr="00917A26" w:rsidRDefault="00EF5A03" w:rsidP="004B7012">
            <w:pPr>
              <w:spacing w:before="48" w:after="48"/>
              <w:rPr>
                <w:rFonts w:ascii="宋体" w:hAnsi="宋体" w:cs="Arial"/>
                <w:lang w:eastAsia="zh-CN"/>
              </w:rPr>
            </w:pPr>
            <w:r w:rsidRPr="00917A26">
              <w:rPr>
                <w:rFonts w:ascii="宋体" w:hAnsi="宋体" w:cs="Arial"/>
              </w:rPr>
              <w:t>校验和是通过计算不包括校验和</w:t>
            </w:r>
            <w:r w:rsidRPr="00917A26">
              <w:rPr>
                <w:rFonts w:ascii="宋体" w:hAnsi="宋体" w:cs="Arial" w:hint="eastAsia"/>
                <w:lang w:eastAsia="zh-CN"/>
              </w:rPr>
              <w:t>字段(也不包刮该字段后的换行符)数值</w:t>
            </w:r>
            <w:r w:rsidRPr="00917A26">
              <w:rPr>
                <w:rFonts w:ascii="宋体" w:hAnsi="宋体" w:cs="Arial"/>
              </w:rPr>
              <w:t>的</w:t>
            </w:r>
            <w:r w:rsidRPr="00917A26">
              <w:rPr>
                <w:rFonts w:ascii="宋体" w:hAnsi="宋体" w:cs="Arial" w:hint="eastAsia"/>
                <w:lang w:eastAsia="zh-CN"/>
              </w:rPr>
              <w:t>文件</w:t>
            </w:r>
            <w:r w:rsidRPr="00917A26">
              <w:rPr>
                <w:rFonts w:ascii="宋体" w:hAnsi="宋体" w:cs="Arial"/>
              </w:rPr>
              <w:t>中</w:t>
            </w:r>
            <w:r w:rsidRPr="00917A26">
              <w:rPr>
                <w:rFonts w:ascii="宋体" w:hAnsi="宋体" w:cs="Arial" w:hint="eastAsia"/>
                <w:lang w:eastAsia="zh-CN"/>
              </w:rPr>
              <w:t>其他</w:t>
            </w:r>
            <w:r w:rsidRPr="00917A26">
              <w:rPr>
                <w:rFonts w:ascii="宋体" w:hAnsi="宋体" w:cs="Arial"/>
              </w:rPr>
              <w:t>每一个字符</w:t>
            </w:r>
            <w:r w:rsidRPr="00917A26">
              <w:rPr>
                <w:rFonts w:ascii="宋体" w:hAnsi="宋体" w:cs="Arial" w:hint="eastAsia"/>
                <w:lang w:eastAsia="zh-CN"/>
              </w:rPr>
              <w:t>（包含分隔</w:t>
            </w:r>
            <w:r w:rsidRPr="00917A26">
              <w:rPr>
                <w:rFonts w:ascii="宋体" w:hAnsi="宋体" w:cs="Arial"/>
                <w:lang w:eastAsia="zh-CN"/>
              </w:rPr>
              <w:t>符</w:t>
            </w:r>
            <w:r w:rsidRPr="00917A26">
              <w:rPr>
                <w:rFonts w:ascii="宋体" w:hAnsi="宋体" w:cs="Arial" w:hint="eastAsia"/>
                <w:lang w:eastAsia="zh-CN"/>
              </w:rPr>
              <w:t>、换行符）</w:t>
            </w:r>
            <w:r w:rsidRPr="00917A26">
              <w:rPr>
                <w:rFonts w:ascii="宋体" w:hAnsi="宋体" w:cs="Arial"/>
              </w:rPr>
              <w:t>之和然后模256得出，然后转化为3位ASCII码。例如，如果经计算校验和为274，则模256后的数为18，校验和域将取为ASCII字符串018</w:t>
            </w:r>
          </w:p>
          <w:p w:rsidR="00EF5A03" w:rsidRPr="00393E79" w:rsidRDefault="00EF5A03" w:rsidP="004B7012">
            <w:pPr>
              <w:spacing w:before="48" w:after="48"/>
              <w:rPr>
                <w:rFonts w:ascii="Calibri" w:hAnsi="Courier New" w:cs="Courier New"/>
                <w:lang w:eastAsia="zh-CN"/>
              </w:rPr>
            </w:pPr>
            <w:r w:rsidRPr="00917A26">
              <w:rPr>
                <w:rFonts w:ascii="宋体" w:hAnsi="宋体" w:cs="Arial" w:hint="eastAsia"/>
              </w:rPr>
              <w:t>校验和字段可用于开盘前和收盘后文件正确性校验。在实时交易期间，因文件按记录循环写入覆盖，校验和字段存在一定的概率与记录内容不匹配。</w:t>
            </w:r>
          </w:p>
        </w:tc>
      </w:tr>
    </w:tbl>
    <w:p w:rsidR="00EF5A03" w:rsidRPr="006851EF" w:rsidRDefault="00EF5A03" w:rsidP="00EF5A03">
      <w:pPr>
        <w:rPr>
          <w:lang w:eastAsia="zh-CN"/>
        </w:rPr>
      </w:pPr>
    </w:p>
    <w:p w:rsidR="00EF5A03" w:rsidRPr="007311FA" w:rsidRDefault="00EF5A03" w:rsidP="00EF5A03">
      <w:pPr>
        <w:ind w:left="360"/>
        <w:rPr>
          <w:lang w:eastAsia="zh-CN"/>
        </w:rPr>
      </w:pPr>
    </w:p>
    <w:p w:rsidR="00EF5A03" w:rsidRPr="00A20CCB" w:rsidRDefault="00EF5A03" w:rsidP="00EF5A03">
      <w:pPr>
        <w:rPr>
          <w:lang w:eastAsia="zh-CN"/>
        </w:rPr>
      </w:pPr>
    </w:p>
    <w:p w:rsidR="00EF5A03" w:rsidRPr="00577D07" w:rsidRDefault="00EF5A03" w:rsidP="002D2CE4">
      <w:pPr>
        <w:pStyle w:val="1"/>
        <w:rPr>
          <w:lang w:val="en-US"/>
        </w:rPr>
      </w:pPr>
      <w:bookmarkStart w:id="266" w:name="_Toc326048587"/>
      <w:bookmarkStart w:id="267" w:name="_Toc526945896"/>
      <w:r w:rsidRPr="00577D07">
        <w:rPr>
          <w:rFonts w:hint="eastAsia"/>
          <w:lang w:val="en-US"/>
        </w:rPr>
        <w:lastRenderedPageBreak/>
        <w:t>过户数据接口</w:t>
      </w:r>
      <w:r w:rsidRPr="00577D07">
        <w:rPr>
          <w:rFonts w:hint="eastAsia"/>
          <w:lang w:val="en-US"/>
        </w:rPr>
        <w:t>bghXXXXX.dbf</w:t>
      </w:r>
      <w:bookmarkEnd w:id="266"/>
      <w:bookmarkEnd w:id="26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rPr>
            </w:pPr>
            <w:r w:rsidRPr="009F5EFF">
              <w:rPr>
                <w:b/>
                <w:lang w:eastAsia="zh-CN"/>
              </w:rPr>
              <w:t>b</w:t>
            </w:r>
            <w:r w:rsidRPr="009F5EFF">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9F5EFF">
              <w:rPr>
                <w:b/>
              </w:rPr>
              <w:t>过户数据接口</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lang w:eastAsia="zh-CN"/>
              </w:rPr>
            </w:pPr>
            <w:r>
              <w:rPr>
                <w:b/>
              </w:rPr>
              <w:t>描述：</w:t>
            </w:r>
          </w:p>
          <w:p w:rsidR="00EF5A03" w:rsidRDefault="00EF5A03" w:rsidP="004B7012">
            <w:pPr>
              <w:pStyle w:val="WinDescr"/>
              <w:snapToGrid w:val="0"/>
              <w:rPr>
                <w:lang w:eastAsia="zh-CN"/>
              </w:rPr>
            </w:pPr>
            <w:r w:rsidRPr="002F25AC">
              <w:rPr>
                <w:rFonts w:hint="eastAsia"/>
                <w:lang w:eastAsia="zh-CN"/>
              </w:rPr>
              <w:t>综合业务平台盘后文件接口，</w:t>
            </w:r>
            <w:r w:rsidRPr="002F25AC">
              <w:rPr>
                <w:lang w:eastAsia="zh-CN"/>
              </w:rPr>
              <w:t>文件名中</w:t>
            </w:r>
            <w:r w:rsidRPr="002F25AC">
              <w:rPr>
                <w:rFonts w:hint="eastAsia"/>
                <w:lang w:eastAsia="zh-CN"/>
              </w:rPr>
              <w:t>XXXXX</w:t>
            </w:r>
            <w:r w:rsidRPr="002F25AC">
              <w:t>表示</w:t>
            </w:r>
            <w:r w:rsidRPr="002F25AC">
              <w:rPr>
                <w:rFonts w:hint="eastAsia"/>
                <w:lang w:eastAsia="zh-CN"/>
              </w:rPr>
              <w:t>业务</w:t>
            </w:r>
            <w:r w:rsidRPr="002F25AC">
              <w:t>交易</w:t>
            </w:r>
            <w:r>
              <w:t>单元号</w:t>
            </w:r>
            <w:r>
              <w:rPr>
                <w:rFonts w:hint="eastAsia"/>
                <w:lang w:eastAsia="zh-CN"/>
              </w:rPr>
              <w:t>，</w:t>
            </w:r>
            <w:r>
              <w:t>闭市后发送。</w:t>
            </w:r>
          </w:p>
          <w:p w:rsidR="00EF5A03" w:rsidRDefault="00EF5A03" w:rsidP="004B7012">
            <w:pPr>
              <w:pStyle w:val="WinDescrLeft"/>
              <w:rPr>
                <w:lang w:eastAsia="zh-CN"/>
              </w:rPr>
            </w:pPr>
            <w:r w:rsidRPr="009F5EFF">
              <w:t>未申明特别填写方式</w:t>
            </w:r>
            <w:r>
              <w:rPr>
                <w:rFonts w:hint="eastAsia"/>
                <w:lang w:eastAsia="zh-CN"/>
              </w:rPr>
              <w:t>和单位</w:t>
            </w:r>
            <w:r w:rsidRPr="009F5EFF">
              <w:t>的字段，均填写</w:t>
            </w:r>
            <w:r>
              <w:rPr>
                <w:rFonts w:hint="eastAsia"/>
                <w:lang w:eastAsia="zh-CN"/>
              </w:rPr>
              <w:t>或参照</w:t>
            </w:r>
            <w:r w:rsidRPr="009F5EFF">
              <w:t>对应订单输入时的原始信息</w:t>
            </w:r>
            <w:r>
              <w:rPr>
                <w:rFonts w:hint="eastAsia"/>
                <w:lang w:eastAsia="zh-CN"/>
              </w:rPr>
              <w:t>，</w:t>
            </w:r>
            <w:r>
              <w:rPr>
                <w:rFonts w:cs="宋体" w:hint="eastAsia"/>
                <w:color w:val="000000"/>
                <w:lang w:eastAsia="zh-CN"/>
              </w:rPr>
              <w:t>无意义字段不填</w:t>
            </w:r>
            <w:r w:rsidRPr="009F5EFF">
              <w:t>。</w:t>
            </w:r>
          </w:p>
          <w:p w:rsidR="00EF5A03" w:rsidRDefault="00EF5A03" w:rsidP="004B7012">
            <w:pPr>
              <w:pStyle w:val="WinDescrLeft"/>
              <w:rPr>
                <w:sz w:val="21"/>
                <w:szCs w:val="21"/>
                <w:lang w:val="en-US" w:eastAsia="zh-CN"/>
              </w:rPr>
            </w:pPr>
            <w:r w:rsidRPr="009F5EFF">
              <w:rPr>
                <w:rFonts w:cs="宋体"/>
                <w:color w:val="000000"/>
                <w:lang w:eastAsia="zh-CN"/>
              </w:rPr>
              <w:t>过户</w:t>
            </w:r>
            <w:r>
              <w:rPr>
                <w:rFonts w:cs="宋体" w:hint="eastAsia"/>
                <w:color w:val="000000"/>
                <w:lang w:eastAsia="zh-CN"/>
              </w:rPr>
              <w:t>数据</w:t>
            </w:r>
            <w:r w:rsidRPr="009F5EFF">
              <w:rPr>
                <w:rFonts w:cs="宋体"/>
                <w:color w:val="000000"/>
                <w:lang w:eastAsia="zh-CN"/>
              </w:rPr>
              <w:t>接口</w:t>
            </w:r>
            <w:r>
              <w:rPr>
                <w:rFonts w:cs="宋体" w:hint="eastAsia"/>
                <w:color w:val="000000"/>
                <w:lang w:eastAsia="zh-CN"/>
              </w:rPr>
              <w:t>bghXXXXX.dbf</w:t>
            </w:r>
            <w:r w:rsidRPr="009F5EFF">
              <w:rPr>
                <w:rFonts w:cs="宋体"/>
                <w:color w:val="000000"/>
                <w:lang w:eastAsia="zh-CN"/>
              </w:rPr>
              <w:t>和相同</w:t>
            </w:r>
            <w:r w:rsidRPr="009F5EFF">
              <w:rPr>
                <w:rFonts w:cs="宋体"/>
                <w:color w:val="000000"/>
                <w:lang w:eastAsia="zh-CN"/>
              </w:rPr>
              <w:t>PBU</w:t>
            </w:r>
            <w:r w:rsidRPr="009F5EFF">
              <w:rPr>
                <w:rFonts w:cs="宋体"/>
                <w:color w:val="000000"/>
                <w:lang w:eastAsia="zh-CN"/>
              </w:rPr>
              <w:t>的</w:t>
            </w:r>
            <w:r>
              <w:rPr>
                <w:rFonts w:cs="宋体" w:hint="eastAsia"/>
                <w:color w:val="000000"/>
                <w:lang w:eastAsia="zh-CN"/>
              </w:rPr>
              <w:t>dghXXXXXYYYYMMDD.dbf</w:t>
            </w:r>
            <w:r>
              <w:rPr>
                <w:rFonts w:cs="宋体" w:hint="eastAsia"/>
                <w:color w:val="000000"/>
                <w:lang w:eastAsia="zh-CN"/>
              </w:rPr>
              <w:t>（如有）</w:t>
            </w:r>
            <w:r w:rsidRPr="009F5EFF">
              <w:rPr>
                <w:rFonts w:cs="宋体"/>
                <w:color w:val="000000"/>
                <w:lang w:eastAsia="zh-CN"/>
              </w:rPr>
              <w:t>压缩到现有的</w:t>
            </w:r>
            <w:r>
              <w:rPr>
                <w:rFonts w:cs="宋体" w:hint="eastAsia"/>
                <w:color w:val="000000"/>
                <w:lang w:eastAsia="zh-CN"/>
              </w:rPr>
              <w:t>dghXXXXX.zip</w:t>
            </w:r>
            <w:r w:rsidRPr="009F5EFF">
              <w:rPr>
                <w:rFonts w:cs="宋体"/>
                <w:color w:val="000000"/>
                <w:lang w:eastAsia="zh-CN"/>
              </w:rPr>
              <w:t>文件中供券商用</w:t>
            </w:r>
            <w:r w:rsidRPr="009F5EFF">
              <w:rPr>
                <w:rFonts w:cs="宋体"/>
                <w:color w:val="000000"/>
                <w:lang w:eastAsia="zh-CN"/>
              </w:rPr>
              <w:t>RptGet</w:t>
            </w:r>
            <w:r w:rsidRPr="009F5EFF">
              <w:rPr>
                <w:rFonts w:cs="宋体"/>
                <w:color w:val="000000"/>
                <w:lang w:eastAsia="zh-CN"/>
              </w:rPr>
              <w:t>下载。</w:t>
            </w:r>
          </w:p>
          <w:p w:rsidR="00EF5A03" w:rsidRPr="000961FB" w:rsidRDefault="00EF5A03" w:rsidP="004B7012">
            <w:pPr>
              <w:pStyle w:val="WinDescrLeft"/>
              <w:rPr>
                <w:lang w:eastAsia="zh-CN"/>
              </w:rPr>
            </w:pPr>
            <w:r w:rsidRPr="000961FB">
              <w:rPr>
                <w:rFonts w:hint="eastAsia"/>
                <w:lang w:val="en-US" w:eastAsia="zh-CN"/>
              </w:rPr>
              <w:t>对于跨境</w:t>
            </w:r>
            <w:r w:rsidRPr="000961FB">
              <w:rPr>
                <w:rFonts w:hint="eastAsia"/>
                <w:lang w:val="en-US" w:eastAsia="zh-CN"/>
              </w:rPr>
              <w:t>ETF</w:t>
            </w:r>
            <w:r w:rsidRPr="000961FB">
              <w:rPr>
                <w:rFonts w:cs="Arial" w:hint="eastAsia"/>
                <w:lang w:eastAsia="zh-CN"/>
              </w:rPr>
              <w:t>/</w:t>
            </w:r>
            <w:r w:rsidRPr="000961FB">
              <w:rPr>
                <w:rFonts w:hint="eastAsia"/>
                <w:lang w:eastAsia="zh-CN"/>
              </w:rPr>
              <w:t>交易型货币市场基金</w:t>
            </w:r>
            <w:r w:rsidRPr="000961FB">
              <w:rPr>
                <w:rFonts w:hint="eastAsia"/>
                <w:lang w:val="en-US" w:eastAsia="zh-CN"/>
              </w:rPr>
              <w:t>申赎业务，过户数据</w:t>
            </w:r>
            <w:r w:rsidRPr="000961FB">
              <w:rPr>
                <w:rFonts w:hint="eastAsia"/>
              </w:rPr>
              <w:t>同实时成交回报，每笔申赎有三笔成交明细记录</w:t>
            </w:r>
            <w:r w:rsidRPr="000961FB">
              <w:rPr>
                <w:rFonts w:hint="eastAsia"/>
                <w:lang w:eastAsia="zh-CN"/>
              </w:rPr>
              <w:t>，相关证券代码、价格、数量、成交金额字段数据同实时执行报告。</w:t>
            </w:r>
          </w:p>
          <w:p w:rsidR="00EF5A03" w:rsidRDefault="00EF5A03" w:rsidP="004B7012">
            <w:pPr>
              <w:pStyle w:val="WinDescrLeft"/>
              <w:rPr>
                <w:rFonts w:ascii="宋体" w:hAnsi="宋体"/>
              </w:rPr>
            </w:pPr>
            <w:r w:rsidRPr="000961FB">
              <w:rPr>
                <w:rFonts w:hint="eastAsia"/>
                <w:lang w:eastAsia="zh-CN"/>
              </w:rPr>
              <w:t>对于转融通业务，发给</w:t>
            </w:r>
            <w:r w:rsidRPr="000961FB">
              <w:rPr>
                <w:rFonts w:ascii="宋体" w:hAnsi="宋体" w:hint="eastAsia"/>
              </w:rPr>
              <w:t>证金公司</w:t>
            </w:r>
            <w:r w:rsidRPr="000961FB">
              <w:rPr>
                <w:rFonts w:ascii="宋体" w:hAnsi="宋体" w:hint="eastAsia"/>
                <w:lang w:eastAsia="zh-CN"/>
              </w:rPr>
              <w:t>数据中</w:t>
            </w:r>
            <w:r w:rsidRPr="000961FB">
              <w:rPr>
                <w:rFonts w:ascii="宋体" w:hAnsi="宋体" w:hint="eastAsia"/>
              </w:rPr>
              <w:t>包含对手方会员成交记录。</w:t>
            </w:r>
          </w:p>
          <w:p w:rsidR="00EF5A03" w:rsidRDefault="00EF5A03" w:rsidP="004B7012">
            <w:pPr>
              <w:pStyle w:val="WinDescrLeft"/>
              <w:rPr>
                <w:lang w:eastAsia="zh-CN"/>
              </w:rPr>
            </w:pPr>
            <w:r w:rsidRPr="005655F2">
              <w:rPr>
                <w:rFonts w:hint="eastAsia"/>
                <w:lang w:eastAsia="zh-CN"/>
              </w:rPr>
              <w:t>对于</w:t>
            </w:r>
            <w:r w:rsidRPr="005655F2">
              <w:rPr>
                <w:rFonts w:hint="eastAsia"/>
                <w:lang w:eastAsia="zh-CN"/>
              </w:rPr>
              <w:t>LOF</w:t>
            </w:r>
            <w:r w:rsidRPr="005655F2">
              <w:rPr>
                <w:rFonts w:hint="eastAsia"/>
                <w:lang w:eastAsia="zh-CN"/>
              </w:rPr>
              <w:t>业务，盘后文件记录证券代码为二级市场代码。</w:t>
            </w:r>
            <w:r w:rsidRPr="005655F2">
              <w:rPr>
                <w:rFonts w:hint="eastAsia"/>
                <w:lang w:eastAsia="zh-CN"/>
              </w:rPr>
              <w:t>LOF</w:t>
            </w:r>
            <w:r w:rsidRPr="005655F2">
              <w:rPr>
                <w:rFonts w:hint="eastAsia"/>
                <w:lang w:eastAsia="zh-CN"/>
              </w:rPr>
              <w:t>申赎，对应一条申报有一条文件记录。对基金公司，作为对手方收到对应的盘后数据，仅向基金公司发送</w:t>
            </w:r>
            <w:r w:rsidRPr="005655F2">
              <w:rPr>
                <w:rFonts w:hint="eastAsia"/>
                <w:lang w:eastAsia="zh-CN"/>
              </w:rPr>
              <w:t>LOF</w:t>
            </w:r>
            <w:r w:rsidRPr="005655F2">
              <w:rPr>
                <w:rFonts w:hint="eastAsia"/>
                <w:lang w:eastAsia="zh-CN"/>
              </w:rPr>
              <w:t>申赎、</w:t>
            </w:r>
            <w:r w:rsidRPr="005655F2">
              <w:rPr>
                <w:rFonts w:hint="eastAsia"/>
                <w:lang w:eastAsia="zh-CN"/>
              </w:rPr>
              <w:t>LOF</w:t>
            </w:r>
            <w:r w:rsidRPr="005655F2">
              <w:rPr>
                <w:rFonts w:hint="eastAsia"/>
                <w:lang w:eastAsia="zh-CN"/>
              </w:rPr>
              <w:t>分拆与合并业务盘后文件，其中参与方信息为基金公司。</w:t>
            </w:r>
          </w:p>
          <w:p w:rsidR="004B7012" w:rsidRDefault="004B7012" w:rsidP="004B7012">
            <w:pPr>
              <w:pStyle w:val="WinDescrLeft"/>
              <w:rPr>
                <w:lang w:eastAsia="zh-CN"/>
              </w:rPr>
            </w:pPr>
            <w:r w:rsidRPr="00200E39">
              <w:rPr>
                <w:rFonts w:hint="eastAsia"/>
                <w:kern w:val="2"/>
                <w:lang w:eastAsia="zh-CN"/>
              </w:rPr>
              <w:t>对于中登身份认证的密码服务没有过户数据。</w:t>
            </w:r>
          </w:p>
        </w:tc>
      </w:tr>
    </w:tbl>
    <w:p w:rsidR="00EF5A03" w:rsidRPr="009F5EFF" w:rsidRDefault="00EF5A03" w:rsidP="00EF5A03">
      <w:pPr>
        <w:rPr>
          <w:lang w:eastAsia="zh-CN"/>
        </w:rPr>
      </w:pPr>
    </w:p>
    <w:tbl>
      <w:tblPr>
        <w:tblW w:w="8438" w:type="dxa"/>
        <w:tblInd w:w="-5" w:type="dxa"/>
        <w:tblLayout w:type="fixed"/>
        <w:tblCellMar>
          <w:left w:w="57" w:type="dxa"/>
          <w:right w:w="57" w:type="dxa"/>
        </w:tblCellMar>
        <w:tblLook w:val="0000"/>
      </w:tblPr>
      <w:tblGrid>
        <w:gridCol w:w="565"/>
        <w:gridCol w:w="812"/>
        <w:gridCol w:w="6318"/>
        <w:gridCol w:w="743"/>
      </w:tblGrid>
      <w:tr w:rsidR="00EF5A03" w:rsidRPr="009F5EFF" w:rsidTr="004B7012">
        <w:tc>
          <w:tcPr>
            <w:tcW w:w="565"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序号</w:t>
            </w:r>
          </w:p>
        </w:tc>
        <w:tc>
          <w:tcPr>
            <w:tcW w:w="812"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字段名</w:t>
            </w:r>
          </w:p>
        </w:tc>
        <w:tc>
          <w:tcPr>
            <w:tcW w:w="6318"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Pr="009F5EFF" w:rsidRDefault="00EF5A03" w:rsidP="004B7012">
            <w:pPr>
              <w:snapToGrid w:val="0"/>
              <w:rPr>
                <w:b/>
              </w:rPr>
            </w:pPr>
            <w:r w:rsidRPr="009F5EFF">
              <w:rPr>
                <w:b/>
              </w:rPr>
              <w:t>类型</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1</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g</w:t>
            </w:r>
            <w:r w:rsidRPr="009F5EFF">
              <w:t>ddm</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证券账户</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C10</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2</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b</w:t>
            </w:r>
            <w:r w:rsidRPr="009F5EFF">
              <w:t>crq</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成交日期，格式为</w:t>
            </w:r>
            <w:r w:rsidRPr="009F5EFF">
              <w:t>YYYYMMDD</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C8</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3</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c</w:t>
            </w:r>
            <w:r w:rsidRPr="009F5EFF">
              <w:t>jbh</w:t>
            </w:r>
          </w:p>
        </w:tc>
        <w:tc>
          <w:tcPr>
            <w:tcW w:w="6318" w:type="dxa"/>
            <w:tcBorders>
              <w:top w:val="single" w:sz="4" w:space="0" w:color="000000"/>
              <w:left w:val="single" w:sz="4" w:space="0" w:color="000000"/>
              <w:bottom w:val="single" w:sz="4" w:space="0" w:color="000000"/>
            </w:tcBorders>
          </w:tcPr>
          <w:p w:rsidR="00EF5A03" w:rsidRDefault="00EF5A03" w:rsidP="004B7012">
            <w:pPr>
              <w:snapToGrid w:val="0"/>
              <w:rPr>
                <w:rFonts w:cs="Arial"/>
                <w:lang w:eastAsia="zh-CN"/>
              </w:rPr>
            </w:pPr>
            <w:r w:rsidRPr="009F5EFF">
              <w:t>成交编号</w:t>
            </w:r>
            <w:r>
              <w:rPr>
                <w:rFonts w:hint="eastAsia"/>
                <w:lang w:eastAsia="zh-CN"/>
              </w:rPr>
              <w:t>，</w:t>
            </w:r>
            <w:r w:rsidRPr="005655F2">
              <w:rPr>
                <w:rFonts w:cs="Arial" w:hint="eastAsia"/>
                <w:lang w:eastAsia="zh-CN"/>
              </w:rPr>
              <w:t>目前本业务有效位用到</w:t>
            </w:r>
            <w:r w:rsidRPr="005655F2">
              <w:rPr>
                <w:rFonts w:cs="Arial" w:hint="eastAsia"/>
                <w:lang w:eastAsia="zh-CN"/>
              </w:rPr>
              <w:t>10</w:t>
            </w:r>
            <w:r w:rsidRPr="005655F2">
              <w:rPr>
                <w:rFonts w:cs="Arial" w:hint="eastAsia"/>
                <w:lang w:eastAsia="zh-CN"/>
              </w:rPr>
              <w:t>位，后期将逐步扩展位数，注意做好相关技术准备工作</w:t>
            </w:r>
          </w:p>
          <w:p w:rsidR="00EF5A03" w:rsidRDefault="00EF5A03" w:rsidP="004B7012">
            <w:pPr>
              <w:snapToGrid w:val="0"/>
              <w:rPr>
                <w:rFonts w:cs="Arial"/>
                <w:color w:val="000000"/>
                <w:lang w:eastAsia="zh-CN"/>
              </w:rPr>
            </w:pPr>
            <w:r>
              <w:rPr>
                <w:rFonts w:cs="Arial" w:hint="eastAsia"/>
                <w:lang w:eastAsia="zh-CN"/>
              </w:rPr>
              <w:t>对于报价回购与约定购回业务，</w:t>
            </w:r>
            <w:r>
              <w:rPr>
                <w:rFonts w:hint="eastAsia"/>
                <w:lang w:eastAsia="zh-CN"/>
              </w:rPr>
              <w:t>因无实时执行报告，为保持与原</w:t>
            </w:r>
            <w:r>
              <w:rPr>
                <w:rFonts w:hint="eastAsia"/>
                <w:lang w:eastAsia="zh-CN"/>
              </w:rPr>
              <w:t>EzQES</w:t>
            </w:r>
            <w:r>
              <w:rPr>
                <w:rFonts w:hint="eastAsia"/>
                <w:lang w:eastAsia="zh-CN"/>
              </w:rPr>
              <w:t>一致，报价回购与约定购回业务中该字段实际为</w:t>
            </w:r>
            <w:r>
              <w:rPr>
                <w:rFonts w:hint="eastAsia"/>
                <w:lang w:eastAsia="zh-CN"/>
              </w:rPr>
              <w:t>OrderID</w:t>
            </w:r>
            <w:r>
              <w:rPr>
                <w:rFonts w:cs="Arial"/>
                <w:color w:val="000000"/>
              </w:rPr>
              <w:t>交易所订单编号</w:t>
            </w:r>
            <w:r>
              <w:rPr>
                <w:rFonts w:cs="Arial" w:hint="eastAsia"/>
                <w:color w:val="000000"/>
                <w:lang w:eastAsia="zh-CN"/>
              </w:rPr>
              <w:t>。</w:t>
            </w:r>
          </w:p>
          <w:p w:rsidR="00EF5A03" w:rsidRPr="009F5EFF" w:rsidRDefault="00EF5A03" w:rsidP="004B7012">
            <w:pPr>
              <w:snapToGrid w:val="0"/>
              <w:rPr>
                <w:lang w:eastAsia="zh-CN"/>
              </w:rPr>
            </w:pPr>
            <w:r>
              <w:rPr>
                <w:rFonts w:cs="Arial" w:hint="eastAsia"/>
                <w:color w:val="000000"/>
                <w:lang w:eastAsia="zh-CN"/>
              </w:rPr>
              <w:t>对于股票质押回购，</w:t>
            </w:r>
            <w:r>
              <w:rPr>
                <w:rFonts w:hint="eastAsia"/>
                <w:lang w:eastAsia="zh-CN"/>
              </w:rPr>
              <w:t>因无实时执行报告，该字段实际为</w:t>
            </w:r>
            <w:r>
              <w:rPr>
                <w:rFonts w:hint="eastAsia"/>
                <w:lang w:eastAsia="zh-CN"/>
              </w:rPr>
              <w:t>OrderID</w:t>
            </w:r>
            <w:r>
              <w:rPr>
                <w:rFonts w:cs="Arial"/>
                <w:color w:val="000000"/>
              </w:rPr>
              <w:t>交易所订单编号</w:t>
            </w:r>
            <w:r>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rPr>
                <w:lang w:eastAsia="zh-CN"/>
              </w:rPr>
            </w:pPr>
            <w:r>
              <w:rPr>
                <w:rFonts w:hint="eastAsia"/>
                <w:lang w:eastAsia="zh-CN"/>
              </w:rPr>
              <w:t>C16</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4</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g</w:t>
            </w:r>
            <w:r w:rsidRPr="009F5EFF">
              <w:t>sdm</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Pr>
                <w:rFonts w:hint="eastAsia"/>
                <w:lang w:eastAsia="zh-CN"/>
              </w:rPr>
              <w:t>业务</w:t>
            </w:r>
            <w:r>
              <w:rPr>
                <w:rFonts w:hint="eastAsia"/>
                <w:lang w:eastAsia="zh-CN"/>
              </w:rPr>
              <w:t>PBU</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C5</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5</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rPr>
                <w:rFonts w:hint="eastAsia"/>
                <w:lang w:eastAsia="zh-CN"/>
              </w:rPr>
              <w:t>c</w:t>
            </w:r>
            <w:r w:rsidRPr="00917A26">
              <w:t>jsl</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成交数量</w:t>
            </w:r>
          </w:p>
          <w:p w:rsidR="00EF5A03" w:rsidRPr="00917A26" w:rsidRDefault="00EF5A03" w:rsidP="004B7012">
            <w:pPr>
              <w:snapToGrid w:val="0"/>
              <w:rPr>
                <w:lang w:eastAsia="zh-CN"/>
              </w:rPr>
            </w:pPr>
            <w:r w:rsidRPr="00917A26">
              <w:rPr>
                <w:rFonts w:hint="eastAsia"/>
                <w:lang w:eastAsia="zh-CN"/>
              </w:rPr>
              <w:t>对于</w:t>
            </w:r>
            <w:r w:rsidRPr="00917A26">
              <w:rPr>
                <w:lang w:eastAsia="zh-CN"/>
              </w:rPr>
              <w:t>LOF</w:t>
            </w:r>
            <w:r w:rsidRPr="00917A26">
              <w:rPr>
                <w:lang w:eastAsia="zh-CN"/>
              </w:rPr>
              <w:t>认购</w:t>
            </w:r>
            <w:r w:rsidRPr="00917A26">
              <w:rPr>
                <w:rFonts w:hint="eastAsia"/>
                <w:lang w:eastAsia="zh-CN"/>
              </w:rPr>
              <w:t>，</w:t>
            </w:r>
            <w:r w:rsidRPr="00917A26">
              <w:rPr>
                <w:lang w:eastAsia="zh-CN"/>
              </w:rPr>
              <w:t>暂无意义</w:t>
            </w:r>
            <w:r w:rsidRPr="00917A26">
              <w:rPr>
                <w:rFonts w:hint="eastAsia"/>
                <w:lang w:eastAsia="zh-CN"/>
              </w:rPr>
              <w:t>；</w:t>
            </w:r>
            <w:r w:rsidRPr="00917A26">
              <w:rPr>
                <w:lang w:eastAsia="zh-CN"/>
              </w:rPr>
              <w:t>对于</w:t>
            </w:r>
            <w:r w:rsidRPr="00917A26">
              <w:rPr>
                <w:lang w:eastAsia="zh-CN"/>
              </w:rPr>
              <w:t>LOF</w:t>
            </w:r>
            <w:r w:rsidRPr="00917A26">
              <w:rPr>
                <w:lang w:eastAsia="zh-CN"/>
              </w:rPr>
              <w:t>申赎，为申赎数量</w:t>
            </w:r>
            <w:r w:rsidRPr="00917A26">
              <w:rPr>
                <w:rFonts w:hint="eastAsia"/>
                <w:lang w:eastAsia="zh-CN"/>
              </w:rPr>
              <w:t>；</w:t>
            </w:r>
            <w:r w:rsidRPr="00917A26">
              <w:rPr>
                <w:lang w:eastAsia="zh-CN"/>
              </w:rPr>
              <w:t>对于</w:t>
            </w:r>
            <w:r w:rsidRPr="00917A26">
              <w:rPr>
                <w:rFonts w:hint="eastAsia"/>
                <w:lang w:eastAsia="zh-CN"/>
              </w:rPr>
              <w:t>LOF</w:t>
            </w:r>
            <w:r w:rsidRPr="00917A26">
              <w:rPr>
                <w:rFonts w:hint="eastAsia"/>
                <w:lang w:eastAsia="zh-CN"/>
              </w:rPr>
              <w:t>转托管，为转托管数量，同时注意使用了备注字段</w:t>
            </w:r>
            <w:r w:rsidRPr="00917A26">
              <w:rPr>
                <w:lang w:eastAsia="zh-CN"/>
              </w:rPr>
              <w:t>。</w:t>
            </w:r>
          </w:p>
          <w:p w:rsidR="00EF5A03" w:rsidRPr="00917A26" w:rsidRDefault="00EF5A03" w:rsidP="004B7012">
            <w:pPr>
              <w:snapToGrid w:val="0"/>
              <w:jc w:val="both"/>
              <w:rPr>
                <w:lang w:eastAsia="zh-CN"/>
              </w:rPr>
            </w:pPr>
            <w:r w:rsidRPr="00917A26">
              <w:rPr>
                <w:rFonts w:cs="Arial" w:hint="eastAsia"/>
                <w:color w:val="000000"/>
                <w:lang w:eastAsia="zh-CN"/>
              </w:rPr>
              <w:t>对于非累积投票制，为投票意向，</w:t>
            </w:r>
            <w:r w:rsidRPr="00917A26">
              <w:t>1</w:t>
            </w:r>
            <w:r w:rsidRPr="00917A26">
              <w:t>代表同意，</w:t>
            </w:r>
            <w:r w:rsidRPr="00917A26">
              <w:t>2</w:t>
            </w:r>
            <w:r w:rsidRPr="00917A26">
              <w:t>代表反对，</w:t>
            </w:r>
            <w:r w:rsidRPr="00917A26">
              <w:t>3</w:t>
            </w:r>
            <w:r w:rsidRPr="00917A26">
              <w:t>代表弃权</w:t>
            </w:r>
            <w:r w:rsidRPr="00917A26">
              <w:rPr>
                <w:rFonts w:hint="eastAsia"/>
                <w:lang w:eastAsia="zh-CN"/>
              </w:rPr>
              <w:t>；</w:t>
            </w:r>
          </w:p>
          <w:p w:rsidR="00EF5A03" w:rsidRPr="00917A26" w:rsidRDefault="00EF5A03" w:rsidP="004B7012">
            <w:pPr>
              <w:snapToGrid w:val="0"/>
              <w:rPr>
                <w:lang w:eastAsia="zh-CN"/>
              </w:rPr>
            </w:pPr>
            <w:r w:rsidRPr="00917A26">
              <w:rPr>
                <w:rFonts w:cs="Arial" w:hint="eastAsia"/>
                <w:color w:val="000000"/>
                <w:lang w:eastAsia="zh-CN"/>
              </w:rPr>
              <w:lastRenderedPageBreak/>
              <w:t>对于累积投票制，为投票票数。其中港结算为汇总选举票数。如数值超过</w:t>
            </w:r>
            <w:r w:rsidRPr="00917A26">
              <w:rPr>
                <w:rFonts w:cs="Arial" w:hint="eastAsia"/>
                <w:color w:val="000000"/>
                <w:lang w:eastAsia="zh-CN"/>
              </w:rPr>
              <w:t>12</w:t>
            </w:r>
            <w:r w:rsidRPr="00917A26">
              <w:rPr>
                <w:rFonts w:cs="Arial" w:hint="eastAsia"/>
                <w:color w:val="000000"/>
                <w:lang w:eastAsia="zh-CN"/>
              </w:rPr>
              <w:t>位，将设置成</w:t>
            </w:r>
            <w:r w:rsidRPr="00917A26">
              <w:rPr>
                <w:rFonts w:cs="Arial" w:hint="eastAsia"/>
                <w:color w:val="000000"/>
                <w:lang w:eastAsia="zh-CN"/>
              </w:rPr>
              <w:t>-1</w:t>
            </w:r>
            <w:r w:rsidRPr="00917A26">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lang w:eastAsia="zh-CN"/>
              </w:rPr>
            </w:pPr>
            <w:r w:rsidRPr="00917A26">
              <w:lastRenderedPageBreak/>
              <w:t>N1</w:t>
            </w:r>
            <w:r w:rsidRPr="00917A26">
              <w:rPr>
                <w:rFonts w:hint="eastAsia"/>
                <w:lang w:eastAsia="zh-CN"/>
              </w:rPr>
              <w:t>2</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lastRenderedPageBreak/>
              <w:t>6</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zqdm</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证券代码</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7</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sbsj</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申报时间，格式为</w:t>
            </w:r>
            <w:r w:rsidRPr="00917A26">
              <w:rPr>
                <w:lang w:eastAsia="zh-CN"/>
              </w:rPr>
              <w:t>HHMMSS</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8</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cjsj</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成交时间，格式为</w:t>
            </w:r>
            <w:r w:rsidRPr="00917A26">
              <w:rPr>
                <w:lang w:eastAsia="zh-CN"/>
              </w:rPr>
              <w:t>HHMMSS</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9</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cjjg</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t>成交价格</w:t>
            </w:r>
          </w:p>
          <w:p w:rsidR="00EF5A03" w:rsidRPr="00917A26" w:rsidRDefault="00EF5A03" w:rsidP="004B7012">
            <w:pPr>
              <w:snapToGrid w:val="0"/>
              <w:rPr>
                <w:lang w:eastAsia="zh-CN"/>
              </w:rPr>
            </w:pPr>
            <w:r w:rsidRPr="00917A26">
              <w:rPr>
                <w:lang w:eastAsia="zh-CN"/>
              </w:rPr>
              <w:t>对于报价回购业务为到期价格</w:t>
            </w:r>
            <w:r w:rsidRPr="00917A26">
              <w:rPr>
                <w:rFonts w:hint="eastAsia"/>
                <w:lang w:eastAsia="zh-CN"/>
              </w:rPr>
              <w:t>；</w:t>
            </w:r>
            <w:r w:rsidRPr="00917A26">
              <w:rPr>
                <w:lang w:eastAsia="zh-CN"/>
              </w:rPr>
              <w:t>对于报价回购提前</w:t>
            </w:r>
            <w:r w:rsidRPr="00917A26">
              <w:rPr>
                <w:rFonts w:hint="eastAsia"/>
                <w:lang w:eastAsia="zh-CN"/>
              </w:rPr>
              <w:t>购回</w:t>
            </w:r>
            <w:r w:rsidRPr="00917A26">
              <w:rPr>
                <w:lang w:eastAsia="zh-CN"/>
              </w:rPr>
              <w:t>业务为提前</w:t>
            </w:r>
            <w:r w:rsidRPr="00917A26">
              <w:rPr>
                <w:rFonts w:hint="eastAsia"/>
                <w:lang w:eastAsia="zh-CN"/>
              </w:rPr>
              <w:t>购回</w:t>
            </w:r>
            <w:r w:rsidRPr="00917A26">
              <w:rPr>
                <w:lang w:eastAsia="zh-CN"/>
              </w:rPr>
              <w:t>价格</w:t>
            </w:r>
            <w:r w:rsidRPr="00917A26">
              <w:rPr>
                <w:rFonts w:hint="eastAsia"/>
                <w:lang w:eastAsia="zh-CN"/>
              </w:rPr>
              <w:t>；对于约定购回业务，暂无意义；</w:t>
            </w:r>
            <w:r w:rsidRPr="00917A26">
              <w:rPr>
                <w:lang w:eastAsia="zh-CN"/>
              </w:rPr>
              <w:t>对于</w:t>
            </w:r>
            <w:r w:rsidRPr="00917A26">
              <w:rPr>
                <w:lang w:eastAsia="zh-CN"/>
              </w:rPr>
              <w:t>LOF</w:t>
            </w:r>
            <w:r w:rsidRPr="00917A26">
              <w:rPr>
                <w:lang w:eastAsia="zh-CN"/>
              </w:rPr>
              <w:t>认购</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r w:rsidRPr="00917A26">
              <w:rPr>
                <w:rFonts w:hint="eastAsia"/>
                <w:lang w:eastAsia="zh-CN"/>
              </w:rPr>
              <w:t>；</w:t>
            </w:r>
            <w:r w:rsidRPr="00917A26">
              <w:rPr>
                <w:lang w:eastAsia="zh-CN"/>
              </w:rPr>
              <w:t>对于</w:t>
            </w:r>
            <w:r w:rsidRPr="00917A26">
              <w:rPr>
                <w:lang w:eastAsia="zh-CN"/>
              </w:rPr>
              <w:t>LOF</w:t>
            </w:r>
            <w:r w:rsidRPr="00917A26">
              <w:rPr>
                <w:lang w:eastAsia="zh-CN"/>
              </w:rPr>
              <w:t>申赎，为</w:t>
            </w:r>
            <w:r w:rsidRPr="00917A26">
              <w:rPr>
                <w:rFonts w:hint="eastAsia"/>
                <w:lang w:eastAsia="zh-CN"/>
              </w:rPr>
              <w:t>1.000</w:t>
            </w:r>
            <w:r w:rsidRPr="00917A26">
              <w:rPr>
                <w:rFonts w:hint="eastAsia"/>
                <w:lang w:eastAsia="zh-CN"/>
              </w:rPr>
              <w:t>。</w:t>
            </w:r>
          </w:p>
          <w:p w:rsidR="00EF5A03" w:rsidRPr="00917A26" w:rsidRDefault="00EF5A03" w:rsidP="004B7012">
            <w:pPr>
              <w:snapToGrid w:val="0"/>
              <w:rPr>
                <w:lang w:eastAsia="zh-CN"/>
              </w:rPr>
            </w:pPr>
            <w:r w:rsidRPr="00917A26">
              <w:rPr>
                <w:rFonts w:hint="eastAsia"/>
                <w:lang w:eastAsia="zh-CN"/>
              </w:rPr>
              <w:t>对于转融通，与申报相同表示费率，单位为</w:t>
            </w:r>
            <w:r w:rsidRPr="00917A26">
              <w:rPr>
                <w:rFonts w:hint="eastAsia"/>
                <w:lang w:eastAsia="zh-CN"/>
              </w:rPr>
              <w:t>%</w:t>
            </w:r>
          </w:p>
          <w:p w:rsidR="00EF5A03" w:rsidRPr="00917A26" w:rsidRDefault="00EF5A03" w:rsidP="004B7012">
            <w:pPr>
              <w:snapToGrid w:val="0"/>
              <w:rPr>
                <w:lang w:eastAsia="zh-CN"/>
              </w:rPr>
            </w:pPr>
            <w:r w:rsidRPr="00917A26">
              <w:rPr>
                <w:lang w:eastAsia="zh-CN"/>
              </w:rPr>
              <w:t>对于网络投票</w:t>
            </w:r>
            <w:r w:rsidRPr="00917A26">
              <w:rPr>
                <w:rFonts w:hint="eastAsia"/>
                <w:lang w:eastAsia="zh-CN"/>
              </w:rPr>
              <w:t>，</w:t>
            </w:r>
            <w:r w:rsidRPr="00917A26">
              <w:rPr>
                <w:lang w:eastAsia="zh-CN"/>
              </w:rPr>
              <w:t>无意义填</w:t>
            </w:r>
            <w:r w:rsidRPr="00917A26">
              <w:rPr>
                <w:rFonts w:hint="eastAsia"/>
                <w:lang w:eastAsia="zh-CN"/>
              </w:rPr>
              <w:t>0</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t>N</w:t>
            </w:r>
            <w:r w:rsidRPr="00917A26">
              <w:rPr>
                <w:rFonts w:hint="eastAsia"/>
                <w:lang w:eastAsia="zh-CN"/>
              </w:rPr>
              <w:t>11</w:t>
            </w:r>
            <w:r w:rsidRPr="00917A26">
              <w:t>(3)</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10</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cjje</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t>成交金额</w:t>
            </w:r>
          </w:p>
          <w:p w:rsidR="00EF5A03" w:rsidRPr="00917A26" w:rsidRDefault="00EF5A03" w:rsidP="004B7012">
            <w:pPr>
              <w:snapToGrid w:val="0"/>
              <w:rPr>
                <w:lang w:eastAsia="zh-CN"/>
              </w:rPr>
            </w:pPr>
            <w:r w:rsidRPr="00917A26">
              <w:rPr>
                <w:rFonts w:hint="eastAsia"/>
                <w:lang w:eastAsia="zh-CN"/>
              </w:rPr>
              <w:t>对于报价回购业务，暂无意义；对于约定购回业务初始交易订单，为初始交易金额；对于约定购回业务购回交易订单，为购回交易金额；对于</w:t>
            </w:r>
            <w:r w:rsidRPr="00917A26">
              <w:rPr>
                <w:lang w:eastAsia="zh-CN"/>
              </w:rPr>
              <w:t>LOF</w:t>
            </w:r>
            <w:r w:rsidRPr="00917A26">
              <w:rPr>
                <w:rFonts w:hint="eastAsia"/>
                <w:lang w:eastAsia="zh-CN"/>
              </w:rPr>
              <w:t>认购，</w:t>
            </w:r>
            <w:r w:rsidRPr="00917A26">
              <w:rPr>
                <w:lang w:eastAsia="zh-CN"/>
              </w:rPr>
              <w:t>为</w:t>
            </w:r>
            <w:r w:rsidRPr="00917A26">
              <w:rPr>
                <w:rFonts w:hint="eastAsia"/>
                <w:lang w:eastAsia="zh-CN"/>
              </w:rPr>
              <w:t>认购</w:t>
            </w:r>
            <w:r w:rsidRPr="00917A26">
              <w:rPr>
                <w:lang w:eastAsia="zh-CN"/>
              </w:rPr>
              <w:t>金额</w:t>
            </w:r>
            <w:r w:rsidRPr="00917A26">
              <w:rPr>
                <w:rFonts w:hint="eastAsia"/>
                <w:lang w:eastAsia="zh-CN"/>
              </w:rPr>
              <w:t>；</w:t>
            </w:r>
            <w:r w:rsidRPr="00917A26">
              <w:rPr>
                <w:lang w:eastAsia="zh-CN"/>
              </w:rPr>
              <w:t>对于</w:t>
            </w:r>
            <w:r w:rsidRPr="00917A26">
              <w:rPr>
                <w:lang w:eastAsia="zh-CN"/>
              </w:rPr>
              <w:t>LOF</w:t>
            </w:r>
            <w:r w:rsidRPr="00917A26">
              <w:rPr>
                <w:lang w:eastAsia="zh-CN"/>
              </w:rPr>
              <w:t>申赎</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p>
          <w:p w:rsidR="00EF5A03" w:rsidRPr="00917A26" w:rsidRDefault="00EF5A03" w:rsidP="004B7012">
            <w:pPr>
              <w:snapToGrid w:val="0"/>
              <w:rPr>
                <w:lang w:eastAsia="zh-CN"/>
              </w:rPr>
            </w:pPr>
            <w:r w:rsidRPr="00917A26">
              <w:rPr>
                <w:rFonts w:hint="eastAsia"/>
                <w:lang w:eastAsia="zh-CN"/>
              </w:rPr>
              <w:t>对于转融通业务无意义。</w:t>
            </w:r>
          </w:p>
          <w:p w:rsidR="00EF5A03" w:rsidRPr="00917A26" w:rsidRDefault="00EF5A03" w:rsidP="004B7012">
            <w:pPr>
              <w:snapToGrid w:val="0"/>
              <w:rPr>
                <w:lang w:eastAsia="zh-CN"/>
              </w:rPr>
            </w:pPr>
            <w:r w:rsidRPr="00917A26">
              <w:rPr>
                <w:rFonts w:hint="eastAsia"/>
                <w:lang w:eastAsia="zh-CN"/>
              </w:rPr>
              <w:t>对于</w:t>
            </w:r>
            <w:r w:rsidRPr="00917A26">
              <w:rPr>
                <w:rFonts w:cs="Arial" w:hint="eastAsia"/>
                <w:color w:val="000000"/>
                <w:lang w:eastAsia="zh-CN"/>
              </w:rPr>
              <w:t>股票质押回购</w:t>
            </w:r>
            <w:r w:rsidRPr="00917A26">
              <w:rPr>
                <w:rFonts w:hint="eastAsia"/>
                <w:lang w:eastAsia="zh-CN"/>
              </w:rPr>
              <w:t>初始交易，为初始交易金额；购回交易，为购回交易金额。</w:t>
            </w:r>
          </w:p>
          <w:p w:rsidR="00EF5A03" w:rsidRPr="00917A26" w:rsidRDefault="00EF5A03" w:rsidP="004B7012">
            <w:pPr>
              <w:snapToGrid w:val="0"/>
              <w:rPr>
                <w:lang w:eastAsia="zh-CN"/>
              </w:rPr>
            </w:pPr>
            <w:r w:rsidRPr="00917A26">
              <w:rPr>
                <w:rFonts w:hint="eastAsia"/>
                <w:lang w:eastAsia="zh-CN"/>
              </w:rPr>
              <w:t>对于网络投票，表示股东大会</w:t>
            </w:r>
            <w:r w:rsidRPr="00917A26">
              <w:rPr>
                <w:lang w:eastAsia="zh-CN"/>
              </w:rPr>
              <w:t>编码</w:t>
            </w:r>
            <w:r w:rsidRPr="00917A26">
              <w:rPr>
                <w:rFonts w:hint="eastAsia"/>
                <w:lang w:eastAsia="zh-CN"/>
              </w:rPr>
              <w:t>，股东大会唯一序列号。</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t>N1</w:t>
            </w:r>
            <w:r w:rsidRPr="00917A26">
              <w:rPr>
                <w:rFonts w:hint="eastAsia"/>
                <w:lang w:eastAsia="zh-CN"/>
              </w:rPr>
              <w:t>6</w:t>
            </w:r>
            <w:r w:rsidRPr="00917A26">
              <w:t>(</w:t>
            </w:r>
            <w:r w:rsidRPr="00917A26">
              <w:rPr>
                <w:rFonts w:hint="eastAsia"/>
                <w:lang w:eastAsia="zh-CN"/>
              </w:rPr>
              <w:t>2</w:t>
            </w:r>
            <w:r w:rsidRPr="00917A26">
              <w:t>)</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t>1</w:t>
            </w:r>
            <w:r w:rsidRPr="009F5EFF">
              <w:rPr>
                <w:lang w:eastAsia="zh-CN"/>
              </w:rPr>
              <w:t>1</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sqbh</w:t>
            </w:r>
          </w:p>
        </w:tc>
        <w:tc>
          <w:tcPr>
            <w:tcW w:w="6318" w:type="dxa"/>
            <w:tcBorders>
              <w:top w:val="single" w:sz="4" w:space="0" w:color="000000"/>
              <w:left w:val="single" w:sz="4" w:space="0" w:color="000000"/>
              <w:bottom w:val="single" w:sz="4" w:space="0" w:color="000000"/>
            </w:tcBorders>
          </w:tcPr>
          <w:p w:rsidR="00EF5A03" w:rsidRDefault="00EF5A03" w:rsidP="004B7012">
            <w:pPr>
              <w:snapToGrid w:val="0"/>
              <w:rPr>
                <w:rFonts w:cs="Arial"/>
                <w:lang w:eastAsia="zh-CN"/>
              </w:rPr>
            </w:pPr>
            <w:r w:rsidRPr="009F5EFF">
              <w:rPr>
                <w:lang w:eastAsia="zh-CN"/>
              </w:rPr>
              <w:t>会员内部订单号，同申报接口中的</w:t>
            </w:r>
            <w:r w:rsidRPr="009F5EFF">
              <w:rPr>
                <w:lang w:eastAsia="zh-CN"/>
              </w:rPr>
              <w:t>reff</w:t>
            </w:r>
            <w:r w:rsidRPr="009F5EFF">
              <w:rPr>
                <w:lang w:eastAsia="zh-CN"/>
              </w:rPr>
              <w:t>（会员内部订单号）</w:t>
            </w:r>
          </w:p>
          <w:p w:rsidR="00EF5A03" w:rsidRPr="009F5EFF" w:rsidRDefault="00EF5A03" w:rsidP="004B7012">
            <w:pPr>
              <w:snapToGrid w:val="0"/>
              <w:rPr>
                <w:lang w:eastAsia="zh-CN"/>
              </w:rPr>
            </w:pPr>
            <w:r w:rsidRPr="000961FB">
              <w:rPr>
                <w:rFonts w:cs="Arial" w:hint="eastAsia"/>
                <w:lang w:eastAsia="zh-CN"/>
              </w:rPr>
              <w:t>对于基金公司</w:t>
            </w:r>
            <w:r>
              <w:rPr>
                <w:rFonts w:cs="Arial" w:hint="eastAsia"/>
                <w:lang w:eastAsia="zh-CN"/>
              </w:rPr>
              <w:t>，跨境</w:t>
            </w:r>
            <w:r>
              <w:rPr>
                <w:rFonts w:cs="Arial" w:hint="eastAsia"/>
                <w:lang w:eastAsia="zh-CN"/>
              </w:rPr>
              <w:t>ETF/</w:t>
            </w:r>
            <w:r>
              <w:rPr>
                <w:rFonts w:hint="eastAsia"/>
                <w:lang w:eastAsia="zh-CN"/>
              </w:rPr>
              <w:t>黄金</w:t>
            </w:r>
            <w:r>
              <w:rPr>
                <w:rFonts w:hint="eastAsia"/>
                <w:lang w:eastAsia="zh-CN"/>
              </w:rPr>
              <w:t>ETF</w:t>
            </w:r>
            <w:r>
              <w:rPr>
                <w:rFonts w:hint="eastAsia"/>
                <w:lang w:eastAsia="zh-CN"/>
              </w:rPr>
              <w:t>现金</w:t>
            </w:r>
            <w:r>
              <w:rPr>
                <w:rFonts w:cs="Arial" w:hint="eastAsia"/>
                <w:lang w:eastAsia="zh-CN"/>
              </w:rPr>
              <w:t>申赎业务</w:t>
            </w:r>
            <w:r>
              <w:rPr>
                <w:rFonts w:hint="eastAsia"/>
                <w:lang w:eastAsia="zh-CN"/>
              </w:rPr>
              <w:t>、</w:t>
            </w:r>
            <w:r w:rsidRPr="00F1319E">
              <w:rPr>
                <w:rFonts w:hint="eastAsia"/>
                <w:lang w:eastAsia="zh-CN"/>
              </w:rPr>
              <w:t>交易型货币市场基金申赎业务</w:t>
            </w:r>
            <w:r>
              <w:rPr>
                <w:rFonts w:hint="eastAsia"/>
                <w:lang w:eastAsia="zh-CN"/>
              </w:rPr>
              <w:t>和</w:t>
            </w:r>
            <w:r w:rsidRPr="005655F2">
              <w:rPr>
                <w:lang w:eastAsia="zh-CN"/>
              </w:rPr>
              <w:t>上证</w:t>
            </w:r>
            <w:r w:rsidRPr="005655F2">
              <w:rPr>
                <w:lang w:eastAsia="zh-CN"/>
              </w:rPr>
              <w:t>LOF</w:t>
            </w:r>
            <w:r w:rsidRPr="005655F2">
              <w:rPr>
                <w:rFonts w:hint="eastAsia"/>
                <w:lang w:eastAsia="zh-CN"/>
              </w:rPr>
              <w:t>申赎</w:t>
            </w:r>
            <w:r w:rsidRPr="005655F2">
              <w:rPr>
                <w:lang w:eastAsia="zh-CN"/>
              </w:rPr>
              <w:t>、分拆合并</w:t>
            </w:r>
            <w:r w:rsidRPr="005655F2">
              <w:rPr>
                <w:rFonts w:hint="eastAsia"/>
                <w:lang w:eastAsia="zh-CN"/>
              </w:rPr>
              <w:t>业务</w:t>
            </w:r>
            <w:r w:rsidRPr="00F1319E">
              <w:rPr>
                <w:rFonts w:hint="eastAsia"/>
                <w:lang w:eastAsia="zh-CN"/>
              </w:rPr>
              <w:t>，</w:t>
            </w:r>
            <w:r w:rsidRPr="000961FB">
              <w:rPr>
                <w:rFonts w:cs="Arial" w:hint="eastAsia"/>
                <w:lang w:eastAsia="zh-CN"/>
              </w:rPr>
              <w:t>填写对手方投资者账户</w:t>
            </w:r>
            <w:r w:rsidRPr="000961FB">
              <w:rPr>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C10</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12</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cjbz</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rPr>
                <w:lang w:eastAsia="zh-CN"/>
              </w:rPr>
            </w:pPr>
            <w:r w:rsidRPr="00917A26">
              <w:rPr>
                <w:lang w:eastAsia="zh-CN"/>
              </w:rPr>
              <w:t>成交</w:t>
            </w:r>
            <w:r w:rsidRPr="00917A26">
              <w:rPr>
                <w:rFonts w:hint="eastAsia"/>
                <w:lang w:eastAsia="zh-CN"/>
              </w:rPr>
              <w:t>业务</w:t>
            </w:r>
            <w:r w:rsidRPr="00917A26">
              <w:rPr>
                <w:lang w:eastAsia="zh-CN"/>
              </w:rPr>
              <w:t>类型标志</w:t>
            </w:r>
          </w:p>
          <w:p w:rsidR="00EF5A03" w:rsidRPr="00917A26" w:rsidRDefault="00EF5A03" w:rsidP="004B7012">
            <w:pPr>
              <w:jc w:val="both"/>
              <w:rPr>
                <w:rFonts w:cs="Arial"/>
                <w:color w:val="000000"/>
                <w:lang w:eastAsia="zh-CN"/>
              </w:rPr>
            </w:pPr>
            <w:r w:rsidRPr="00917A26">
              <w:rPr>
                <w:rFonts w:cs="Arial" w:hint="eastAsia"/>
                <w:color w:val="000000"/>
                <w:lang w:eastAsia="zh-CN"/>
              </w:rPr>
              <w:t>QBD</w:t>
            </w:r>
            <w:r w:rsidRPr="00917A26">
              <w:rPr>
                <w:rFonts w:cs="Arial" w:hint="eastAsia"/>
                <w:color w:val="000000"/>
                <w:lang w:eastAsia="zh-CN"/>
              </w:rPr>
              <w:tab/>
            </w:r>
            <w:r w:rsidRPr="00917A26">
              <w:rPr>
                <w:rFonts w:cs="Arial" w:hint="eastAsia"/>
                <w:color w:val="000000"/>
                <w:lang w:eastAsia="zh-CN"/>
              </w:rPr>
              <w:t>报价入库</w:t>
            </w:r>
          </w:p>
          <w:p w:rsidR="00EF5A03" w:rsidRPr="00917A26" w:rsidRDefault="00EF5A03" w:rsidP="004B7012">
            <w:pPr>
              <w:jc w:val="both"/>
              <w:rPr>
                <w:rFonts w:cs="Arial"/>
                <w:color w:val="000000"/>
                <w:lang w:eastAsia="zh-CN"/>
              </w:rPr>
            </w:pPr>
            <w:r w:rsidRPr="00917A26">
              <w:rPr>
                <w:rFonts w:cs="Arial" w:hint="eastAsia"/>
                <w:color w:val="000000"/>
                <w:lang w:eastAsia="zh-CN"/>
              </w:rPr>
              <w:t>QBW</w:t>
            </w:r>
            <w:r w:rsidRPr="00917A26">
              <w:rPr>
                <w:rFonts w:cs="Arial" w:hint="eastAsia"/>
                <w:color w:val="000000"/>
                <w:lang w:eastAsia="zh-CN"/>
              </w:rPr>
              <w:tab/>
            </w:r>
            <w:r w:rsidRPr="00917A26">
              <w:rPr>
                <w:rFonts w:cs="Arial" w:hint="eastAsia"/>
                <w:color w:val="000000"/>
                <w:lang w:eastAsia="zh-CN"/>
              </w:rPr>
              <w:t>报价出库</w:t>
            </w:r>
          </w:p>
          <w:p w:rsidR="00EF5A03" w:rsidRPr="00917A26" w:rsidRDefault="00EF5A03" w:rsidP="004B7012">
            <w:pPr>
              <w:jc w:val="both"/>
              <w:rPr>
                <w:rFonts w:cs="Arial"/>
                <w:color w:val="000000"/>
                <w:lang w:eastAsia="zh-CN"/>
              </w:rPr>
            </w:pPr>
            <w:r w:rsidRPr="00917A26">
              <w:rPr>
                <w:rFonts w:cs="Arial" w:hint="eastAsia"/>
                <w:color w:val="000000"/>
                <w:lang w:eastAsia="zh-CN"/>
              </w:rPr>
              <w:t>QNE</w:t>
            </w:r>
            <w:r w:rsidRPr="00917A26">
              <w:rPr>
                <w:rFonts w:cs="Arial" w:hint="eastAsia"/>
                <w:color w:val="000000"/>
                <w:lang w:eastAsia="zh-CN"/>
              </w:rPr>
              <w:tab/>
            </w:r>
            <w:r w:rsidRPr="00917A26">
              <w:rPr>
                <w:rFonts w:cs="Arial" w:hint="eastAsia"/>
                <w:color w:val="000000"/>
                <w:lang w:eastAsia="zh-CN"/>
              </w:rPr>
              <w:t>报价回购</w:t>
            </w:r>
          </w:p>
          <w:p w:rsidR="00EF5A03" w:rsidRPr="00917A26" w:rsidRDefault="00EF5A03" w:rsidP="004B7012">
            <w:pPr>
              <w:jc w:val="both"/>
              <w:rPr>
                <w:rFonts w:cs="Arial"/>
                <w:color w:val="000000"/>
                <w:lang w:eastAsia="zh-CN"/>
              </w:rPr>
            </w:pPr>
            <w:r w:rsidRPr="00917A26">
              <w:rPr>
                <w:rFonts w:cs="Arial" w:hint="eastAsia"/>
                <w:color w:val="000000"/>
                <w:lang w:eastAsia="zh-CN"/>
              </w:rPr>
              <w:t>QCA</w:t>
            </w:r>
            <w:r w:rsidRPr="00917A26">
              <w:rPr>
                <w:rFonts w:cs="Arial" w:hint="eastAsia"/>
                <w:color w:val="000000"/>
                <w:lang w:eastAsia="zh-CN"/>
              </w:rPr>
              <w:tab/>
            </w:r>
            <w:r w:rsidRPr="00917A26">
              <w:rPr>
                <w:rFonts w:cs="Arial" w:hint="eastAsia"/>
                <w:color w:val="000000"/>
                <w:lang w:eastAsia="zh-CN"/>
              </w:rPr>
              <w:t>报价回购提前购回</w:t>
            </w:r>
          </w:p>
          <w:p w:rsidR="00EF5A03" w:rsidRPr="00917A26" w:rsidRDefault="00EF5A03" w:rsidP="004B7012">
            <w:pPr>
              <w:jc w:val="both"/>
              <w:rPr>
                <w:rFonts w:cs="Arial"/>
                <w:color w:val="000000"/>
                <w:lang w:eastAsia="zh-CN"/>
              </w:rPr>
            </w:pPr>
            <w:r w:rsidRPr="00917A26">
              <w:rPr>
                <w:rFonts w:cs="Arial" w:hint="eastAsia"/>
                <w:color w:val="000000"/>
                <w:lang w:eastAsia="zh-CN"/>
              </w:rPr>
              <w:t>RNE</w:t>
            </w:r>
            <w:r w:rsidRPr="00917A26">
              <w:rPr>
                <w:rFonts w:cs="Arial" w:hint="eastAsia"/>
                <w:color w:val="000000"/>
                <w:lang w:eastAsia="zh-CN"/>
              </w:rPr>
              <w:tab/>
            </w:r>
            <w:r w:rsidRPr="00917A26">
              <w:rPr>
                <w:rFonts w:cs="Arial" w:hint="eastAsia"/>
                <w:color w:val="000000"/>
                <w:lang w:eastAsia="zh-CN"/>
              </w:rPr>
              <w:t>初始交易</w:t>
            </w:r>
          </w:p>
          <w:p w:rsidR="00EF5A03" w:rsidRPr="00917A26" w:rsidRDefault="00EF5A03" w:rsidP="004B7012">
            <w:pPr>
              <w:jc w:val="both"/>
              <w:rPr>
                <w:rFonts w:cs="Arial"/>
                <w:color w:val="000000"/>
                <w:lang w:eastAsia="zh-CN"/>
              </w:rPr>
            </w:pPr>
            <w:r w:rsidRPr="00917A26">
              <w:rPr>
                <w:rFonts w:cs="Arial" w:hint="eastAsia"/>
                <w:color w:val="000000"/>
                <w:lang w:eastAsia="zh-CN"/>
              </w:rPr>
              <w:t>RNR</w:t>
            </w:r>
            <w:r w:rsidRPr="00917A26">
              <w:rPr>
                <w:rFonts w:cs="Arial" w:hint="eastAsia"/>
                <w:color w:val="000000"/>
                <w:lang w:eastAsia="zh-CN"/>
              </w:rPr>
              <w:tab/>
            </w:r>
            <w:r w:rsidRPr="00917A26">
              <w:rPr>
                <w:rFonts w:cs="Arial" w:hint="eastAsia"/>
                <w:color w:val="000000"/>
                <w:lang w:eastAsia="zh-CN"/>
              </w:rPr>
              <w:t>购回交易</w:t>
            </w:r>
          </w:p>
          <w:p w:rsidR="00EF5A03" w:rsidRPr="00917A26" w:rsidRDefault="00EF5A03" w:rsidP="004B7012">
            <w:pPr>
              <w:jc w:val="both"/>
              <w:rPr>
                <w:rFonts w:cs="Arial"/>
                <w:lang w:eastAsia="zh-CN"/>
              </w:rPr>
            </w:pPr>
            <w:r w:rsidRPr="00917A26">
              <w:rPr>
                <w:rFonts w:cs="Arial" w:hint="eastAsia"/>
                <w:lang w:eastAsia="zh-CN"/>
              </w:rPr>
              <w:t xml:space="preserve">EEC  </w:t>
            </w:r>
            <w:r w:rsidRPr="00917A26">
              <w:rPr>
                <w:rFonts w:cs="Arial" w:hint="eastAsia"/>
                <w:lang w:eastAsia="zh-CN"/>
              </w:rPr>
              <w:t>跨境</w:t>
            </w:r>
            <w:r w:rsidRPr="00917A26">
              <w:rPr>
                <w:rFonts w:cs="Arial" w:hint="eastAsia"/>
                <w:lang w:eastAsia="zh-CN"/>
              </w:rPr>
              <w:t>ETF/</w:t>
            </w:r>
            <w:r w:rsidRPr="00917A26">
              <w:rPr>
                <w:rFonts w:hint="eastAsia"/>
                <w:lang w:eastAsia="zh-CN"/>
              </w:rPr>
              <w:t>黄金</w:t>
            </w:r>
            <w:r w:rsidRPr="00917A26">
              <w:rPr>
                <w:rFonts w:hint="eastAsia"/>
                <w:lang w:eastAsia="zh-CN"/>
              </w:rPr>
              <w:t>ETF</w:t>
            </w:r>
            <w:r w:rsidRPr="00917A26">
              <w:rPr>
                <w:rFonts w:hint="eastAsia"/>
                <w:lang w:eastAsia="zh-CN"/>
              </w:rPr>
              <w:t>现金</w:t>
            </w:r>
            <w:r w:rsidRPr="00917A26">
              <w:rPr>
                <w:rFonts w:hint="eastAsia"/>
                <w:lang w:eastAsia="zh-CN"/>
              </w:rPr>
              <w:t>/</w:t>
            </w:r>
            <w:r w:rsidRPr="00917A26">
              <w:rPr>
                <w:rFonts w:hint="eastAsia"/>
                <w:lang w:eastAsia="zh-CN"/>
              </w:rPr>
              <w:t>交易型货币市场基金</w:t>
            </w:r>
            <w:r w:rsidRPr="00917A26">
              <w:rPr>
                <w:rFonts w:cs="Arial" w:hint="eastAsia"/>
                <w:lang w:eastAsia="zh-CN"/>
              </w:rPr>
              <w:t>申购</w:t>
            </w:r>
          </w:p>
          <w:p w:rsidR="00EF5A03" w:rsidRPr="00917A26" w:rsidRDefault="00EF5A03" w:rsidP="004B7012">
            <w:pPr>
              <w:snapToGrid w:val="0"/>
              <w:rPr>
                <w:rFonts w:cs="Arial"/>
                <w:lang w:eastAsia="zh-CN"/>
              </w:rPr>
            </w:pPr>
            <w:r w:rsidRPr="00917A26">
              <w:rPr>
                <w:rFonts w:cs="Arial" w:hint="eastAsia"/>
                <w:lang w:eastAsia="zh-CN"/>
              </w:rPr>
              <w:lastRenderedPageBreak/>
              <w:t xml:space="preserve">EER  </w:t>
            </w:r>
            <w:r w:rsidRPr="00917A26">
              <w:rPr>
                <w:rFonts w:cs="Arial" w:hint="eastAsia"/>
                <w:lang w:eastAsia="zh-CN"/>
              </w:rPr>
              <w:t>跨境</w:t>
            </w:r>
            <w:r w:rsidRPr="00917A26">
              <w:rPr>
                <w:rFonts w:cs="Arial" w:hint="eastAsia"/>
                <w:lang w:eastAsia="zh-CN"/>
              </w:rPr>
              <w:t>ETF/</w:t>
            </w:r>
            <w:r w:rsidRPr="00917A26">
              <w:rPr>
                <w:rFonts w:hint="eastAsia"/>
                <w:lang w:eastAsia="zh-CN"/>
              </w:rPr>
              <w:t>黄金</w:t>
            </w:r>
            <w:r w:rsidRPr="00917A26">
              <w:rPr>
                <w:rFonts w:hint="eastAsia"/>
                <w:lang w:eastAsia="zh-CN"/>
              </w:rPr>
              <w:t>ETF</w:t>
            </w:r>
            <w:r w:rsidRPr="00917A26">
              <w:rPr>
                <w:rFonts w:hint="eastAsia"/>
                <w:lang w:eastAsia="zh-CN"/>
              </w:rPr>
              <w:t>现金</w:t>
            </w:r>
            <w:r w:rsidRPr="00917A26">
              <w:rPr>
                <w:rFonts w:hint="eastAsia"/>
                <w:lang w:eastAsia="zh-CN"/>
              </w:rPr>
              <w:t>/</w:t>
            </w:r>
            <w:r w:rsidRPr="00917A26">
              <w:rPr>
                <w:rFonts w:hint="eastAsia"/>
                <w:lang w:eastAsia="zh-CN"/>
              </w:rPr>
              <w:t>交易型货币市场基金</w:t>
            </w:r>
            <w:r w:rsidRPr="00917A26">
              <w:rPr>
                <w:rFonts w:cs="Arial" w:hint="eastAsia"/>
                <w:lang w:eastAsia="zh-CN"/>
              </w:rPr>
              <w:t>赎回</w:t>
            </w:r>
          </w:p>
          <w:p w:rsidR="00EF5A03" w:rsidRPr="00917A26" w:rsidRDefault="00EF5A03" w:rsidP="004B7012">
            <w:pPr>
              <w:rPr>
                <w:lang w:eastAsia="zh-CN"/>
              </w:rPr>
            </w:pPr>
            <w:r w:rsidRPr="00917A26">
              <w:rPr>
                <w:rFonts w:hint="eastAsia"/>
                <w:lang w:eastAsia="zh-CN"/>
              </w:rPr>
              <w:t xml:space="preserve">GEC  </w:t>
            </w:r>
            <w:r w:rsidRPr="00917A26">
              <w:rPr>
                <w:rFonts w:hint="eastAsia"/>
                <w:lang w:eastAsia="zh-CN"/>
              </w:rPr>
              <w:t>黄金</w:t>
            </w:r>
            <w:r w:rsidRPr="00917A26">
              <w:rPr>
                <w:rFonts w:hint="eastAsia"/>
                <w:lang w:eastAsia="zh-CN"/>
              </w:rPr>
              <w:t>ETF</w:t>
            </w:r>
            <w:r w:rsidRPr="00917A26">
              <w:rPr>
                <w:rFonts w:hint="eastAsia"/>
                <w:lang w:eastAsia="zh-CN"/>
              </w:rPr>
              <w:t>实物申购</w:t>
            </w:r>
          </w:p>
          <w:p w:rsidR="00EF5A03" w:rsidRPr="00917A26" w:rsidRDefault="00EF5A03" w:rsidP="004B7012">
            <w:pPr>
              <w:rPr>
                <w:lang w:eastAsia="zh-CN"/>
              </w:rPr>
            </w:pPr>
            <w:r w:rsidRPr="00917A26">
              <w:rPr>
                <w:rFonts w:hint="eastAsia"/>
                <w:lang w:eastAsia="zh-CN"/>
              </w:rPr>
              <w:t xml:space="preserve">GER  </w:t>
            </w:r>
            <w:r w:rsidRPr="00917A26">
              <w:rPr>
                <w:rFonts w:hint="eastAsia"/>
                <w:lang w:eastAsia="zh-CN"/>
              </w:rPr>
              <w:t>黄金</w:t>
            </w:r>
            <w:r w:rsidRPr="00917A26">
              <w:rPr>
                <w:rFonts w:hint="eastAsia"/>
                <w:lang w:eastAsia="zh-CN"/>
              </w:rPr>
              <w:t>ETF</w:t>
            </w:r>
            <w:r w:rsidRPr="00917A26">
              <w:rPr>
                <w:rFonts w:hint="eastAsia"/>
                <w:lang w:eastAsia="zh-CN"/>
              </w:rPr>
              <w:t>实物赎回</w:t>
            </w:r>
          </w:p>
          <w:p w:rsidR="00EF5A03" w:rsidRPr="00917A26" w:rsidRDefault="00EF5A03" w:rsidP="004B7012">
            <w:pPr>
              <w:jc w:val="both"/>
              <w:rPr>
                <w:rFonts w:cs="Arial"/>
                <w:lang w:eastAsia="zh-CN"/>
              </w:rPr>
            </w:pPr>
            <w:r w:rsidRPr="00917A26">
              <w:rPr>
                <w:rFonts w:cs="Arial" w:hint="eastAsia"/>
                <w:lang w:eastAsia="zh-CN"/>
              </w:rPr>
              <w:t xml:space="preserve">OFC  </w:t>
            </w:r>
            <w:r w:rsidRPr="00917A26">
              <w:rPr>
                <w:rFonts w:cs="Arial" w:hint="eastAsia"/>
                <w:lang w:eastAsia="zh-CN"/>
              </w:rPr>
              <w:t>货币市场基金申购</w:t>
            </w:r>
          </w:p>
          <w:p w:rsidR="00EF5A03" w:rsidRPr="00917A26" w:rsidRDefault="00EF5A03" w:rsidP="004B7012">
            <w:pPr>
              <w:snapToGrid w:val="0"/>
              <w:rPr>
                <w:rFonts w:cs="Arial"/>
                <w:lang w:eastAsia="zh-CN"/>
              </w:rPr>
            </w:pPr>
            <w:r w:rsidRPr="00917A26">
              <w:rPr>
                <w:rFonts w:cs="Arial" w:hint="eastAsia"/>
                <w:lang w:eastAsia="zh-CN"/>
              </w:rPr>
              <w:t xml:space="preserve">OFR  </w:t>
            </w:r>
            <w:r w:rsidRPr="00917A26">
              <w:rPr>
                <w:rFonts w:cs="Arial" w:hint="eastAsia"/>
                <w:lang w:eastAsia="zh-CN"/>
              </w:rPr>
              <w:t>货币市场基金赎回</w:t>
            </w:r>
          </w:p>
          <w:p w:rsidR="00EF5A03" w:rsidRPr="00917A26" w:rsidRDefault="00EF5A03" w:rsidP="004B7012">
            <w:pPr>
              <w:rPr>
                <w:rFonts w:cs="Arial"/>
              </w:rPr>
            </w:pPr>
            <w:r w:rsidRPr="00917A26">
              <w:rPr>
                <w:rFonts w:cs="Arial" w:hint="eastAsia"/>
              </w:rPr>
              <w:t xml:space="preserve">ZII </w:t>
            </w:r>
            <w:r w:rsidRPr="00917A26">
              <w:rPr>
                <w:rFonts w:cs="Arial" w:hint="eastAsia"/>
                <w:lang w:eastAsia="zh-CN"/>
              </w:rPr>
              <w:t xml:space="preserve"> </w:t>
            </w:r>
            <w:r w:rsidRPr="00917A26">
              <w:rPr>
                <w:rFonts w:cs="Arial" w:hint="eastAsia"/>
              </w:rPr>
              <w:t>转融通非约定申报</w:t>
            </w:r>
          </w:p>
          <w:p w:rsidR="00EF5A03" w:rsidRPr="00917A26" w:rsidRDefault="00EF5A03" w:rsidP="004B7012">
            <w:pPr>
              <w:snapToGrid w:val="0"/>
              <w:rPr>
                <w:rFonts w:cs="Arial"/>
                <w:lang w:eastAsia="zh-CN"/>
              </w:rPr>
            </w:pPr>
            <w:r w:rsidRPr="00917A26">
              <w:rPr>
                <w:rFonts w:cs="Arial" w:hint="eastAsia"/>
              </w:rPr>
              <w:t>ZPT</w:t>
            </w:r>
            <w:r w:rsidRPr="00917A26">
              <w:rPr>
                <w:rFonts w:cs="Arial" w:hint="eastAsia"/>
                <w:lang w:eastAsia="zh-CN"/>
              </w:rPr>
              <w:t xml:space="preserve"> </w:t>
            </w:r>
            <w:r w:rsidRPr="00917A26">
              <w:rPr>
                <w:rFonts w:cs="Arial" w:hint="eastAsia"/>
              </w:rPr>
              <w:t>转融通约定申报</w:t>
            </w:r>
          </w:p>
          <w:p w:rsidR="00EF5A03" w:rsidRPr="00917A26" w:rsidRDefault="00EF5A03" w:rsidP="004B7012">
            <w:pPr>
              <w:jc w:val="both"/>
              <w:rPr>
                <w:rFonts w:cs="Arial"/>
                <w:color w:val="000000"/>
                <w:lang w:eastAsia="zh-CN"/>
              </w:rPr>
            </w:pPr>
            <w:r w:rsidRPr="00917A26">
              <w:rPr>
                <w:rFonts w:cs="Arial" w:hint="eastAsia"/>
                <w:color w:val="000000"/>
                <w:lang w:eastAsia="zh-CN"/>
              </w:rPr>
              <w:t>SPN</w:t>
            </w:r>
            <w:r w:rsidRPr="00917A26">
              <w:rPr>
                <w:rFonts w:cs="Arial" w:hint="eastAsia"/>
                <w:color w:val="000000"/>
                <w:lang w:eastAsia="zh-CN"/>
              </w:rPr>
              <w:tab/>
            </w:r>
            <w:r w:rsidRPr="00917A26">
              <w:rPr>
                <w:rFonts w:cs="Arial" w:hint="eastAsia"/>
                <w:color w:val="000000"/>
                <w:lang w:eastAsia="zh-CN"/>
              </w:rPr>
              <w:t>初始交易</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SPS   </w:t>
            </w:r>
            <w:r w:rsidRPr="00917A26">
              <w:rPr>
                <w:rFonts w:cs="Arial" w:hint="eastAsia"/>
                <w:color w:val="000000"/>
                <w:lang w:eastAsia="zh-CN"/>
              </w:rPr>
              <w:t>补充质押</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SPR   </w:t>
            </w:r>
            <w:r w:rsidRPr="00917A26">
              <w:rPr>
                <w:rFonts w:cs="Arial" w:hint="eastAsia"/>
                <w:color w:val="000000"/>
                <w:lang w:eastAsia="zh-CN"/>
              </w:rPr>
              <w:t>购回交易</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SPT   </w:t>
            </w:r>
            <w:r w:rsidRPr="00917A26">
              <w:rPr>
                <w:rFonts w:cs="Arial" w:hint="eastAsia"/>
                <w:color w:val="000000"/>
                <w:lang w:eastAsia="zh-CN"/>
              </w:rPr>
              <w:t>终止购回</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SPD  </w:t>
            </w:r>
            <w:r w:rsidRPr="00917A26">
              <w:rPr>
                <w:rFonts w:cs="Arial" w:hint="eastAsia"/>
                <w:color w:val="000000"/>
                <w:lang w:eastAsia="zh-CN"/>
              </w:rPr>
              <w:t>部分解除质押</w:t>
            </w:r>
          </w:p>
          <w:p w:rsidR="00EF5A03" w:rsidRPr="00917A26" w:rsidRDefault="00EF5A03" w:rsidP="004B7012">
            <w:pPr>
              <w:snapToGrid w:val="0"/>
              <w:rPr>
                <w:rFonts w:cs="Arial"/>
                <w:color w:val="000000"/>
                <w:lang w:eastAsia="zh-CN"/>
              </w:rPr>
            </w:pPr>
            <w:r w:rsidRPr="00917A26">
              <w:rPr>
                <w:rFonts w:cs="Arial" w:hint="eastAsia"/>
                <w:color w:val="000000"/>
                <w:lang w:eastAsia="zh-CN"/>
              </w:rPr>
              <w:t xml:space="preserve">SPB   </w:t>
            </w:r>
            <w:r w:rsidRPr="00917A26">
              <w:rPr>
                <w:rFonts w:cs="Arial" w:hint="eastAsia"/>
                <w:color w:val="000000"/>
                <w:lang w:eastAsia="zh-CN"/>
              </w:rPr>
              <w:t>违约处置申请</w:t>
            </w:r>
          </w:p>
          <w:p w:rsidR="00EF5A03" w:rsidRPr="00917A26" w:rsidRDefault="00EF5A03" w:rsidP="004B7012">
            <w:pPr>
              <w:rPr>
                <w:lang w:eastAsia="zh-CN"/>
              </w:rPr>
            </w:pPr>
            <w:r w:rsidRPr="00917A26">
              <w:rPr>
                <w:rFonts w:hint="eastAsia"/>
                <w:lang w:eastAsia="zh-CN"/>
              </w:rPr>
              <w:t xml:space="preserve">BIY  </w:t>
            </w:r>
            <w:r w:rsidRPr="00917A26">
              <w:rPr>
                <w:rFonts w:hint="eastAsia"/>
                <w:lang w:eastAsia="zh-CN"/>
              </w:rPr>
              <w:t>国债预发行利率（收益率）招标申报</w:t>
            </w:r>
          </w:p>
          <w:p w:rsidR="00EF5A03" w:rsidRPr="00917A26" w:rsidRDefault="00EF5A03" w:rsidP="004B7012">
            <w:pPr>
              <w:snapToGrid w:val="0"/>
              <w:rPr>
                <w:lang w:eastAsia="zh-CN"/>
              </w:rPr>
            </w:pPr>
            <w:r w:rsidRPr="00917A26">
              <w:rPr>
                <w:rFonts w:hint="eastAsia"/>
                <w:lang w:eastAsia="zh-CN"/>
              </w:rPr>
              <w:t xml:space="preserve">BIP  </w:t>
            </w:r>
            <w:r w:rsidRPr="00917A26">
              <w:rPr>
                <w:rFonts w:hint="eastAsia"/>
                <w:lang w:eastAsia="zh-CN"/>
              </w:rPr>
              <w:t>国债预发行价格招标申报</w:t>
            </w:r>
          </w:p>
          <w:p w:rsidR="00EF5A03" w:rsidRPr="00917A26" w:rsidRDefault="00EF5A03" w:rsidP="004B7012">
            <w:pPr>
              <w:rPr>
                <w:lang w:eastAsia="zh-CN"/>
              </w:rPr>
            </w:pPr>
            <w:r w:rsidRPr="00917A26">
              <w:rPr>
                <w:rFonts w:hint="eastAsia"/>
                <w:lang w:eastAsia="zh-CN"/>
              </w:rPr>
              <w:t xml:space="preserve">LFS  </w:t>
            </w:r>
            <w:r w:rsidRPr="00917A26">
              <w:rPr>
                <w:rFonts w:hint="eastAsia"/>
                <w:lang w:eastAsia="zh-CN"/>
              </w:rPr>
              <w:t>上证</w:t>
            </w:r>
            <w:r w:rsidRPr="00917A26">
              <w:rPr>
                <w:rFonts w:hint="eastAsia"/>
                <w:lang w:eastAsia="zh-CN"/>
              </w:rPr>
              <w:t>LOF</w:t>
            </w:r>
            <w:r w:rsidRPr="00917A26">
              <w:rPr>
                <w:rFonts w:hint="eastAsia"/>
                <w:lang w:eastAsia="zh-CN"/>
              </w:rPr>
              <w:t>认购</w:t>
            </w:r>
          </w:p>
          <w:p w:rsidR="00EF5A03" w:rsidRPr="00917A26" w:rsidRDefault="00EF5A03" w:rsidP="004B7012">
            <w:pPr>
              <w:rPr>
                <w:lang w:eastAsia="zh-CN"/>
              </w:rPr>
            </w:pPr>
            <w:r w:rsidRPr="00917A26">
              <w:rPr>
                <w:rFonts w:hint="eastAsia"/>
                <w:lang w:eastAsia="zh-CN"/>
              </w:rPr>
              <w:t xml:space="preserve">LFC  </w:t>
            </w:r>
            <w:r w:rsidRPr="00917A26">
              <w:rPr>
                <w:rFonts w:hint="eastAsia"/>
                <w:lang w:eastAsia="zh-CN"/>
              </w:rPr>
              <w:t>上证</w:t>
            </w:r>
            <w:r w:rsidRPr="00917A26">
              <w:rPr>
                <w:rFonts w:hint="eastAsia"/>
                <w:lang w:eastAsia="zh-CN"/>
              </w:rPr>
              <w:t>LOF</w:t>
            </w:r>
            <w:r w:rsidRPr="00917A26">
              <w:rPr>
                <w:rFonts w:hint="eastAsia"/>
                <w:lang w:eastAsia="zh-CN"/>
              </w:rPr>
              <w:t>申购</w:t>
            </w:r>
          </w:p>
          <w:p w:rsidR="00EF5A03" w:rsidRPr="00917A26" w:rsidRDefault="00EF5A03" w:rsidP="004B7012">
            <w:pPr>
              <w:rPr>
                <w:lang w:eastAsia="zh-CN"/>
              </w:rPr>
            </w:pPr>
            <w:r w:rsidRPr="00917A26">
              <w:rPr>
                <w:rFonts w:hint="eastAsia"/>
                <w:lang w:eastAsia="zh-CN"/>
              </w:rPr>
              <w:t xml:space="preserve">LFR  </w:t>
            </w:r>
            <w:r w:rsidRPr="00917A26">
              <w:rPr>
                <w:rFonts w:hint="eastAsia"/>
                <w:lang w:eastAsia="zh-CN"/>
              </w:rPr>
              <w:t>上证</w:t>
            </w:r>
            <w:r w:rsidRPr="00917A26">
              <w:rPr>
                <w:rFonts w:hint="eastAsia"/>
                <w:lang w:eastAsia="zh-CN"/>
              </w:rPr>
              <w:t>LOF</w:t>
            </w:r>
            <w:r w:rsidRPr="00917A26">
              <w:rPr>
                <w:rFonts w:hint="eastAsia"/>
                <w:lang w:eastAsia="zh-CN"/>
              </w:rPr>
              <w:t>赎回</w:t>
            </w:r>
          </w:p>
          <w:p w:rsidR="00EF5A03" w:rsidRPr="00917A26" w:rsidRDefault="00EF5A03" w:rsidP="004B7012">
            <w:pPr>
              <w:rPr>
                <w:lang w:eastAsia="zh-CN"/>
              </w:rPr>
            </w:pPr>
            <w:r w:rsidRPr="00917A26">
              <w:rPr>
                <w:rFonts w:hint="eastAsia"/>
                <w:lang w:eastAsia="zh-CN"/>
              </w:rPr>
              <w:t xml:space="preserve">LFT  </w:t>
            </w:r>
            <w:r w:rsidRPr="00917A26">
              <w:rPr>
                <w:rFonts w:hint="eastAsia"/>
                <w:lang w:eastAsia="zh-CN"/>
              </w:rPr>
              <w:t>上证</w:t>
            </w:r>
            <w:r w:rsidRPr="00917A26">
              <w:rPr>
                <w:rFonts w:hint="eastAsia"/>
                <w:lang w:eastAsia="zh-CN"/>
              </w:rPr>
              <w:t>LOF</w:t>
            </w:r>
            <w:r w:rsidRPr="00917A26">
              <w:rPr>
                <w:rFonts w:hint="eastAsia"/>
                <w:lang w:eastAsia="zh-CN"/>
              </w:rPr>
              <w:t>场内转场外的转托管</w:t>
            </w:r>
          </w:p>
          <w:p w:rsidR="00EF5A03" w:rsidRPr="00917A26" w:rsidRDefault="00EF5A03" w:rsidP="004B7012">
            <w:pPr>
              <w:rPr>
                <w:lang w:eastAsia="zh-CN"/>
              </w:rPr>
            </w:pPr>
            <w:r w:rsidRPr="00917A26">
              <w:rPr>
                <w:rFonts w:hint="eastAsia"/>
                <w:lang w:eastAsia="zh-CN"/>
              </w:rPr>
              <w:t xml:space="preserve">LFP  </w:t>
            </w:r>
            <w:r w:rsidRPr="00917A26">
              <w:rPr>
                <w:rFonts w:hint="eastAsia"/>
                <w:lang w:eastAsia="zh-CN"/>
              </w:rPr>
              <w:t>上证</w:t>
            </w:r>
            <w:r w:rsidRPr="00917A26">
              <w:rPr>
                <w:rFonts w:hint="eastAsia"/>
                <w:lang w:eastAsia="zh-CN"/>
              </w:rPr>
              <w:t>LOF</w:t>
            </w:r>
            <w:r w:rsidRPr="00917A26">
              <w:rPr>
                <w:rFonts w:hint="eastAsia"/>
                <w:lang w:eastAsia="zh-CN"/>
              </w:rPr>
              <w:t>母基金分拆</w:t>
            </w:r>
          </w:p>
          <w:p w:rsidR="00EF5A03" w:rsidRPr="00917A26" w:rsidRDefault="00EF5A03" w:rsidP="004B7012">
            <w:pPr>
              <w:snapToGrid w:val="0"/>
              <w:rPr>
                <w:lang w:eastAsia="zh-CN"/>
              </w:rPr>
            </w:pPr>
            <w:r w:rsidRPr="00917A26">
              <w:rPr>
                <w:rFonts w:hint="eastAsia"/>
                <w:lang w:eastAsia="zh-CN"/>
              </w:rPr>
              <w:t xml:space="preserve">LFM  </w:t>
            </w:r>
            <w:r w:rsidRPr="00917A26">
              <w:rPr>
                <w:rFonts w:hint="eastAsia"/>
                <w:lang w:eastAsia="zh-CN"/>
              </w:rPr>
              <w:t>上证</w:t>
            </w:r>
            <w:r w:rsidRPr="00917A26">
              <w:rPr>
                <w:rFonts w:hint="eastAsia"/>
                <w:lang w:eastAsia="zh-CN"/>
              </w:rPr>
              <w:t>LOF</w:t>
            </w:r>
            <w:r w:rsidRPr="00917A26">
              <w:rPr>
                <w:rFonts w:hint="eastAsia"/>
                <w:lang w:eastAsia="zh-CN"/>
              </w:rPr>
              <w:t>子基金合并</w:t>
            </w:r>
          </w:p>
          <w:p w:rsidR="00EF5A03" w:rsidRPr="00917A26" w:rsidRDefault="00EF5A03" w:rsidP="004B7012">
            <w:pPr>
              <w:snapToGrid w:val="0"/>
              <w:rPr>
                <w:lang w:eastAsia="zh-CN"/>
              </w:rPr>
            </w:pPr>
            <w:r w:rsidRPr="00917A26">
              <w:rPr>
                <w:rFonts w:hint="eastAsia"/>
                <w:lang w:eastAsia="zh-CN"/>
              </w:rPr>
              <w:t xml:space="preserve">VTE  </w:t>
            </w:r>
            <w:r w:rsidRPr="00917A26">
              <w:rPr>
                <w:rFonts w:hint="eastAsia"/>
                <w:lang w:eastAsia="zh-CN"/>
              </w:rPr>
              <w:t>投票申报</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rPr>
                <w:lang w:eastAsia="zh-CN"/>
              </w:rPr>
            </w:pPr>
            <w:r w:rsidRPr="00917A26">
              <w:rPr>
                <w:lang w:eastAsia="zh-CN"/>
              </w:rPr>
              <w:lastRenderedPageBreak/>
              <w:t>C3</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lastRenderedPageBreak/>
              <w:t>13</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bs</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rPr>
                <w:lang w:eastAsia="zh-CN"/>
              </w:rPr>
            </w:pPr>
            <w:r w:rsidRPr="00917A26">
              <w:rPr>
                <w:lang w:eastAsia="zh-CN"/>
              </w:rPr>
              <w:t>买</w:t>
            </w:r>
            <w:r w:rsidRPr="00917A26">
              <w:rPr>
                <w:rFonts w:hint="eastAsia"/>
                <w:lang w:eastAsia="zh-CN"/>
              </w:rPr>
              <w:t>卖</w:t>
            </w:r>
            <w:r w:rsidRPr="00917A26">
              <w:rPr>
                <w:lang w:eastAsia="zh-CN"/>
              </w:rPr>
              <w:t>方</w:t>
            </w:r>
          </w:p>
          <w:p w:rsidR="00EF5A03" w:rsidRPr="00917A26" w:rsidRDefault="00EF5A03" w:rsidP="004B7012">
            <w:pPr>
              <w:rPr>
                <w:lang w:eastAsia="zh-CN"/>
              </w:rPr>
            </w:pPr>
            <w:r w:rsidRPr="00917A26">
              <w:rPr>
                <w:lang w:eastAsia="zh-CN"/>
              </w:rPr>
              <w:t>B</w:t>
            </w:r>
            <w:r w:rsidRPr="00917A26">
              <w:rPr>
                <w:lang w:eastAsia="zh-CN"/>
              </w:rPr>
              <w:t>：</w:t>
            </w:r>
            <w:r w:rsidRPr="00917A26">
              <w:rPr>
                <w:rFonts w:hint="eastAsia"/>
                <w:lang w:eastAsia="zh-CN"/>
              </w:rPr>
              <w:t>买方，跨境</w:t>
            </w:r>
            <w:r w:rsidRPr="00917A26">
              <w:rPr>
                <w:rFonts w:hint="eastAsia"/>
                <w:lang w:eastAsia="zh-CN"/>
              </w:rPr>
              <w:t>ETF</w:t>
            </w:r>
            <w:r w:rsidRPr="00917A26">
              <w:rPr>
                <w:rFonts w:cs="Arial" w:hint="eastAsia"/>
                <w:lang w:eastAsia="zh-CN"/>
              </w:rPr>
              <w:t>/</w:t>
            </w:r>
            <w:r w:rsidRPr="00917A26">
              <w:rPr>
                <w:rFonts w:hint="eastAsia"/>
                <w:lang w:eastAsia="zh-CN"/>
              </w:rPr>
              <w:t>黄金</w:t>
            </w:r>
            <w:r w:rsidRPr="00917A26">
              <w:rPr>
                <w:rFonts w:hint="eastAsia"/>
                <w:lang w:eastAsia="zh-CN"/>
              </w:rPr>
              <w:t>ETF/</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w:t>
            </w:r>
            <w:r w:rsidRPr="00917A26">
              <w:rPr>
                <w:rFonts w:hint="eastAsia"/>
                <w:lang w:eastAsia="zh-CN"/>
              </w:rPr>
              <w:t>/</w:t>
            </w:r>
            <w:r w:rsidRPr="00917A26">
              <w:rPr>
                <w:rFonts w:hint="eastAsia"/>
                <w:lang w:eastAsia="zh-CN"/>
              </w:rPr>
              <w:t>上证</w:t>
            </w:r>
            <w:r w:rsidRPr="00917A26">
              <w:rPr>
                <w:lang w:eastAsia="zh-CN"/>
              </w:rPr>
              <w:t>LOF</w:t>
            </w:r>
            <w:r w:rsidRPr="00917A26">
              <w:rPr>
                <w:rFonts w:hint="eastAsia"/>
                <w:lang w:eastAsia="zh-CN"/>
              </w:rPr>
              <w:t>申购时为</w:t>
            </w:r>
            <w:r w:rsidRPr="00917A26">
              <w:rPr>
                <w:lang w:eastAsia="zh-CN"/>
              </w:rPr>
              <w:t>买</w:t>
            </w:r>
          </w:p>
          <w:p w:rsidR="00EF5A03" w:rsidRPr="00917A26" w:rsidRDefault="00EF5A03" w:rsidP="004B7012">
            <w:pPr>
              <w:rPr>
                <w:lang w:eastAsia="zh-CN"/>
              </w:rPr>
            </w:pPr>
            <w:r w:rsidRPr="00917A26">
              <w:rPr>
                <w:lang w:eastAsia="zh-CN"/>
              </w:rPr>
              <w:t>S</w:t>
            </w:r>
            <w:r w:rsidRPr="00917A26">
              <w:rPr>
                <w:lang w:eastAsia="zh-CN"/>
              </w:rPr>
              <w:t>：</w:t>
            </w:r>
            <w:r w:rsidRPr="00917A26">
              <w:rPr>
                <w:rFonts w:hint="eastAsia"/>
                <w:lang w:eastAsia="zh-CN"/>
              </w:rPr>
              <w:t>卖方，跨境</w:t>
            </w:r>
            <w:r w:rsidRPr="00917A26">
              <w:rPr>
                <w:rFonts w:hint="eastAsia"/>
                <w:lang w:eastAsia="zh-CN"/>
              </w:rPr>
              <w:t>ETF</w:t>
            </w:r>
            <w:r w:rsidRPr="00917A26">
              <w:rPr>
                <w:rFonts w:cs="Arial" w:hint="eastAsia"/>
                <w:lang w:eastAsia="zh-CN"/>
              </w:rPr>
              <w:t>/</w:t>
            </w:r>
            <w:r w:rsidRPr="00917A26">
              <w:rPr>
                <w:rFonts w:hint="eastAsia"/>
                <w:lang w:eastAsia="zh-CN"/>
              </w:rPr>
              <w:t>黄金</w:t>
            </w:r>
            <w:r w:rsidRPr="00917A26">
              <w:rPr>
                <w:rFonts w:hint="eastAsia"/>
                <w:lang w:eastAsia="zh-CN"/>
              </w:rPr>
              <w:t>ETF/</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w:t>
            </w:r>
            <w:r w:rsidRPr="00917A26">
              <w:rPr>
                <w:rFonts w:hint="eastAsia"/>
                <w:lang w:eastAsia="zh-CN"/>
              </w:rPr>
              <w:t>/</w:t>
            </w:r>
            <w:r w:rsidRPr="00917A26">
              <w:rPr>
                <w:rFonts w:hint="eastAsia"/>
                <w:lang w:eastAsia="zh-CN"/>
              </w:rPr>
              <w:t>上证</w:t>
            </w:r>
            <w:r w:rsidRPr="00917A26">
              <w:rPr>
                <w:lang w:eastAsia="zh-CN"/>
              </w:rPr>
              <w:t>LOF</w:t>
            </w:r>
            <w:r w:rsidRPr="00917A26">
              <w:rPr>
                <w:rFonts w:cs="Arial" w:hint="eastAsia"/>
                <w:lang w:eastAsia="zh-CN"/>
              </w:rPr>
              <w:t>赎回时为卖</w:t>
            </w:r>
          </w:p>
          <w:p w:rsidR="00EF5A03" w:rsidRPr="00917A26" w:rsidRDefault="00EF5A03" w:rsidP="004B7012">
            <w:pPr>
              <w:rPr>
                <w:rFonts w:cs="Arial"/>
                <w:lang w:eastAsia="zh-CN"/>
              </w:rPr>
            </w:pPr>
            <w:r w:rsidRPr="00917A26">
              <w:rPr>
                <w:rFonts w:hint="eastAsia"/>
                <w:lang w:eastAsia="zh-CN"/>
              </w:rPr>
              <w:t>对于跨境</w:t>
            </w:r>
            <w:r w:rsidRPr="00917A26">
              <w:rPr>
                <w:rFonts w:hint="eastAsia"/>
                <w:lang w:eastAsia="zh-CN"/>
              </w:rPr>
              <w:t>ETF</w:t>
            </w:r>
            <w:r w:rsidRPr="00917A26">
              <w:rPr>
                <w:rFonts w:cs="Arial" w:hint="eastAsia"/>
                <w:lang w:eastAsia="zh-CN"/>
              </w:rPr>
              <w:t>/</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货币市场基金申赎，</w:t>
            </w:r>
            <w:r w:rsidRPr="00917A26">
              <w:rPr>
                <w:rFonts w:cs="Arial" w:hint="eastAsia"/>
                <w:lang w:eastAsia="zh-CN"/>
              </w:rPr>
              <w:t>基金公司作为对手方买卖方向与投资者相反。</w:t>
            </w:r>
          </w:p>
          <w:p w:rsidR="00EF5A03" w:rsidRPr="00917A26" w:rsidRDefault="00EF5A03" w:rsidP="004B7012">
            <w:pPr>
              <w:rPr>
                <w:rFonts w:ascii="宋体" w:hAnsi="宋体" w:cs="Arial"/>
                <w:lang w:eastAsia="zh-CN"/>
              </w:rPr>
            </w:pPr>
            <w:r w:rsidRPr="00917A26">
              <w:rPr>
                <w:rFonts w:ascii="宋体" w:hAnsi="宋体" w:cs="Arial" w:hint="eastAsia"/>
                <w:lang w:eastAsia="zh-CN"/>
              </w:rPr>
              <w:t>对于转融通业务，</w:t>
            </w:r>
            <w:r w:rsidRPr="00917A26">
              <w:rPr>
                <w:rFonts w:ascii="宋体" w:hAnsi="宋体" w:cs="Arial" w:hint="eastAsia"/>
              </w:rPr>
              <w:t>证金公司申报成交此字段为B，出借人申报成交为S。</w:t>
            </w:r>
          </w:p>
          <w:p w:rsidR="00EF5A03" w:rsidRPr="00917A26" w:rsidRDefault="00EF5A03" w:rsidP="004B7012">
            <w:pPr>
              <w:rPr>
                <w:lang w:eastAsia="zh-CN"/>
              </w:rPr>
            </w:pPr>
            <w:r w:rsidRPr="00917A26">
              <w:rPr>
                <w:rFonts w:ascii="宋体" w:hAnsi="宋体" w:cs="Arial" w:hint="eastAsia"/>
                <w:lang w:eastAsia="zh-CN"/>
              </w:rPr>
              <w:t>对于股票质押回购，</w:t>
            </w:r>
            <w:r w:rsidRPr="00917A26">
              <w:rPr>
                <w:rFonts w:hint="eastAsia"/>
                <w:lang w:eastAsia="zh-CN"/>
              </w:rPr>
              <w:t>融出</w:t>
            </w:r>
            <w:r w:rsidRPr="00917A26">
              <w:rPr>
                <w:lang w:eastAsia="zh-CN"/>
              </w:rPr>
              <w:t>方取</w:t>
            </w:r>
            <w:r w:rsidRPr="00917A26">
              <w:rPr>
                <w:rFonts w:hint="eastAsia"/>
                <w:lang w:eastAsia="zh-CN"/>
              </w:rPr>
              <w:t>B</w:t>
            </w:r>
            <w:r w:rsidRPr="00917A26">
              <w:rPr>
                <w:rFonts w:hint="eastAsia"/>
                <w:lang w:eastAsia="zh-CN"/>
              </w:rPr>
              <w:t>，融入</w:t>
            </w:r>
            <w:r w:rsidRPr="00917A26">
              <w:rPr>
                <w:lang w:eastAsia="zh-CN"/>
              </w:rPr>
              <w:t>方取</w:t>
            </w:r>
            <w:r w:rsidRPr="00917A26">
              <w:rPr>
                <w:rFonts w:hint="eastAsia"/>
                <w:lang w:eastAsia="zh-CN"/>
              </w:rPr>
              <w:t>S</w:t>
            </w:r>
            <w:r w:rsidRPr="00917A26">
              <w:rPr>
                <w:rFonts w:hint="eastAsia"/>
                <w:lang w:eastAsia="zh-CN"/>
              </w:rPr>
              <w:t>。</w:t>
            </w:r>
          </w:p>
          <w:p w:rsidR="00EF5A03" w:rsidRPr="00917A26" w:rsidRDefault="00EF5A03" w:rsidP="004B7012">
            <w:pPr>
              <w:rPr>
                <w:lang w:eastAsia="zh-CN"/>
              </w:rPr>
            </w:pPr>
            <w:r w:rsidRPr="00917A26">
              <w:rPr>
                <w:rFonts w:hint="eastAsia"/>
                <w:lang w:eastAsia="zh-CN"/>
              </w:rPr>
              <w:lastRenderedPageBreak/>
              <w:t>对</w:t>
            </w:r>
            <w:r w:rsidRPr="00917A26">
              <w:rPr>
                <w:lang w:eastAsia="zh-CN"/>
              </w:rPr>
              <w:t>LOF</w:t>
            </w:r>
            <w:r w:rsidRPr="00917A26">
              <w:rPr>
                <w:lang w:eastAsia="zh-CN"/>
              </w:rPr>
              <w:t>认购</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p>
          <w:p w:rsidR="00EF5A03" w:rsidRPr="00917A26" w:rsidRDefault="00EF5A03" w:rsidP="004B7012">
            <w:pPr>
              <w:rPr>
                <w:lang w:eastAsia="zh-CN"/>
              </w:rPr>
            </w:pPr>
            <w:r w:rsidRPr="00917A26">
              <w:rPr>
                <w:rFonts w:hint="eastAsia"/>
                <w:lang w:eastAsia="zh-CN"/>
              </w:rPr>
              <w:t>对于网络投票，无意义填买方，</w:t>
            </w:r>
            <w:r w:rsidRPr="00917A26">
              <w:rPr>
                <w:rFonts w:hint="eastAsia"/>
                <w:lang w:eastAsia="zh-CN"/>
              </w:rPr>
              <w:t>B</w:t>
            </w:r>
            <w:r w:rsidRPr="00917A26">
              <w:rPr>
                <w:rFonts w:hint="eastAsia"/>
                <w:lang w:eastAsia="zh-CN"/>
              </w:rPr>
              <w:t>：</w:t>
            </w:r>
            <w:r w:rsidRPr="00917A26">
              <w:rPr>
                <w:lang w:eastAsia="zh-CN"/>
              </w:rPr>
              <w:t>买</w:t>
            </w:r>
            <w:r w:rsidRPr="00917A26">
              <w:rPr>
                <w:rFonts w:hint="eastAsia"/>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lang w:eastAsia="zh-CN"/>
              </w:rPr>
            </w:pPr>
            <w:r w:rsidRPr="00917A26">
              <w:rPr>
                <w:lang w:eastAsia="zh-CN"/>
              </w:rPr>
              <w:lastRenderedPageBreak/>
              <w:t>C1</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rFonts w:hint="eastAsia"/>
                <w:lang w:eastAsia="zh-CN"/>
              </w:rPr>
              <w:lastRenderedPageBreak/>
              <w:t>14</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rPr>
                <w:rFonts w:hint="eastAsia"/>
                <w:lang w:eastAsia="zh-CN"/>
              </w:rPr>
              <w:t>text</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rFonts w:hint="eastAsia"/>
                <w:lang w:eastAsia="zh-CN"/>
              </w:rPr>
              <w:t>备注</w:t>
            </w:r>
          </w:p>
          <w:p w:rsidR="00EF5A03" w:rsidRPr="00917A26" w:rsidRDefault="00EF5A03" w:rsidP="004B7012">
            <w:pPr>
              <w:snapToGrid w:val="0"/>
              <w:rPr>
                <w:rFonts w:ascii="宋体" w:hAnsi="宋体"/>
                <w:lang w:eastAsia="zh-CN"/>
              </w:rPr>
            </w:pPr>
            <w:r w:rsidRPr="00917A26">
              <w:rPr>
                <w:rFonts w:ascii="宋体" w:hAnsi="宋体" w:cs="Arial" w:hint="eastAsia"/>
                <w:lang w:eastAsia="zh-CN"/>
              </w:rPr>
              <w:t>对于转融通业务，</w:t>
            </w:r>
            <w:r w:rsidRPr="00917A26">
              <w:rPr>
                <w:rFonts w:ascii="宋体" w:hAnsi="宋体" w:hint="eastAsia"/>
              </w:rPr>
              <w:t>第1-5位表示期限</w:t>
            </w:r>
          </w:p>
          <w:p w:rsidR="00EF5A03" w:rsidRPr="00917A26" w:rsidRDefault="00EF5A03" w:rsidP="004B7012">
            <w:pPr>
              <w:snapToGrid w:val="0"/>
              <w:rPr>
                <w:rFonts w:cs="Arial"/>
                <w:color w:val="000000"/>
                <w:lang w:eastAsia="zh-CN"/>
              </w:rPr>
            </w:pPr>
            <w:r w:rsidRPr="00917A26">
              <w:rPr>
                <w:rFonts w:cs="Arial" w:hint="eastAsia"/>
                <w:color w:val="000000"/>
                <w:lang w:eastAsia="zh-CN"/>
              </w:rPr>
              <w:t>对于货币基金场内实时申赎</w:t>
            </w:r>
            <w:r w:rsidRPr="00917A26">
              <w:rPr>
                <w:rFonts w:cs="Arial" w:hint="eastAsia"/>
                <w:color w:val="000000"/>
                <w:lang w:eastAsia="zh-CN"/>
              </w:rPr>
              <w:t>E</w:t>
            </w:r>
            <w:r w:rsidRPr="00917A26">
              <w:rPr>
                <w:rFonts w:cs="Arial" w:hint="eastAsia"/>
                <w:color w:val="000000"/>
                <w:lang w:eastAsia="zh-CN"/>
              </w:rPr>
              <w:t>账户申报，左对齐填写单个数字字母标签，取值及含义同申报订单。</w:t>
            </w:r>
          </w:p>
          <w:p w:rsidR="00EF5A03" w:rsidRPr="00917A26" w:rsidRDefault="00EF5A03" w:rsidP="004B7012">
            <w:pPr>
              <w:snapToGrid w:val="0"/>
              <w:rPr>
                <w:rFonts w:cs="Arial"/>
                <w:color w:val="000000"/>
                <w:lang w:eastAsia="zh-CN"/>
              </w:rPr>
            </w:pPr>
            <w:r w:rsidRPr="00917A26">
              <w:rPr>
                <w:rFonts w:hint="eastAsia"/>
                <w:lang w:eastAsia="zh-CN"/>
              </w:rPr>
              <w:t>对于</w:t>
            </w:r>
            <w:r w:rsidRPr="00917A26">
              <w:rPr>
                <w:rFonts w:hint="eastAsia"/>
                <w:lang w:eastAsia="zh-CN"/>
              </w:rPr>
              <w:t>LOF</w:t>
            </w:r>
            <w:r w:rsidRPr="00917A26">
              <w:rPr>
                <w:rFonts w:hint="eastAsia"/>
                <w:lang w:eastAsia="zh-CN"/>
              </w:rPr>
              <w:t>转托管业务，左对齐填写</w:t>
            </w:r>
            <w:r w:rsidRPr="00917A26">
              <w:rPr>
                <w:rFonts w:cs="Arial" w:hint="eastAsia"/>
                <w:color w:val="000000"/>
                <w:lang w:eastAsia="zh-CN"/>
              </w:rPr>
              <w:t>转入方基金参与方编码。</w:t>
            </w:r>
          </w:p>
          <w:p w:rsidR="00EF5A03" w:rsidRPr="00917A26" w:rsidRDefault="00EF5A03" w:rsidP="004B7012">
            <w:pPr>
              <w:snapToGrid w:val="0"/>
              <w:rPr>
                <w:rFonts w:cs="Arial"/>
                <w:color w:val="000000"/>
                <w:lang w:eastAsia="zh-CN"/>
              </w:rPr>
            </w:pPr>
            <w:r w:rsidRPr="00917A26">
              <w:rPr>
                <w:rFonts w:cs="Arial"/>
                <w:color w:val="000000"/>
                <w:lang w:eastAsia="zh-CN"/>
              </w:rPr>
              <w:t>对网络投票</w:t>
            </w:r>
            <w:r w:rsidRPr="00917A26">
              <w:rPr>
                <w:rFonts w:cs="Arial" w:hint="eastAsia"/>
                <w:color w:val="000000"/>
                <w:lang w:eastAsia="zh-CN"/>
              </w:rPr>
              <w:t>：</w:t>
            </w:r>
          </w:p>
          <w:p w:rsidR="00EF5A03" w:rsidRPr="00917A26" w:rsidRDefault="00EF5A03" w:rsidP="004B7012">
            <w:pPr>
              <w:snapToGrid w:val="0"/>
              <w:rPr>
                <w:lang w:eastAsia="zh-CN"/>
              </w:rPr>
            </w:pPr>
            <w:r w:rsidRPr="00917A26">
              <w:rPr>
                <w:rFonts w:hint="eastAsia"/>
                <w:lang w:eastAsia="zh-CN"/>
              </w:rPr>
              <w:t>左起第</w:t>
            </w:r>
            <w:r w:rsidRPr="00917A26">
              <w:rPr>
                <w:rFonts w:hint="eastAsia"/>
                <w:lang w:eastAsia="zh-CN"/>
              </w:rPr>
              <w:t>1</w:t>
            </w:r>
            <w:r w:rsidRPr="00917A26">
              <w:rPr>
                <w:rFonts w:hint="eastAsia"/>
                <w:lang w:eastAsia="zh-CN"/>
              </w:rPr>
              <w:t>至</w:t>
            </w:r>
            <w:r w:rsidRPr="00917A26">
              <w:rPr>
                <w:rFonts w:hint="eastAsia"/>
                <w:lang w:eastAsia="zh-CN"/>
              </w:rPr>
              <w:t>10</w:t>
            </w:r>
            <w:r w:rsidRPr="00917A26">
              <w:rPr>
                <w:rFonts w:hint="eastAsia"/>
                <w:lang w:eastAsia="zh-CN"/>
              </w:rPr>
              <w:t>位为议案及子议案（左对齐）；</w:t>
            </w:r>
          </w:p>
          <w:p w:rsidR="00EF5A03" w:rsidRPr="00917A26" w:rsidRDefault="00EF5A03" w:rsidP="004B7012">
            <w:pPr>
              <w:snapToGrid w:val="0"/>
              <w:rPr>
                <w:lang w:eastAsia="zh-CN"/>
              </w:rPr>
            </w:pPr>
            <w:r w:rsidRPr="00917A26">
              <w:rPr>
                <w:rFonts w:hint="eastAsia"/>
                <w:lang w:eastAsia="zh-CN"/>
              </w:rPr>
              <w:t>对港结算，第</w:t>
            </w:r>
            <w:r w:rsidRPr="00917A26">
              <w:rPr>
                <w:rFonts w:hint="eastAsia"/>
                <w:lang w:eastAsia="zh-CN"/>
              </w:rPr>
              <w:t>11</w:t>
            </w:r>
            <w:r w:rsidRPr="00917A26">
              <w:rPr>
                <w:rFonts w:hint="eastAsia"/>
                <w:lang w:eastAsia="zh-CN"/>
              </w:rPr>
              <w:t>至</w:t>
            </w:r>
            <w:r w:rsidRPr="00917A26">
              <w:rPr>
                <w:rFonts w:hint="eastAsia"/>
                <w:lang w:eastAsia="zh-CN"/>
              </w:rPr>
              <w:t>12</w:t>
            </w:r>
            <w:r w:rsidRPr="00917A26">
              <w:rPr>
                <w:rFonts w:hint="eastAsia"/>
                <w:lang w:eastAsia="zh-CN"/>
              </w:rPr>
              <w:t>位为段号（左对齐），第</w:t>
            </w:r>
            <w:r w:rsidRPr="00917A26">
              <w:rPr>
                <w:rFonts w:hint="eastAsia"/>
                <w:lang w:eastAsia="zh-CN"/>
              </w:rPr>
              <w:t>13</w:t>
            </w:r>
            <w:r w:rsidRPr="00917A26">
              <w:rPr>
                <w:rFonts w:hint="eastAsia"/>
                <w:lang w:eastAsia="zh-CN"/>
              </w:rPr>
              <w:t>至</w:t>
            </w:r>
            <w:r w:rsidRPr="00917A26">
              <w:rPr>
                <w:rFonts w:hint="eastAsia"/>
                <w:lang w:eastAsia="zh-CN"/>
              </w:rPr>
              <w:t>28</w:t>
            </w:r>
            <w:r w:rsidRPr="00917A26">
              <w:rPr>
                <w:rFonts w:hint="eastAsia"/>
                <w:lang w:eastAsia="zh-CN"/>
              </w:rPr>
              <w:t>位为</w:t>
            </w:r>
            <w:r w:rsidRPr="00917A26">
              <w:rPr>
                <w:rFonts w:cs="Arial" w:hint="eastAsia"/>
                <w:color w:val="000000"/>
                <w:lang w:eastAsia="zh-CN"/>
              </w:rPr>
              <w:t>总股份数量</w:t>
            </w:r>
            <w:r w:rsidRPr="00917A26">
              <w:rPr>
                <w:rFonts w:hint="eastAsia"/>
                <w:lang w:eastAsia="zh-CN"/>
              </w:rPr>
              <w:t>（右对齐）</w:t>
            </w:r>
            <w:r w:rsidRPr="00917A26">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rPr>
                <w:rFonts w:hint="eastAsia"/>
                <w:lang w:eastAsia="zh-CN"/>
              </w:rPr>
              <w:t>C30</w:t>
            </w:r>
          </w:p>
        </w:tc>
      </w:tr>
    </w:tbl>
    <w:p w:rsidR="00EF5A03" w:rsidRPr="009F5EFF" w:rsidRDefault="00EF5A03" w:rsidP="00EF5A03"/>
    <w:p w:rsidR="00EF5A03" w:rsidRDefault="00EF5A03" w:rsidP="002D2CE4">
      <w:pPr>
        <w:pStyle w:val="1"/>
        <w:rPr>
          <w:lang w:val="en-US"/>
        </w:rPr>
      </w:pPr>
      <w:bookmarkStart w:id="268" w:name="_Toc303691517"/>
      <w:bookmarkStart w:id="269" w:name="_Toc303691790"/>
      <w:bookmarkStart w:id="270" w:name="_Toc303757852"/>
      <w:bookmarkStart w:id="271" w:name="_Toc303866742"/>
      <w:bookmarkStart w:id="272" w:name="_Toc332787271"/>
      <w:bookmarkStart w:id="273" w:name="_Toc332787765"/>
      <w:bookmarkStart w:id="274" w:name="_Toc332787272"/>
      <w:bookmarkStart w:id="275" w:name="_Toc332787766"/>
      <w:bookmarkStart w:id="276" w:name="_Toc332787273"/>
      <w:bookmarkStart w:id="277" w:name="_Toc332787767"/>
      <w:bookmarkStart w:id="278" w:name="_Toc332787274"/>
      <w:bookmarkStart w:id="279" w:name="_Toc332787768"/>
      <w:bookmarkStart w:id="280" w:name="_Toc332787275"/>
      <w:bookmarkStart w:id="281" w:name="_Toc332787769"/>
      <w:bookmarkStart w:id="282" w:name="_Toc332787276"/>
      <w:bookmarkStart w:id="283" w:name="_Toc332787770"/>
      <w:bookmarkStart w:id="284" w:name="_Toc332787277"/>
      <w:bookmarkStart w:id="285" w:name="_Toc332787771"/>
      <w:bookmarkStart w:id="286" w:name="_Toc332787278"/>
      <w:bookmarkStart w:id="287" w:name="_Toc332787772"/>
      <w:bookmarkStart w:id="288" w:name="_Toc332787279"/>
      <w:bookmarkStart w:id="289" w:name="_Toc332787773"/>
      <w:bookmarkStart w:id="290" w:name="_Toc332787287"/>
      <w:bookmarkStart w:id="291" w:name="_Toc332787781"/>
      <w:bookmarkStart w:id="292" w:name="_Toc332787293"/>
      <w:bookmarkStart w:id="293" w:name="_Toc332787787"/>
      <w:bookmarkStart w:id="294" w:name="_Toc332787346"/>
      <w:bookmarkStart w:id="295" w:name="_Toc332787840"/>
      <w:bookmarkStart w:id="296" w:name="_Toc332787358"/>
      <w:bookmarkStart w:id="297" w:name="_Toc332787852"/>
      <w:bookmarkStart w:id="298" w:name="_Toc332787371"/>
      <w:bookmarkStart w:id="299" w:name="_Toc332787865"/>
      <w:bookmarkStart w:id="300" w:name="_Toc332787382"/>
      <w:bookmarkStart w:id="301" w:name="_Toc332787876"/>
      <w:bookmarkStart w:id="302" w:name="_Toc332787383"/>
      <w:bookmarkStart w:id="303" w:name="_Toc332787877"/>
      <w:bookmarkStart w:id="304" w:name="_Toc332787384"/>
      <w:bookmarkStart w:id="305" w:name="_Toc332787878"/>
      <w:bookmarkStart w:id="306" w:name="_Toc332787385"/>
      <w:bookmarkStart w:id="307" w:name="_Toc332787879"/>
      <w:bookmarkStart w:id="308" w:name="_Toc332787386"/>
      <w:bookmarkStart w:id="309" w:name="_Toc332787880"/>
      <w:bookmarkStart w:id="310" w:name="_Toc332787387"/>
      <w:bookmarkStart w:id="311" w:name="_Toc332787881"/>
      <w:bookmarkStart w:id="312" w:name="_Toc332787388"/>
      <w:bookmarkStart w:id="313" w:name="_Toc332787882"/>
      <w:bookmarkStart w:id="314" w:name="_Toc332787389"/>
      <w:bookmarkStart w:id="315" w:name="_Toc332787883"/>
      <w:bookmarkStart w:id="316" w:name="_Toc332787390"/>
      <w:bookmarkStart w:id="317" w:name="_Toc332787884"/>
      <w:bookmarkStart w:id="318" w:name="_Toc332787391"/>
      <w:bookmarkStart w:id="319" w:name="_Toc332787885"/>
      <w:bookmarkStart w:id="320" w:name="_Toc332787392"/>
      <w:bookmarkStart w:id="321" w:name="_Toc332787886"/>
      <w:bookmarkStart w:id="322" w:name="_Toc332787393"/>
      <w:bookmarkStart w:id="323" w:name="_Toc332787887"/>
      <w:bookmarkStart w:id="324" w:name="_Toc332787394"/>
      <w:bookmarkStart w:id="325" w:name="_Toc332787888"/>
      <w:bookmarkStart w:id="326" w:name="_Toc332787395"/>
      <w:bookmarkStart w:id="327" w:name="_Toc332787889"/>
      <w:bookmarkStart w:id="328" w:name="_Toc332787409"/>
      <w:bookmarkStart w:id="329" w:name="_Toc332787903"/>
      <w:bookmarkStart w:id="330" w:name="_Toc332787415"/>
      <w:bookmarkStart w:id="331" w:name="_Toc332787909"/>
      <w:bookmarkStart w:id="332" w:name="_Toc332787505"/>
      <w:bookmarkStart w:id="333" w:name="_Toc332787999"/>
      <w:bookmarkStart w:id="334" w:name="_Toc332787517"/>
      <w:bookmarkStart w:id="335" w:name="_Toc332788011"/>
      <w:bookmarkStart w:id="336" w:name="_Toc332787529"/>
      <w:bookmarkStart w:id="337" w:name="_Toc332788023"/>
      <w:bookmarkStart w:id="338" w:name="_Toc332787541"/>
      <w:bookmarkStart w:id="339" w:name="_Toc332788035"/>
      <w:bookmarkStart w:id="340" w:name="_Toc332787552"/>
      <w:bookmarkStart w:id="341" w:name="_Toc332788046"/>
      <w:bookmarkStart w:id="342" w:name="_Toc332787553"/>
      <w:bookmarkStart w:id="343" w:name="_Toc332788047"/>
      <w:bookmarkStart w:id="344" w:name="_Toc332787554"/>
      <w:bookmarkStart w:id="345" w:name="_Toc332788048"/>
      <w:bookmarkStart w:id="346" w:name="_Toc332787555"/>
      <w:bookmarkStart w:id="347" w:name="_Toc332788049"/>
      <w:bookmarkStart w:id="348" w:name="_Toc332787565"/>
      <w:bookmarkStart w:id="349" w:name="_Toc332788059"/>
      <w:bookmarkStart w:id="350" w:name="_Toc332787571"/>
      <w:bookmarkStart w:id="351" w:name="_Toc332788065"/>
      <w:bookmarkStart w:id="352" w:name="_Toc332787616"/>
      <w:bookmarkStart w:id="353" w:name="_Toc332788110"/>
      <w:bookmarkStart w:id="354" w:name="_Toc332787617"/>
      <w:bookmarkStart w:id="355" w:name="_Toc332788111"/>
      <w:bookmarkStart w:id="356" w:name="_Toc332787618"/>
      <w:bookmarkStart w:id="357" w:name="_Toc332788112"/>
      <w:bookmarkStart w:id="358" w:name="_Toc332787619"/>
      <w:bookmarkStart w:id="359" w:name="_Toc332788113"/>
      <w:bookmarkStart w:id="360" w:name="_Toc332787620"/>
      <w:bookmarkStart w:id="361" w:name="_Toc332788114"/>
      <w:bookmarkStart w:id="362" w:name="_Toc332787621"/>
      <w:bookmarkStart w:id="363" w:name="_Toc332788115"/>
      <w:bookmarkStart w:id="364" w:name="_Toc332787622"/>
      <w:bookmarkStart w:id="365" w:name="_Toc332788116"/>
      <w:bookmarkStart w:id="366" w:name="_Toc332787623"/>
      <w:bookmarkStart w:id="367" w:name="_Toc332788117"/>
      <w:bookmarkStart w:id="368" w:name="_Toc332787624"/>
      <w:bookmarkStart w:id="369" w:name="_Toc332788118"/>
      <w:bookmarkStart w:id="370" w:name="_Toc332787625"/>
      <w:bookmarkStart w:id="371" w:name="_Toc332788119"/>
      <w:bookmarkStart w:id="372" w:name="_Toc332787651"/>
      <w:bookmarkStart w:id="373" w:name="_Toc332788145"/>
      <w:bookmarkStart w:id="374" w:name="_Toc332787653"/>
      <w:bookmarkStart w:id="375" w:name="_Toc332788147"/>
      <w:bookmarkStart w:id="376" w:name="_Toc332787654"/>
      <w:bookmarkStart w:id="377" w:name="_Toc332788148"/>
      <w:bookmarkStart w:id="378" w:name="_Toc332787655"/>
      <w:bookmarkStart w:id="379" w:name="_Toc332788149"/>
      <w:bookmarkStart w:id="380" w:name="_Toc332787656"/>
      <w:bookmarkStart w:id="381" w:name="_Toc332788150"/>
      <w:bookmarkStart w:id="382" w:name="_Toc332787657"/>
      <w:bookmarkStart w:id="383" w:name="_Toc332788151"/>
      <w:bookmarkStart w:id="384" w:name="_Toc332787658"/>
      <w:bookmarkStart w:id="385" w:name="_Toc332788152"/>
      <w:bookmarkStart w:id="386" w:name="_Toc332787742"/>
      <w:bookmarkStart w:id="387" w:name="_Toc332788236"/>
      <w:bookmarkStart w:id="388" w:name="_Toc332787743"/>
      <w:bookmarkStart w:id="389" w:name="_Toc332788237"/>
      <w:bookmarkStart w:id="390" w:name="_Toc52694589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Pr>
          <w:lang w:val="en-US"/>
        </w:rPr>
        <w:lastRenderedPageBreak/>
        <w:t>后记</w:t>
      </w:r>
      <w:bookmarkEnd w:id="390"/>
    </w:p>
    <w:p w:rsidR="00EF5A03" w:rsidRDefault="00EF5A03" w:rsidP="00EF5A03">
      <w:pPr>
        <w:ind w:firstLine="420"/>
        <w:rPr>
          <w:lang w:val="en-US"/>
        </w:rPr>
      </w:pPr>
      <w:r>
        <w:rPr>
          <w:lang w:val="en-US"/>
        </w:rPr>
        <w:t>上海证券交易所对本文档享有知识产权，未经上海证券交易所书面许可，任何单位和个人不得将本文档用于其他商业目的。</w:t>
      </w:r>
    </w:p>
    <w:p w:rsidR="00EF5A03" w:rsidRPr="00C225F3" w:rsidRDefault="00EF5A03" w:rsidP="00EF5A03">
      <w:pPr>
        <w:ind w:firstLine="420"/>
        <w:rPr>
          <w:lang w:eastAsia="zh-CN"/>
        </w:rPr>
      </w:pPr>
      <w:r>
        <w:t>对本文档有任何批评指正意见</w:t>
      </w:r>
      <w:r w:rsidRPr="00C225F3">
        <w:rPr>
          <w:lang w:val="en-US"/>
        </w:rPr>
        <w:t>，</w:t>
      </w:r>
      <w:hyperlink r:id="rId47" w:history="1">
        <w:r w:rsidRPr="00C225F3">
          <w:rPr>
            <w:lang w:val="en-US"/>
          </w:rPr>
          <w:t>请发电子邮件到</w:t>
        </w:r>
      </w:hyperlink>
      <w:r>
        <w:rPr>
          <w:rFonts w:hint="eastAsia"/>
          <w:lang w:val="en-US"/>
        </w:rPr>
        <w:t>tech_support</w:t>
      </w:r>
      <w:r w:rsidRPr="00C225F3">
        <w:rPr>
          <w:rFonts w:hint="eastAsia"/>
          <w:lang w:val="en-US"/>
        </w:rPr>
        <w:t>@s</w:t>
      </w:r>
      <w:r>
        <w:rPr>
          <w:rFonts w:hint="eastAsia"/>
          <w:lang w:eastAsia="zh-CN"/>
        </w:rPr>
        <w:t>se.com.cn</w:t>
      </w:r>
      <w:r>
        <w:t>或者致电</w:t>
      </w:r>
      <w:r>
        <w:t>4009003600</w:t>
      </w:r>
      <w:r>
        <w:t>。</w:t>
      </w:r>
    </w:p>
    <w:p w:rsidR="00EF5A03" w:rsidRPr="003D69AA" w:rsidRDefault="00EF5A03" w:rsidP="00EF5A03">
      <w:pPr>
        <w:rPr>
          <w:lang w:eastAsia="zh-CN"/>
        </w:rPr>
      </w:pPr>
    </w:p>
    <w:p w:rsidR="00EF5A03" w:rsidRPr="00154B32" w:rsidRDefault="00EF5A03" w:rsidP="00EF5A03">
      <w:pPr>
        <w:rPr>
          <w:lang w:eastAsia="zh-CN"/>
        </w:rPr>
      </w:pPr>
      <w:bookmarkStart w:id="391" w:name="_Toc303691834"/>
      <w:bookmarkStart w:id="392" w:name="_Toc303757896"/>
      <w:bookmarkStart w:id="393" w:name="_Toc303866786"/>
      <w:bookmarkStart w:id="394" w:name="_Toc303691835"/>
      <w:bookmarkStart w:id="395" w:name="_Toc303757897"/>
      <w:bookmarkStart w:id="396" w:name="_Toc303866787"/>
      <w:bookmarkStart w:id="397" w:name="_Toc303691836"/>
      <w:bookmarkStart w:id="398" w:name="_Toc303757898"/>
      <w:bookmarkStart w:id="399" w:name="_Toc303866788"/>
      <w:bookmarkStart w:id="400" w:name="_Toc303691837"/>
      <w:bookmarkStart w:id="401" w:name="_Toc303757899"/>
      <w:bookmarkStart w:id="402" w:name="_Toc303866789"/>
      <w:bookmarkStart w:id="403" w:name="_Toc303691838"/>
      <w:bookmarkStart w:id="404" w:name="_Toc303757900"/>
      <w:bookmarkStart w:id="405" w:name="_Toc303866790"/>
      <w:bookmarkStart w:id="406" w:name="_Toc281082159"/>
      <w:bookmarkStart w:id="407" w:name="_Toc281082160"/>
      <w:bookmarkStart w:id="408" w:name="_Toc303691839"/>
      <w:bookmarkStart w:id="409" w:name="_Toc303757901"/>
      <w:bookmarkStart w:id="410" w:name="_Toc303866791"/>
      <w:bookmarkStart w:id="411" w:name="_Toc303691840"/>
      <w:bookmarkStart w:id="412" w:name="_Toc303757902"/>
      <w:bookmarkStart w:id="413" w:name="_Toc303866792"/>
      <w:bookmarkStart w:id="414" w:name="_Toc303691841"/>
      <w:bookmarkStart w:id="415" w:name="_Toc303757903"/>
      <w:bookmarkStart w:id="416" w:name="_Toc303866793"/>
      <w:bookmarkStart w:id="417" w:name="_Toc303691842"/>
      <w:bookmarkStart w:id="418" w:name="_Toc303757904"/>
      <w:bookmarkStart w:id="419" w:name="_Toc303866794"/>
      <w:bookmarkStart w:id="420" w:name="_Toc303691843"/>
      <w:bookmarkStart w:id="421" w:name="_Toc303757905"/>
      <w:bookmarkStart w:id="422" w:name="_Toc303866795"/>
      <w:bookmarkStart w:id="423" w:name="_Toc303691844"/>
      <w:bookmarkStart w:id="424" w:name="_Toc303757906"/>
      <w:bookmarkStart w:id="425" w:name="_Toc303866796"/>
      <w:bookmarkStart w:id="426" w:name="_Toc303691845"/>
      <w:bookmarkStart w:id="427" w:name="_Toc303757907"/>
      <w:bookmarkStart w:id="428" w:name="_Toc303866797"/>
      <w:bookmarkStart w:id="429" w:name="_Toc303691886"/>
      <w:bookmarkStart w:id="430" w:name="_Toc303757948"/>
      <w:bookmarkStart w:id="431" w:name="_Toc303866838"/>
      <w:bookmarkStart w:id="432" w:name="_Toc303691887"/>
      <w:bookmarkStart w:id="433" w:name="_Toc303757949"/>
      <w:bookmarkStart w:id="434" w:name="_Toc303866839"/>
      <w:bookmarkStart w:id="435" w:name="_Toc303691888"/>
      <w:bookmarkStart w:id="436" w:name="_Toc303757950"/>
      <w:bookmarkStart w:id="437" w:name="_Toc303866840"/>
      <w:bookmarkStart w:id="438" w:name="_Toc303691889"/>
      <w:bookmarkStart w:id="439" w:name="_Toc303757951"/>
      <w:bookmarkStart w:id="440" w:name="_Toc303866841"/>
      <w:bookmarkStart w:id="441" w:name="_Toc303691890"/>
      <w:bookmarkStart w:id="442" w:name="_Toc303757952"/>
      <w:bookmarkStart w:id="443" w:name="_Toc303866842"/>
      <w:bookmarkStart w:id="444" w:name="_Toc303691891"/>
      <w:bookmarkStart w:id="445" w:name="_Toc303757953"/>
      <w:bookmarkStart w:id="446" w:name="_Toc303866843"/>
      <w:bookmarkStart w:id="447" w:name="_Toc303691892"/>
      <w:bookmarkStart w:id="448" w:name="_Toc303757954"/>
      <w:bookmarkStart w:id="449" w:name="_Toc303866844"/>
      <w:bookmarkStart w:id="450" w:name="_Toc303691893"/>
      <w:bookmarkStart w:id="451" w:name="_Toc303757955"/>
      <w:bookmarkStart w:id="452" w:name="_Toc303866845"/>
      <w:bookmarkStart w:id="453" w:name="_Toc303691894"/>
      <w:bookmarkStart w:id="454" w:name="_Toc303757956"/>
      <w:bookmarkStart w:id="455" w:name="_Toc303866846"/>
      <w:bookmarkStart w:id="456" w:name="_Toc303691895"/>
      <w:bookmarkStart w:id="457" w:name="_Toc303757957"/>
      <w:bookmarkStart w:id="458" w:name="_Toc303866847"/>
      <w:bookmarkStart w:id="459" w:name="_Toc303691896"/>
      <w:bookmarkStart w:id="460" w:name="_Toc303757958"/>
      <w:bookmarkStart w:id="461" w:name="_Toc303866848"/>
      <w:bookmarkStart w:id="462" w:name="_Toc303691897"/>
      <w:bookmarkStart w:id="463" w:name="_Toc303757959"/>
      <w:bookmarkStart w:id="464" w:name="_Toc303866849"/>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rsidR="00EF5A03" w:rsidRPr="00845164" w:rsidRDefault="00EF5A03" w:rsidP="00EF5A03">
      <w:pPr>
        <w:rPr>
          <w:lang w:val="en-US"/>
        </w:rPr>
      </w:pPr>
    </w:p>
    <w:p w:rsidR="00EF5A03" w:rsidRDefault="00EF5A03" w:rsidP="00EF5A03"/>
    <w:p w:rsidR="004B7012" w:rsidRDefault="004B7012"/>
    <w:sectPr w:rsidR="004B7012" w:rsidSect="004B7012">
      <w:headerReference w:type="even" r:id="rId48"/>
      <w:headerReference w:type="default" r:id="rId49"/>
      <w:footerReference w:type="default" r:id="rId50"/>
      <w:headerReference w:type="first" r:id="rId51"/>
      <w:footerReference w:type="first" r:id="rId52"/>
      <w:footnotePr>
        <w:pos w:val="beneathText"/>
      </w:footnotePr>
      <w:pgSz w:w="11905" w:h="16837"/>
      <w:pgMar w:top="1440" w:right="1797" w:bottom="1135"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E1A" w:rsidRDefault="002A5E1A" w:rsidP="00EF5A03">
      <w:pPr>
        <w:spacing w:before="0" w:after="0" w:line="240" w:lineRule="auto"/>
      </w:pPr>
      <w:r>
        <w:separator/>
      </w:r>
    </w:p>
  </w:endnote>
  <w:endnote w:type="continuationSeparator" w:id="0">
    <w:p w:rsidR="002A5E1A" w:rsidRDefault="002A5E1A" w:rsidP="00EF5A0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PMingLiU"/>
    <w:panose1 w:val="00000000000000000000"/>
    <w:charset w:val="00"/>
    <w:family w:val="roman"/>
    <w:notTrueType/>
    <w:pitch w:val="default"/>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00000003"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方正舒体"/>
    <w:charset w:val="86"/>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sig w:usb0="00000000" w:usb1="00000000" w:usb2="00000000" w:usb3="00000000" w:csb0="0000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pPr>
      <w:pStyle w:val="ac"/>
      <w:tabs>
        <w:tab w:val="clear" w:pos="8306"/>
        <w:tab w:val="center" w:pos="4200"/>
        <w:tab w:val="right" w:pos="8300"/>
      </w:tabs>
      <w:rPr>
        <w:rStyle w:val="ad"/>
        <w:rFonts w:ascii="宋体" w:hAnsi="宋体"/>
      </w:rPr>
    </w:pPr>
    <w:r>
      <w:rPr>
        <w:rFonts w:ascii="Symbol" w:hAnsi="Symbol"/>
        <w:lang w:eastAsia="zh-CN"/>
      </w:rPr>
      <w:t>综合业务平台</w:t>
    </w:r>
    <w:r>
      <w:tab/>
    </w:r>
    <w:r>
      <w:t>市场参与者接口规格说明书</w:t>
    </w:r>
    <w:r>
      <w:tab/>
    </w:r>
    <w:r>
      <w:t>第</w:t>
    </w:r>
    <w:r w:rsidR="00F068DC">
      <w:rPr>
        <w:rStyle w:val="ad"/>
      </w:rPr>
      <w:fldChar w:fldCharType="begin"/>
    </w:r>
    <w:r>
      <w:rPr>
        <w:rStyle w:val="ad"/>
      </w:rPr>
      <w:instrText xml:space="preserve"> PAGE </w:instrText>
    </w:r>
    <w:r w:rsidR="00F068DC">
      <w:rPr>
        <w:rStyle w:val="ad"/>
      </w:rPr>
      <w:fldChar w:fldCharType="separate"/>
    </w:r>
    <w:r w:rsidR="00244885">
      <w:rPr>
        <w:rStyle w:val="ad"/>
        <w:noProof/>
      </w:rPr>
      <w:t>94</w:t>
    </w:r>
    <w:r w:rsidR="00F068DC">
      <w:rPr>
        <w:rStyle w:val="ad"/>
      </w:rPr>
      <w:fldChar w:fldCharType="end"/>
    </w:r>
    <w:r>
      <w:rPr>
        <w:rStyle w:val="ad"/>
        <w:rFonts w:ascii="宋体" w:hAnsi="宋体"/>
      </w:rPr>
      <w:t>页 共</w:t>
    </w:r>
    <w:r w:rsidR="00F068DC">
      <w:rPr>
        <w:rStyle w:val="ad"/>
      </w:rPr>
      <w:fldChar w:fldCharType="begin"/>
    </w:r>
    <w:r>
      <w:rPr>
        <w:rStyle w:val="ad"/>
      </w:rPr>
      <w:instrText xml:space="preserve"> NUMPAGES \*Arabic </w:instrText>
    </w:r>
    <w:r w:rsidR="00F068DC">
      <w:rPr>
        <w:rStyle w:val="ad"/>
      </w:rPr>
      <w:fldChar w:fldCharType="separate"/>
    </w:r>
    <w:r w:rsidR="00244885">
      <w:rPr>
        <w:rStyle w:val="ad"/>
        <w:noProof/>
      </w:rPr>
      <w:t>94</w:t>
    </w:r>
    <w:r w:rsidR="00F068DC">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E1A" w:rsidRDefault="002A5E1A" w:rsidP="00EF5A03">
      <w:pPr>
        <w:spacing w:before="0" w:after="0" w:line="240" w:lineRule="auto"/>
      </w:pPr>
      <w:r>
        <w:separator/>
      </w:r>
    </w:p>
  </w:footnote>
  <w:footnote w:type="continuationSeparator" w:id="0">
    <w:p w:rsidR="002A5E1A" w:rsidRDefault="002A5E1A" w:rsidP="00EF5A0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pPr>
      <w:pStyle w:val="ab"/>
      <w:pBdr>
        <w:bottom w:val="single" w:sz="4" w:space="3" w:color="000000"/>
      </w:pBdr>
      <w:tabs>
        <w:tab w:val="clear" w:pos="8306"/>
        <w:tab w:val="center" w:pos="4200"/>
        <w:tab w:val="right" w:pos="8300"/>
      </w:tabs>
      <w:ind w:right="-1"/>
      <w:jc w:val="both"/>
    </w:pPr>
    <w:r>
      <w:rPr>
        <w:noProof/>
        <w:lang w:val="en-US" w:eastAsia="zh-CN"/>
      </w:rPr>
      <w:drawing>
        <wp:anchor distT="0" distB="0" distL="114935" distR="114935" simplePos="0" relativeHeight="251659264"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tab/>
    </w:r>
    <w:r>
      <w:tab/>
      <w:t xml:space="preserve"> </w:t>
    </w:r>
    <w:r>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012" w:rsidRDefault="004B7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3256"/>
        </w:tabs>
        <w:ind w:left="3256" w:hanging="420"/>
      </w:pPr>
      <w:rPr>
        <w:rFonts w:ascii="Wingdings" w:hAnsi="Wingdings"/>
      </w:rPr>
    </w:lvl>
  </w:abstractNum>
  <w:abstractNum w:abstractNumId="2">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4">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6">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7">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8">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10">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11">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13">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4E8598F"/>
    <w:multiLevelType w:val="hybridMultilevel"/>
    <w:tmpl w:val="838292D4"/>
    <w:lvl w:ilvl="0" w:tplc="634CD5D2">
      <w:start w:val="1"/>
      <w:numFmt w:val="decimal"/>
      <w:lvlText w:val="%1、"/>
      <w:lvlJc w:val="left"/>
      <w:pPr>
        <w:tabs>
          <w:tab w:val="num" w:pos="802"/>
        </w:tabs>
        <w:ind w:left="802" w:hanging="36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16">
    <w:nsid w:val="09E95ADF"/>
    <w:multiLevelType w:val="hybridMultilevel"/>
    <w:tmpl w:val="7EB80170"/>
    <w:lvl w:ilvl="0" w:tplc="51B4E9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0BD8068E"/>
    <w:multiLevelType w:val="multilevel"/>
    <w:tmpl w:val="30DA8670"/>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12AE63D8"/>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9">
    <w:nsid w:val="19B857F0"/>
    <w:multiLevelType w:val="hybridMultilevel"/>
    <w:tmpl w:val="99A24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4B01CB"/>
    <w:multiLevelType w:val="hybridMultilevel"/>
    <w:tmpl w:val="09D23BBA"/>
    <w:lvl w:ilvl="0" w:tplc="0409000F">
      <w:start w:val="1"/>
      <w:numFmt w:val="decimal"/>
      <w:lvlText w:val="%1."/>
      <w:lvlJc w:val="left"/>
      <w:pPr>
        <w:ind w:left="477" w:hanging="420"/>
      </w:pPr>
      <w:rPr>
        <w:rFonts w:hint="default"/>
      </w:rPr>
    </w:lvl>
    <w:lvl w:ilvl="1" w:tplc="04090003" w:tentative="1">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21">
    <w:nsid w:val="1EA27007"/>
    <w:multiLevelType w:val="hybridMultilevel"/>
    <w:tmpl w:val="08B8C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7064DA"/>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3">
    <w:nsid w:val="2A623C71"/>
    <w:multiLevelType w:val="hybridMultilevel"/>
    <w:tmpl w:val="74AA3D00"/>
    <w:lvl w:ilvl="0" w:tplc="AEE63494">
      <w:start w:val="1"/>
      <w:numFmt w:val="decimal"/>
      <w:lvlText w:val="%1、"/>
      <w:lvlJc w:val="left"/>
      <w:pPr>
        <w:tabs>
          <w:tab w:val="num" w:pos="802"/>
        </w:tabs>
        <w:ind w:left="802" w:hanging="36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24">
    <w:nsid w:val="2B8C5A76"/>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5">
    <w:nsid w:val="388B6256"/>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6">
    <w:nsid w:val="3A964530"/>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27">
    <w:nsid w:val="3DCB5184"/>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nsid w:val="48F82010"/>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9">
    <w:nsid w:val="49853599"/>
    <w:multiLevelType w:val="hybridMultilevel"/>
    <w:tmpl w:val="F8021D28"/>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4C3A11E8"/>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31">
    <w:nsid w:val="5B150B69"/>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32">
    <w:nsid w:val="65786F14"/>
    <w:multiLevelType w:val="hybridMultilevel"/>
    <w:tmpl w:val="2A2C5530"/>
    <w:lvl w:ilvl="0" w:tplc="04090001">
      <w:start w:val="1"/>
      <w:numFmt w:val="bullet"/>
      <w:lvlText w:val=""/>
      <w:lvlJc w:val="left"/>
      <w:pPr>
        <w:tabs>
          <w:tab w:val="num" w:pos="477"/>
        </w:tabs>
        <w:ind w:left="477" w:hanging="420"/>
      </w:pPr>
      <w:rPr>
        <w:rFonts w:ascii="Wingdings" w:hAnsi="Wingdings" w:hint="default"/>
      </w:rPr>
    </w:lvl>
    <w:lvl w:ilvl="1" w:tplc="04090003" w:tentative="1">
      <w:start w:val="1"/>
      <w:numFmt w:val="bullet"/>
      <w:lvlText w:val=""/>
      <w:lvlJc w:val="left"/>
      <w:pPr>
        <w:tabs>
          <w:tab w:val="num" w:pos="897"/>
        </w:tabs>
        <w:ind w:left="897" w:hanging="420"/>
      </w:pPr>
      <w:rPr>
        <w:rFonts w:ascii="Wingdings" w:hAnsi="Wingdings" w:hint="default"/>
      </w:rPr>
    </w:lvl>
    <w:lvl w:ilvl="2" w:tplc="04090005" w:tentative="1">
      <w:start w:val="1"/>
      <w:numFmt w:val="bullet"/>
      <w:lvlText w:val=""/>
      <w:lvlJc w:val="left"/>
      <w:pPr>
        <w:tabs>
          <w:tab w:val="num" w:pos="1317"/>
        </w:tabs>
        <w:ind w:left="1317" w:hanging="420"/>
      </w:pPr>
      <w:rPr>
        <w:rFonts w:ascii="Wingdings" w:hAnsi="Wingdings" w:hint="default"/>
      </w:rPr>
    </w:lvl>
    <w:lvl w:ilvl="3" w:tplc="04090001" w:tentative="1">
      <w:start w:val="1"/>
      <w:numFmt w:val="bullet"/>
      <w:lvlText w:val=""/>
      <w:lvlJc w:val="left"/>
      <w:pPr>
        <w:tabs>
          <w:tab w:val="num" w:pos="1737"/>
        </w:tabs>
        <w:ind w:left="1737" w:hanging="420"/>
      </w:pPr>
      <w:rPr>
        <w:rFonts w:ascii="Wingdings" w:hAnsi="Wingdings" w:hint="default"/>
      </w:rPr>
    </w:lvl>
    <w:lvl w:ilvl="4" w:tplc="04090003" w:tentative="1">
      <w:start w:val="1"/>
      <w:numFmt w:val="bullet"/>
      <w:lvlText w:val=""/>
      <w:lvlJc w:val="left"/>
      <w:pPr>
        <w:tabs>
          <w:tab w:val="num" w:pos="2157"/>
        </w:tabs>
        <w:ind w:left="2157" w:hanging="420"/>
      </w:pPr>
      <w:rPr>
        <w:rFonts w:ascii="Wingdings" w:hAnsi="Wingdings" w:hint="default"/>
      </w:rPr>
    </w:lvl>
    <w:lvl w:ilvl="5" w:tplc="04090005" w:tentative="1">
      <w:start w:val="1"/>
      <w:numFmt w:val="bullet"/>
      <w:lvlText w:val=""/>
      <w:lvlJc w:val="left"/>
      <w:pPr>
        <w:tabs>
          <w:tab w:val="num" w:pos="2577"/>
        </w:tabs>
        <w:ind w:left="2577" w:hanging="420"/>
      </w:pPr>
      <w:rPr>
        <w:rFonts w:ascii="Wingdings" w:hAnsi="Wingdings" w:hint="default"/>
      </w:rPr>
    </w:lvl>
    <w:lvl w:ilvl="6" w:tplc="04090001" w:tentative="1">
      <w:start w:val="1"/>
      <w:numFmt w:val="bullet"/>
      <w:lvlText w:val=""/>
      <w:lvlJc w:val="left"/>
      <w:pPr>
        <w:tabs>
          <w:tab w:val="num" w:pos="2997"/>
        </w:tabs>
        <w:ind w:left="2997" w:hanging="420"/>
      </w:pPr>
      <w:rPr>
        <w:rFonts w:ascii="Wingdings" w:hAnsi="Wingdings" w:hint="default"/>
      </w:rPr>
    </w:lvl>
    <w:lvl w:ilvl="7" w:tplc="04090003" w:tentative="1">
      <w:start w:val="1"/>
      <w:numFmt w:val="bullet"/>
      <w:lvlText w:val=""/>
      <w:lvlJc w:val="left"/>
      <w:pPr>
        <w:tabs>
          <w:tab w:val="num" w:pos="3417"/>
        </w:tabs>
        <w:ind w:left="3417" w:hanging="420"/>
      </w:pPr>
      <w:rPr>
        <w:rFonts w:ascii="Wingdings" w:hAnsi="Wingdings" w:hint="default"/>
      </w:rPr>
    </w:lvl>
    <w:lvl w:ilvl="8" w:tplc="04090005" w:tentative="1">
      <w:start w:val="1"/>
      <w:numFmt w:val="bullet"/>
      <w:lvlText w:val=""/>
      <w:lvlJc w:val="left"/>
      <w:pPr>
        <w:tabs>
          <w:tab w:val="num" w:pos="3837"/>
        </w:tabs>
        <w:ind w:left="3837" w:hanging="420"/>
      </w:pPr>
      <w:rPr>
        <w:rFonts w:ascii="Wingdings" w:hAnsi="Wingdings" w:hint="default"/>
      </w:rPr>
    </w:lvl>
  </w:abstractNum>
  <w:abstractNum w:abstractNumId="33">
    <w:nsid w:val="7DBB3A14"/>
    <w:multiLevelType w:val="hybridMultilevel"/>
    <w:tmpl w:val="6FF69942"/>
    <w:lvl w:ilvl="0" w:tplc="0409000F">
      <w:start w:val="1"/>
      <w:numFmt w:val="decimal"/>
      <w:lvlText w:val="%1)"/>
      <w:lvlJc w:val="left"/>
      <w:pPr>
        <w:tabs>
          <w:tab w:val="num" w:pos="820"/>
        </w:tabs>
        <w:ind w:left="820" w:hanging="420"/>
      </w:pPr>
      <w:rPr>
        <w:rFont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7"/>
  </w:num>
  <w:num w:numId="17">
    <w:abstractNumId w:val="24"/>
  </w:num>
  <w:num w:numId="18">
    <w:abstractNumId w:val="22"/>
  </w:num>
  <w:num w:numId="19">
    <w:abstractNumId w:val="15"/>
  </w:num>
  <w:num w:numId="20">
    <w:abstractNumId w:val="23"/>
  </w:num>
  <w:num w:numId="21">
    <w:abstractNumId w:val="17"/>
  </w:num>
  <w:num w:numId="22">
    <w:abstractNumId w:val="29"/>
  </w:num>
  <w:num w:numId="23">
    <w:abstractNumId w:val="32"/>
  </w:num>
  <w:num w:numId="24">
    <w:abstractNumId w:val="33"/>
  </w:num>
  <w:num w:numId="25">
    <w:abstractNumId w:val="20"/>
  </w:num>
  <w:num w:numId="26">
    <w:abstractNumId w:val="18"/>
  </w:num>
  <w:num w:numId="27">
    <w:abstractNumId w:val="28"/>
  </w:num>
  <w:num w:numId="28">
    <w:abstractNumId w:val="25"/>
  </w:num>
  <w:num w:numId="29">
    <w:abstractNumId w:val="21"/>
  </w:num>
  <w:num w:numId="30">
    <w:abstractNumId w:val="19"/>
  </w:num>
  <w:num w:numId="31">
    <w:abstractNumId w:val="26"/>
  </w:num>
  <w:num w:numId="32">
    <w:abstractNumId w:val="30"/>
  </w:num>
  <w:num w:numId="33">
    <w:abstractNumId w:val="31"/>
  </w:num>
  <w:num w:numId="34">
    <w:abstractNumId w:val="1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trackRevisions/>
  <w:defaultTabStop w:val="420"/>
  <w:drawingGridVerticalSpacing w:val="156"/>
  <w:displayHorizontalDrawingGridEvery w:val="0"/>
  <w:displayVerticalDrawingGridEvery w:val="2"/>
  <w:characterSpacingControl w:val="compressPunctuation"/>
  <w:hdrShapeDefaults>
    <o:shapedefaults v:ext="edit" spidmax="409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5A03"/>
    <w:rsid w:val="00244885"/>
    <w:rsid w:val="002A5E1A"/>
    <w:rsid w:val="002D2CE4"/>
    <w:rsid w:val="004B7012"/>
    <w:rsid w:val="00561D6B"/>
    <w:rsid w:val="005A032B"/>
    <w:rsid w:val="005E64EE"/>
    <w:rsid w:val="00744B9B"/>
    <w:rsid w:val="007E49DC"/>
    <w:rsid w:val="008F4C09"/>
    <w:rsid w:val="00A35E6C"/>
    <w:rsid w:val="00C300E1"/>
    <w:rsid w:val="00C31ED3"/>
    <w:rsid w:val="00E90DDB"/>
    <w:rsid w:val="00EC2124"/>
    <w:rsid w:val="00EF5A03"/>
    <w:rsid w:val="00F068DC"/>
    <w:rsid w:val="00F312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EF5A03"/>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7"/>
    <w:next w:val="a7"/>
    <w:link w:val="1Char"/>
    <w:qFormat/>
    <w:rsid w:val="00EF5A03"/>
    <w:pPr>
      <w:keepNext/>
      <w:pageBreakBefore/>
      <w:numPr>
        <w:numId w:val="1"/>
      </w:numPr>
      <w:spacing w:after="200" w:line="270" w:lineRule="atLeast"/>
      <w:outlineLvl w:val="0"/>
    </w:pPr>
    <w:rPr>
      <w:b/>
      <w:bCs/>
      <w:kern w:val="1"/>
      <w:sz w:val="24"/>
      <w:szCs w:val="24"/>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7"/>
    <w:next w:val="a7"/>
    <w:link w:val="2Char"/>
    <w:qFormat/>
    <w:rsid w:val="00EF5A03"/>
    <w:pPr>
      <w:keepNext/>
      <w:numPr>
        <w:ilvl w:val="1"/>
        <w:numId w:val="1"/>
      </w:numPr>
      <w:spacing w:after="200" w:line="270" w:lineRule="atLeast"/>
      <w:outlineLvl w:val="1"/>
    </w:pPr>
    <w:rPr>
      <w:b/>
      <w:bCs/>
      <w:sz w:val="24"/>
      <w:szCs w:val="24"/>
    </w:rPr>
  </w:style>
  <w:style w:type="paragraph" w:styleId="3">
    <w:name w:val="heading 3"/>
    <w:aliases w:val="Level 3 Head,H3,t3,Para3,h3,EuroNext - Title 3,heading 3,Chapter X.X.X.,3,h4,Heading 3 - old,3rd level,l3,CT,PRTM Heading 3,BOD 0,Bold Head,bh,level_3,PIM 3,sect1.2.3,sect1.2.31,sect1.2.32,sect1.2.311,sect1.2.33,sect1.2.312,C Sub-Sub/Italic,Head 3"/>
    <w:basedOn w:val="a7"/>
    <w:next w:val="a7"/>
    <w:link w:val="3Char"/>
    <w:qFormat/>
    <w:rsid w:val="00EF5A03"/>
    <w:pPr>
      <w:keepNext/>
      <w:numPr>
        <w:ilvl w:val="2"/>
        <w:numId w:val="1"/>
      </w:numPr>
      <w:spacing w:after="200" w:line="270" w:lineRule="atLeast"/>
      <w:outlineLvl w:val="2"/>
    </w:pPr>
    <w:rPr>
      <w:b/>
      <w:bCs/>
      <w:sz w:val="22"/>
      <w:szCs w:val="22"/>
    </w:rPr>
  </w:style>
  <w:style w:type="paragraph" w:styleId="4">
    <w:name w:val="heading 4"/>
    <w:aliases w:val="Heading 4 Char,h4 Char,h41 Char,h42 Char,h411 Char,h41,h42,h411,Heading 4 Char2,Heading 4 Char2 Char Char,Heading 4 Char Char1 Char Char,Heading 4 Char1 Char Char Char Char,Heading 4 Char Char Char Char Char Char,Heading 4 Char1 Char1 Char Char,H4"/>
    <w:basedOn w:val="a7"/>
    <w:next w:val="a7"/>
    <w:link w:val="4Char"/>
    <w:qFormat/>
    <w:rsid w:val="00EF5A03"/>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qFormat/>
    <w:rsid w:val="00EF5A03"/>
    <w:pPr>
      <w:numPr>
        <w:ilvl w:val="4"/>
        <w:numId w:val="1"/>
      </w:numPr>
      <w:spacing w:after="120" w:line="270" w:lineRule="atLeast"/>
      <w:outlineLvl w:val="4"/>
    </w:pPr>
    <w:rPr>
      <w:rFonts w:ascii="NewsGoth Dm BT" w:hAnsi="NewsGoth Dm BT"/>
    </w:rPr>
  </w:style>
  <w:style w:type="paragraph" w:styleId="6">
    <w:name w:val="heading 6"/>
    <w:basedOn w:val="a7"/>
    <w:next w:val="a7"/>
    <w:link w:val="6Char"/>
    <w:qFormat/>
    <w:rsid w:val="00EF5A03"/>
    <w:pPr>
      <w:numPr>
        <w:ilvl w:val="5"/>
        <w:numId w:val="1"/>
      </w:numPr>
      <w:outlineLvl w:val="5"/>
    </w:pPr>
    <w:rPr>
      <w:rFonts w:ascii="NewsGoth Dm BT" w:hAnsi="NewsGoth Dm BT"/>
    </w:rPr>
  </w:style>
  <w:style w:type="paragraph" w:styleId="7">
    <w:name w:val="heading 7"/>
    <w:basedOn w:val="a7"/>
    <w:next w:val="a7"/>
    <w:link w:val="7Char"/>
    <w:qFormat/>
    <w:rsid w:val="00EF5A03"/>
    <w:pPr>
      <w:numPr>
        <w:ilvl w:val="6"/>
        <w:numId w:val="1"/>
      </w:numPr>
      <w:spacing w:before="240"/>
      <w:outlineLvl w:val="6"/>
    </w:pPr>
    <w:rPr>
      <w:rFonts w:ascii="NewsGoth Dm BT" w:hAnsi="NewsGoth Dm BT"/>
    </w:rPr>
  </w:style>
  <w:style w:type="paragraph" w:styleId="8">
    <w:name w:val="heading 8"/>
    <w:basedOn w:val="a7"/>
    <w:next w:val="a7"/>
    <w:link w:val="8Char"/>
    <w:qFormat/>
    <w:rsid w:val="00EF5A03"/>
    <w:pPr>
      <w:numPr>
        <w:ilvl w:val="7"/>
        <w:numId w:val="1"/>
      </w:numPr>
      <w:spacing w:before="240"/>
      <w:outlineLvl w:val="7"/>
    </w:pPr>
    <w:rPr>
      <w:rFonts w:ascii="NewsGoth Dm BT" w:hAnsi="NewsGoth Dm BT"/>
    </w:rPr>
  </w:style>
  <w:style w:type="paragraph" w:styleId="9">
    <w:name w:val="heading 9"/>
    <w:basedOn w:val="a7"/>
    <w:next w:val="a7"/>
    <w:link w:val="9Char"/>
    <w:qFormat/>
    <w:rsid w:val="00EF5A03"/>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EF5A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semiHidden/>
    <w:rsid w:val="00EF5A03"/>
    <w:rPr>
      <w:sz w:val="18"/>
      <w:szCs w:val="18"/>
    </w:rPr>
  </w:style>
  <w:style w:type="paragraph" w:styleId="ac">
    <w:name w:val="footer"/>
    <w:basedOn w:val="a7"/>
    <w:link w:val="Char0"/>
    <w:unhideWhenUsed/>
    <w:rsid w:val="00EF5A03"/>
    <w:pPr>
      <w:tabs>
        <w:tab w:val="center" w:pos="4153"/>
        <w:tab w:val="right" w:pos="8306"/>
      </w:tabs>
      <w:snapToGrid w:val="0"/>
    </w:pPr>
    <w:rPr>
      <w:sz w:val="18"/>
      <w:szCs w:val="18"/>
    </w:rPr>
  </w:style>
  <w:style w:type="character" w:customStyle="1" w:styleId="Char0">
    <w:name w:val="页脚 Char"/>
    <w:basedOn w:val="a8"/>
    <w:link w:val="ac"/>
    <w:uiPriority w:val="99"/>
    <w:semiHidden/>
    <w:rsid w:val="00EF5A03"/>
    <w:rPr>
      <w:sz w:val="18"/>
      <w:szCs w:val="18"/>
    </w:rPr>
  </w:style>
  <w:style w:type="character" w:customStyle="1" w:styleId="1Char">
    <w:name w:val="标题 1 Char"/>
    <w:aliases w:val="Heading 1 Char1 Char,Heading 1 Char Char1 Char,Heading 1 Char1 Char1 Char1 Char,Heading 1 Char Char1 Char Char1 Char,Char Char Char1 Char Char1 Char,Heading 1 Char Char Char Char1 Char1 Char,Char Char Char Char Char1 Char1 Char,Char Char"/>
    <w:basedOn w:val="a8"/>
    <w:link w:val="1"/>
    <w:rsid w:val="00EF5A03"/>
    <w:rPr>
      <w:rFonts w:ascii="Arial" w:eastAsia="宋体" w:hAnsi="Arial" w:cs="Times New Roman"/>
      <w:b/>
      <w:bCs/>
      <w:kern w:val="1"/>
      <w:sz w:val="24"/>
      <w:szCs w:val="24"/>
      <w:lang w:val="en-GB" w:eastAsia="ar-SA"/>
    </w:rPr>
  </w:style>
  <w:style w:type="character" w:customStyle="1" w:styleId="2Char">
    <w:name w:val="标题 2 Char"/>
    <w:aliases w:val="H2 Char,H21 Char,H22 Char,H23 Char,H211 Char,H221 Char,H24 Char,H212 Char,H222 Char,H231 Char,H2111 Char,H2211 Char,H25 Char,H213 Char,H223 Char,H232 Char,H2112 Char,H2212 Char,H26 Char,H214 Char,H224 Char,H233 Char,H2113 Char,H2213 Char"/>
    <w:basedOn w:val="a8"/>
    <w:link w:val="2"/>
    <w:rsid w:val="00EF5A03"/>
    <w:rPr>
      <w:rFonts w:ascii="Arial" w:eastAsia="宋体" w:hAnsi="Arial" w:cs="Times New Roman"/>
      <w:b/>
      <w:bCs/>
      <w:kern w:val="0"/>
      <w:sz w:val="24"/>
      <w:szCs w:val="24"/>
      <w:lang w:val="en-GB" w:eastAsia="ar-SA"/>
    </w:rPr>
  </w:style>
  <w:style w:type="character" w:customStyle="1" w:styleId="3Char">
    <w:name w:val="标题 3 Char"/>
    <w:aliases w:val="Level 3 Head Char,H3 Char,t3 Char,Para3 Char,h3 Char,EuroNext - Title 3 Char,heading 3 Char,Chapter X.X.X. Char,3 Char,h4 Char1,Heading 3 - old Char,3rd level Char,l3 Char,CT Char,PRTM Heading 3 Char,BOD 0 Char,Bold Head Char,bh Char"/>
    <w:basedOn w:val="a8"/>
    <w:link w:val="3"/>
    <w:rsid w:val="00EF5A03"/>
    <w:rPr>
      <w:rFonts w:ascii="Arial" w:eastAsia="宋体" w:hAnsi="Arial" w:cs="Times New Roman"/>
      <w:b/>
      <w:bCs/>
      <w:kern w:val="0"/>
      <w:sz w:val="22"/>
      <w:lang w:val="en-GB" w:eastAsia="ar-SA"/>
    </w:rPr>
  </w:style>
  <w:style w:type="character" w:customStyle="1" w:styleId="4Char">
    <w:name w:val="标题 4 Char"/>
    <w:aliases w:val="Heading 4 Char Char,h4 Char Char,h41 Char Char,h42 Char Char,h411 Char Char,h41 Char1,h42 Char1,h411 Char1,Heading 4 Char2 Char1,Heading 4 Char2 Char Char Char,Heading 4 Char Char1 Char Char Char,Heading 4 Char1 Char Char Char Char Char"/>
    <w:basedOn w:val="a8"/>
    <w:link w:val="4"/>
    <w:rsid w:val="00EF5A03"/>
    <w:rPr>
      <w:rFonts w:ascii="NewsGoth BT" w:eastAsia="宋体" w:hAnsi="NewsGoth BT" w:cs="Times New Roman"/>
      <w:b/>
      <w:bCs/>
      <w:kern w:val="0"/>
      <w:sz w:val="20"/>
      <w:szCs w:val="20"/>
      <w:lang w:val="en-GB" w:eastAsia="ar-SA"/>
    </w:rPr>
  </w:style>
  <w:style w:type="character" w:customStyle="1" w:styleId="5Char">
    <w:name w:val="标题 5 Char"/>
    <w:basedOn w:val="a8"/>
    <w:link w:val="5"/>
    <w:rsid w:val="00EF5A03"/>
    <w:rPr>
      <w:rFonts w:ascii="NewsGoth Dm BT" w:eastAsia="宋体" w:hAnsi="NewsGoth Dm BT" w:cs="Times New Roman"/>
      <w:kern w:val="0"/>
      <w:sz w:val="20"/>
      <w:szCs w:val="20"/>
      <w:lang w:val="en-GB" w:eastAsia="ar-SA"/>
    </w:rPr>
  </w:style>
  <w:style w:type="character" w:customStyle="1" w:styleId="6Char">
    <w:name w:val="标题 6 Char"/>
    <w:basedOn w:val="a8"/>
    <w:link w:val="6"/>
    <w:rsid w:val="00EF5A03"/>
    <w:rPr>
      <w:rFonts w:ascii="NewsGoth Dm BT" w:eastAsia="宋体" w:hAnsi="NewsGoth Dm BT" w:cs="Times New Roman"/>
      <w:kern w:val="0"/>
      <w:sz w:val="20"/>
      <w:szCs w:val="20"/>
      <w:lang w:val="en-GB" w:eastAsia="ar-SA"/>
    </w:rPr>
  </w:style>
  <w:style w:type="character" w:customStyle="1" w:styleId="7Char">
    <w:name w:val="标题 7 Char"/>
    <w:basedOn w:val="a8"/>
    <w:link w:val="7"/>
    <w:rsid w:val="00EF5A03"/>
    <w:rPr>
      <w:rFonts w:ascii="NewsGoth Dm BT" w:eastAsia="宋体" w:hAnsi="NewsGoth Dm BT" w:cs="Times New Roman"/>
      <w:kern w:val="0"/>
      <w:sz w:val="20"/>
      <w:szCs w:val="20"/>
      <w:lang w:val="en-GB" w:eastAsia="ar-SA"/>
    </w:rPr>
  </w:style>
  <w:style w:type="character" w:customStyle="1" w:styleId="8Char">
    <w:name w:val="标题 8 Char"/>
    <w:basedOn w:val="a8"/>
    <w:link w:val="8"/>
    <w:rsid w:val="00EF5A03"/>
    <w:rPr>
      <w:rFonts w:ascii="NewsGoth Dm BT" w:eastAsia="宋体" w:hAnsi="NewsGoth Dm BT" w:cs="Times New Roman"/>
      <w:kern w:val="0"/>
      <w:sz w:val="20"/>
      <w:szCs w:val="20"/>
      <w:lang w:val="en-GB" w:eastAsia="ar-SA"/>
    </w:rPr>
  </w:style>
  <w:style w:type="character" w:customStyle="1" w:styleId="9Char">
    <w:name w:val="标题 9 Char"/>
    <w:basedOn w:val="a8"/>
    <w:link w:val="9"/>
    <w:rsid w:val="00EF5A03"/>
    <w:rPr>
      <w:rFonts w:ascii="NewsGoth Dm BT" w:eastAsia="宋体" w:hAnsi="NewsGoth Dm BT" w:cs="Times New Roman"/>
      <w:kern w:val="0"/>
      <w:sz w:val="20"/>
      <w:szCs w:val="20"/>
      <w:lang w:val="en-GB" w:eastAsia="ar-SA"/>
    </w:rPr>
  </w:style>
  <w:style w:type="character" w:customStyle="1" w:styleId="WW8Num1z1">
    <w:name w:val="WW8Num1z1"/>
    <w:rsid w:val="00EF5A03"/>
    <w:rPr>
      <w:rFonts w:ascii="????" w:eastAsia="????" w:hAnsi="????"/>
      <w:b/>
      <w:bCs/>
      <w:sz w:val="24"/>
      <w:szCs w:val="24"/>
    </w:rPr>
  </w:style>
  <w:style w:type="character" w:customStyle="1" w:styleId="WW8Num1z3">
    <w:name w:val="WW8Num1z3"/>
    <w:rsid w:val="00EF5A03"/>
    <w:rPr>
      <w:b/>
    </w:rPr>
  </w:style>
  <w:style w:type="character" w:customStyle="1" w:styleId="WW8Num2z0">
    <w:name w:val="WW8Num2z0"/>
    <w:rsid w:val="00EF5A03"/>
    <w:rPr>
      <w:rFonts w:ascii="Wingdings" w:hAnsi="Wingdings"/>
    </w:rPr>
  </w:style>
  <w:style w:type="character" w:customStyle="1" w:styleId="WW8Num3z1">
    <w:name w:val="WW8Num3z1"/>
    <w:rsid w:val="00EF5A03"/>
    <w:rPr>
      <w:rFonts w:ascii="Symbol" w:hAnsi="Symbol"/>
    </w:rPr>
  </w:style>
  <w:style w:type="character" w:customStyle="1" w:styleId="WW8Num5z0">
    <w:name w:val="WW8Num5z0"/>
    <w:rsid w:val="00EF5A03"/>
    <w:rPr>
      <w:rFonts w:ascii="Arial" w:eastAsia="Arial" w:hAnsi="Arial" w:cs="Arial"/>
    </w:rPr>
  </w:style>
  <w:style w:type="character" w:customStyle="1" w:styleId="WW8Num5z1">
    <w:name w:val="WW8Num5z1"/>
    <w:rsid w:val="00EF5A03"/>
    <w:rPr>
      <w:rFonts w:ascii="Wingdings" w:hAnsi="Wingdings"/>
    </w:rPr>
  </w:style>
  <w:style w:type="character" w:customStyle="1" w:styleId="WW8Num6z1">
    <w:name w:val="WW8Num6z1"/>
    <w:rsid w:val="00EF5A03"/>
    <w:rPr>
      <w:rFonts w:ascii="Courier New" w:hAnsi="Courier New" w:cs="Courier New"/>
    </w:rPr>
  </w:style>
  <w:style w:type="character" w:customStyle="1" w:styleId="WW8Num6z2">
    <w:name w:val="WW8Num6z2"/>
    <w:rsid w:val="00EF5A03"/>
    <w:rPr>
      <w:rFonts w:ascii="Wingdings" w:hAnsi="Wingdings"/>
    </w:rPr>
  </w:style>
  <w:style w:type="character" w:customStyle="1" w:styleId="WW8Num6z3">
    <w:name w:val="WW8Num6z3"/>
    <w:rsid w:val="00EF5A03"/>
    <w:rPr>
      <w:rFonts w:ascii="Symbol" w:hAnsi="Symbol"/>
    </w:rPr>
  </w:style>
  <w:style w:type="character" w:customStyle="1" w:styleId="WW8Num8z0">
    <w:name w:val="WW8Num8z0"/>
    <w:rsid w:val="00EF5A03"/>
    <w:rPr>
      <w:rFonts w:ascii="Arial" w:hAnsi="Arial"/>
      <w:b w:val="0"/>
      <w:i w:val="0"/>
      <w:color w:val="000000"/>
      <w:sz w:val="20"/>
      <w:szCs w:val="20"/>
    </w:rPr>
  </w:style>
  <w:style w:type="character" w:customStyle="1" w:styleId="WW8Num11z0">
    <w:name w:val="WW8Num11z0"/>
    <w:rsid w:val="00EF5A03"/>
    <w:rPr>
      <w:rFonts w:ascii="Symbol" w:hAnsi="Symbol"/>
    </w:rPr>
  </w:style>
  <w:style w:type="character" w:customStyle="1" w:styleId="WW8Num11z1">
    <w:name w:val="WW8Num11z1"/>
    <w:rsid w:val="00EF5A03"/>
    <w:rPr>
      <w:rFonts w:ascii="Courier New" w:hAnsi="Courier New" w:cs="Courier New"/>
    </w:rPr>
  </w:style>
  <w:style w:type="character" w:customStyle="1" w:styleId="WW8Num11z2">
    <w:name w:val="WW8Num11z2"/>
    <w:rsid w:val="00EF5A03"/>
    <w:rPr>
      <w:rFonts w:ascii="Wingdings" w:hAnsi="Wingdings"/>
    </w:rPr>
  </w:style>
  <w:style w:type="character" w:customStyle="1" w:styleId="WW8Num13z0">
    <w:name w:val="WW8Num13z0"/>
    <w:rsid w:val="00EF5A03"/>
    <w:rPr>
      <w:rFonts w:ascii="Symbol" w:eastAsia="Arial" w:hAnsi="Symbol"/>
    </w:rPr>
  </w:style>
  <w:style w:type="character" w:customStyle="1" w:styleId="WW8Num13z1">
    <w:name w:val="WW8Num13z1"/>
    <w:rsid w:val="00EF5A03"/>
    <w:rPr>
      <w:rFonts w:ascii="Symbol" w:hAnsi="Symbol"/>
      <w:sz w:val="20"/>
    </w:rPr>
  </w:style>
  <w:style w:type="character" w:customStyle="1" w:styleId="WW8Num13z2">
    <w:name w:val="WW8Num13z2"/>
    <w:rsid w:val="00EF5A03"/>
    <w:rPr>
      <w:rFonts w:ascii="Arial" w:hAnsi="Arial"/>
      <w:sz w:val="20"/>
    </w:rPr>
  </w:style>
  <w:style w:type="character" w:customStyle="1" w:styleId="WW8Num13z3">
    <w:name w:val="WW8Num13z3"/>
    <w:rsid w:val="00EF5A03"/>
    <w:rPr>
      <w:rFonts w:ascii="Wingdings 3" w:hAnsi="Wingdings 3"/>
      <w:sz w:val="20"/>
    </w:rPr>
  </w:style>
  <w:style w:type="character" w:customStyle="1" w:styleId="WW8Num13z4">
    <w:name w:val="WW8Num13z4"/>
    <w:rsid w:val="00EF5A03"/>
    <w:rPr>
      <w:rFonts w:ascii="Courier New" w:hAnsi="Courier New" w:cs="Courier New"/>
    </w:rPr>
  </w:style>
  <w:style w:type="character" w:customStyle="1" w:styleId="WW8Num13z5">
    <w:name w:val="WW8Num13z5"/>
    <w:rsid w:val="00EF5A03"/>
    <w:rPr>
      <w:rFonts w:ascii="Wingdings" w:hAnsi="Wingdings"/>
    </w:rPr>
  </w:style>
  <w:style w:type="character" w:customStyle="1" w:styleId="WW8Num13z6">
    <w:name w:val="WW8Num13z6"/>
    <w:rsid w:val="00EF5A03"/>
    <w:rPr>
      <w:rFonts w:ascii="Symbol" w:hAnsi="Symbol"/>
    </w:rPr>
  </w:style>
  <w:style w:type="character" w:customStyle="1" w:styleId="WW8Num14z0">
    <w:name w:val="WW8Num14z0"/>
    <w:rsid w:val="00EF5A03"/>
    <w:rPr>
      <w:rFonts w:ascii="Wingdings" w:hAnsi="Wingdings"/>
    </w:rPr>
  </w:style>
  <w:style w:type="character" w:customStyle="1" w:styleId="WW8Num15z0">
    <w:name w:val="WW8Num15z0"/>
    <w:rsid w:val="00EF5A03"/>
    <w:rPr>
      <w:rFonts w:ascii="Symbol" w:hAnsi="Symbol"/>
    </w:rPr>
  </w:style>
  <w:style w:type="character" w:customStyle="1" w:styleId="WW8Num15z1">
    <w:name w:val="WW8Num15z1"/>
    <w:rsid w:val="00EF5A03"/>
    <w:rPr>
      <w:rFonts w:ascii="Courier New" w:hAnsi="Courier New" w:cs="Courier New"/>
    </w:rPr>
  </w:style>
  <w:style w:type="character" w:customStyle="1" w:styleId="WW8Num15z2">
    <w:name w:val="WW8Num15z2"/>
    <w:rsid w:val="00EF5A03"/>
    <w:rPr>
      <w:rFonts w:ascii="Wingdings" w:hAnsi="Wingdings"/>
    </w:rPr>
  </w:style>
  <w:style w:type="character" w:customStyle="1" w:styleId="WW8Num16z0">
    <w:name w:val="WW8Num16z0"/>
    <w:rsid w:val="00EF5A03"/>
    <w:rPr>
      <w:rFonts w:ascii="Symbol" w:eastAsia="Arial" w:hAnsi="Symbol"/>
    </w:rPr>
  </w:style>
  <w:style w:type="character" w:customStyle="1" w:styleId="WW8Num16z1">
    <w:name w:val="WW8Num16z1"/>
    <w:rsid w:val="00EF5A03"/>
    <w:rPr>
      <w:rFonts w:ascii="Symbol" w:hAnsi="Symbol"/>
      <w:sz w:val="20"/>
    </w:rPr>
  </w:style>
  <w:style w:type="character" w:customStyle="1" w:styleId="WW8Num16z2">
    <w:name w:val="WW8Num16z2"/>
    <w:rsid w:val="00EF5A03"/>
    <w:rPr>
      <w:rFonts w:ascii="Arial" w:hAnsi="Arial"/>
      <w:sz w:val="20"/>
    </w:rPr>
  </w:style>
  <w:style w:type="character" w:customStyle="1" w:styleId="WW8Num16z3">
    <w:name w:val="WW8Num16z3"/>
    <w:rsid w:val="00EF5A03"/>
    <w:rPr>
      <w:rFonts w:ascii="Wingdings 3" w:hAnsi="Wingdings 3"/>
      <w:sz w:val="20"/>
    </w:rPr>
  </w:style>
  <w:style w:type="character" w:customStyle="1" w:styleId="WW8Num16z4">
    <w:name w:val="WW8Num16z4"/>
    <w:rsid w:val="00EF5A03"/>
    <w:rPr>
      <w:rFonts w:ascii="Courier New" w:hAnsi="Courier New" w:cs="Courier New"/>
    </w:rPr>
  </w:style>
  <w:style w:type="character" w:customStyle="1" w:styleId="WW8Num16z5">
    <w:name w:val="WW8Num16z5"/>
    <w:rsid w:val="00EF5A03"/>
    <w:rPr>
      <w:rFonts w:ascii="Wingdings" w:hAnsi="Wingdings"/>
    </w:rPr>
  </w:style>
  <w:style w:type="character" w:customStyle="1" w:styleId="WW8Num16z6">
    <w:name w:val="WW8Num16z6"/>
    <w:rsid w:val="00EF5A03"/>
    <w:rPr>
      <w:rFonts w:ascii="Symbol" w:hAnsi="Symbol"/>
    </w:rPr>
  </w:style>
  <w:style w:type="character" w:customStyle="1" w:styleId="WW8Num18z0">
    <w:name w:val="WW8Num18z0"/>
    <w:rsid w:val="00EF5A03"/>
    <w:rPr>
      <w:rFonts w:ascii="Symbol" w:hAnsi="Symbol"/>
    </w:rPr>
  </w:style>
  <w:style w:type="character" w:customStyle="1" w:styleId="WW8Num18z1">
    <w:name w:val="WW8Num18z1"/>
    <w:rsid w:val="00EF5A03"/>
    <w:rPr>
      <w:rFonts w:ascii="Wingdings" w:hAnsi="Wingdings"/>
    </w:rPr>
  </w:style>
  <w:style w:type="character" w:customStyle="1" w:styleId="WW8Num21z0">
    <w:name w:val="WW8Num21z0"/>
    <w:rsid w:val="00EF5A03"/>
    <w:rPr>
      <w:rFonts w:ascii="Symbol" w:hAnsi="Symbol"/>
    </w:rPr>
  </w:style>
  <w:style w:type="character" w:customStyle="1" w:styleId="WW8Num21z1">
    <w:name w:val="WW8Num21z1"/>
    <w:rsid w:val="00EF5A03"/>
    <w:rPr>
      <w:rFonts w:ascii="Courier New" w:hAnsi="Courier New" w:cs="Courier New"/>
    </w:rPr>
  </w:style>
  <w:style w:type="character" w:customStyle="1" w:styleId="WW8Num21z2">
    <w:name w:val="WW8Num21z2"/>
    <w:rsid w:val="00EF5A03"/>
    <w:rPr>
      <w:rFonts w:ascii="Wingdings" w:hAnsi="Wingdings"/>
    </w:rPr>
  </w:style>
  <w:style w:type="character" w:customStyle="1" w:styleId="WW8Num23z1">
    <w:name w:val="WW8Num23z1"/>
    <w:rsid w:val="00EF5A03"/>
    <w:rPr>
      <w:rFonts w:ascii="Symbol" w:hAnsi="Symbol"/>
    </w:rPr>
  </w:style>
  <w:style w:type="character" w:customStyle="1" w:styleId="WW8Num24z0">
    <w:name w:val="WW8Num24z0"/>
    <w:rsid w:val="00EF5A03"/>
    <w:rPr>
      <w:rFonts w:ascii="Symbol" w:hAnsi="Symbol"/>
    </w:rPr>
  </w:style>
  <w:style w:type="character" w:customStyle="1" w:styleId="WW8Num24z1">
    <w:name w:val="WW8Num24z1"/>
    <w:rsid w:val="00EF5A03"/>
    <w:rPr>
      <w:rFonts w:ascii="Courier New" w:hAnsi="Courier New" w:cs="Courier New"/>
    </w:rPr>
  </w:style>
  <w:style w:type="character" w:customStyle="1" w:styleId="WW8Num24z2">
    <w:name w:val="WW8Num24z2"/>
    <w:rsid w:val="00EF5A03"/>
    <w:rPr>
      <w:rFonts w:ascii="Wingdings" w:hAnsi="Wingdings"/>
    </w:rPr>
  </w:style>
  <w:style w:type="character" w:customStyle="1" w:styleId="WW8Num26z0">
    <w:name w:val="WW8Num26z0"/>
    <w:rsid w:val="00EF5A03"/>
    <w:rPr>
      <w:rFonts w:ascii="Symbol" w:hAnsi="Symbol"/>
    </w:rPr>
  </w:style>
  <w:style w:type="character" w:customStyle="1" w:styleId="WW8Num26z2">
    <w:name w:val="WW8Num26z2"/>
    <w:rsid w:val="00EF5A03"/>
    <w:rPr>
      <w:rFonts w:ascii="Arial" w:hAnsi="Arial"/>
      <w:sz w:val="20"/>
    </w:rPr>
  </w:style>
  <w:style w:type="character" w:customStyle="1" w:styleId="WW8Num26z3">
    <w:name w:val="WW8Num26z3"/>
    <w:rsid w:val="00EF5A03"/>
    <w:rPr>
      <w:rFonts w:ascii="Wingdings 3" w:hAnsi="Wingdings 3"/>
      <w:sz w:val="20"/>
    </w:rPr>
  </w:style>
  <w:style w:type="character" w:customStyle="1" w:styleId="WW8Num26z4">
    <w:name w:val="WW8Num26z4"/>
    <w:rsid w:val="00EF5A03"/>
    <w:rPr>
      <w:rFonts w:ascii="Courier New" w:hAnsi="Courier New" w:cs="Courier New"/>
    </w:rPr>
  </w:style>
  <w:style w:type="character" w:customStyle="1" w:styleId="WW8Num26z5">
    <w:name w:val="WW8Num26z5"/>
    <w:rsid w:val="00EF5A03"/>
    <w:rPr>
      <w:rFonts w:ascii="Wingdings" w:hAnsi="Wingdings"/>
    </w:rPr>
  </w:style>
  <w:style w:type="character" w:customStyle="1" w:styleId="WW8Num28z0">
    <w:name w:val="WW8Num28z0"/>
    <w:rsid w:val="00EF5A03"/>
    <w:rPr>
      <w:rFonts w:ascii="Symbol" w:hAnsi="Symbol"/>
    </w:rPr>
  </w:style>
  <w:style w:type="character" w:customStyle="1" w:styleId="WW8Num28z1">
    <w:name w:val="WW8Num28z1"/>
    <w:rsid w:val="00EF5A03"/>
    <w:rPr>
      <w:rFonts w:ascii="Courier New" w:hAnsi="Courier New" w:cs="Courier New"/>
    </w:rPr>
  </w:style>
  <w:style w:type="character" w:customStyle="1" w:styleId="WW8Num28z2">
    <w:name w:val="WW8Num28z2"/>
    <w:rsid w:val="00EF5A03"/>
    <w:rPr>
      <w:rFonts w:ascii="Wingdings" w:hAnsi="Wingdings"/>
    </w:rPr>
  </w:style>
  <w:style w:type="character" w:customStyle="1" w:styleId="WW8Num29z0">
    <w:name w:val="WW8Num29z0"/>
    <w:rsid w:val="00EF5A03"/>
    <w:rPr>
      <w:rFonts w:ascii="Symbol" w:hAnsi="Symbol"/>
    </w:rPr>
  </w:style>
  <w:style w:type="character" w:customStyle="1" w:styleId="WW8Num29z1">
    <w:name w:val="WW8Num29z1"/>
    <w:rsid w:val="00EF5A03"/>
    <w:rPr>
      <w:rFonts w:ascii="Courier New" w:hAnsi="Courier New" w:cs="Courier New"/>
    </w:rPr>
  </w:style>
  <w:style w:type="character" w:customStyle="1" w:styleId="WW8Num29z2">
    <w:name w:val="WW8Num29z2"/>
    <w:rsid w:val="00EF5A03"/>
    <w:rPr>
      <w:rFonts w:ascii="Wingdings" w:hAnsi="Wingdings"/>
    </w:rPr>
  </w:style>
  <w:style w:type="character" w:customStyle="1" w:styleId="WW8Num32z0">
    <w:name w:val="WW8Num32z0"/>
    <w:rsid w:val="00EF5A03"/>
    <w:rPr>
      <w:rFonts w:ascii="Times New Roman" w:hAnsi="Times New Roman"/>
      <w:b/>
      <w:i w:val="0"/>
      <w:sz w:val="21"/>
    </w:rPr>
  </w:style>
  <w:style w:type="character" w:customStyle="1" w:styleId="WW8Num32z1">
    <w:name w:val="WW8Num32z1"/>
    <w:rsid w:val="00EF5A03"/>
    <w:rPr>
      <w:rFonts w:ascii="黑体" w:eastAsia="黑体" w:hAnsi="黑体"/>
      <w:b w:val="0"/>
      <w:i w:val="0"/>
      <w:sz w:val="21"/>
    </w:rPr>
  </w:style>
  <w:style w:type="character" w:customStyle="1" w:styleId="WW8Num33z0">
    <w:name w:val="WW8Num33z0"/>
    <w:rsid w:val="00EF5A03"/>
    <w:rPr>
      <w:rFonts w:ascii="Symbol" w:hAnsi="Symbol"/>
    </w:rPr>
  </w:style>
  <w:style w:type="character" w:customStyle="1" w:styleId="WW8Num38z0">
    <w:name w:val="WW8Num38z0"/>
    <w:rsid w:val="00EF5A03"/>
    <w:rPr>
      <w:rFonts w:ascii="Wingdings" w:hAnsi="Wingdings"/>
    </w:rPr>
  </w:style>
  <w:style w:type="character" w:customStyle="1" w:styleId="11">
    <w:name w:val="默认段落字体1"/>
    <w:rsid w:val="00EF5A03"/>
  </w:style>
  <w:style w:type="character" w:styleId="ad">
    <w:name w:val="page number"/>
    <w:basedOn w:val="11"/>
    <w:rsid w:val="00EF5A03"/>
  </w:style>
  <w:style w:type="character" w:customStyle="1" w:styleId="StdName">
    <w:name w:val="Std Name"/>
    <w:rsid w:val="00EF5A03"/>
    <w:rPr>
      <w:rFonts w:ascii="NewsGoth Lt BT" w:hAnsi="NewsGoth Lt BT"/>
      <w:i/>
      <w:iCs/>
      <w:sz w:val="20"/>
      <w:szCs w:val="20"/>
    </w:rPr>
  </w:style>
  <w:style w:type="character" w:customStyle="1" w:styleId="StdReference">
    <w:name w:val="Std Reference"/>
    <w:rsid w:val="00EF5A03"/>
    <w:rPr>
      <w:rFonts w:ascii="NewsGoth Lt BT" w:hAnsi="NewsGoth Lt BT"/>
      <w:sz w:val="20"/>
      <w:szCs w:val="20"/>
      <w:u w:val="single"/>
    </w:rPr>
  </w:style>
  <w:style w:type="character" w:customStyle="1" w:styleId="ae">
    <w:name w:val="脚注符"/>
    <w:rsid w:val="00EF5A03"/>
    <w:rPr>
      <w:rFonts w:ascii="NewsGoth Lt BT" w:hAnsi="NewsGoth Lt BT"/>
      <w:sz w:val="16"/>
      <w:szCs w:val="16"/>
      <w:vertAlign w:val="superscript"/>
    </w:rPr>
  </w:style>
  <w:style w:type="character" w:customStyle="1" w:styleId="XetraStdReference">
    <w:name w:val="Xetra Std Reference"/>
    <w:basedOn w:val="StdReference"/>
    <w:rsid w:val="00EF5A03"/>
    <w:rPr>
      <w:rFonts w:ascii="NewsGoth Lt BT" w:hAnsi="NewsGoth Lt BT"/>
      <w:sz w:val="20"/>
      <w:szCs w:val="20"/>
      <w:u w:val="single"/>
    </w:rPr>
  </w:style>
  <w:style w:type="character" w:customStyle="1" w:styleId="XetraWindowName">
    <w:name w:val="Xetra Window Name"/>
    <w:basedOn w:val="StdName"/>
    <w:rsid w:val="00EF5A03"/>
    <w:rPr>
      <w:rFonts w:ascii="NewsGoth Lt BT" w:hAnsi="NewsGoth Lt BT"/>
      <w:i/>
      <w:iCs/>
      <w:sz w:val="20"/>
      <w:szCs w:val="20"/>
    </w:rPr>
  </w:style>
  <w:style w:type="character" w:customStyle="1" w:styleId="af">
    <w:name w:val="尾标符"/>
    <w:rsid w:val="00EF5A03"/>
    <w:rPr>
      <w:vertAlign w:val="superscript"/>
    </w:rPr>
  </w:style>
  <w:style w:type="character" w:customStyle="1" w:styleId="Heading1CharChar">
    <w:name w:val="Heading 1 Char Char"/>
    <w:rsid w:val="00EF5A03"/>
    <w:rPr>
      <w:rFonts w:ascii="Arial" w:eastAsia="宋体" w:hAnsi="Arial"/>
      <w:b/>
      <w:bCs/>
      <w:kern w:val="1"/>
      <w:sz w:val="24"/>
      <w:szCs w:val="24"/>
      <w:lang w:val="en-GB" w:eastAsia="ar-SA" w:bidi="ar-SA"/>
    </w:rPr>
  </w:style>
  <w:style w:type="character" w:styleId="af0">
    <w:name w:val="Hyperlink"/>
    <w:uiPriority w:val="99"/>
    <w:rsid w:val="00EF5A03"/>
    <w:rPr>
      <w:color w:val="0000FF"/>
      <w:u w:val="single"/>
    </w:rPr>
  </w:style>
  <w:style w:type="character" w:customStyle="1" w:styleId="BodyTextCharChar">
    <w:name w:val="Body Text Char Char"/>
    <w:rsid w:val="00EF5A03"/>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EF5A03"/>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EF5A03"/>
    <w:rPr>
      <w:rFonts w:ascii="Arial" w:eastAsia="Arial" w:hAnsi="Arial"/>
      <w:b/>
      <w:lang w:val="en-US" w:eastAsia="ar-SA" w:bidi="ar-SA"/>
    </w:rPr>
  </w:style>
  <w:style w:type="character" w:customStyle="1" w:styleId="LatinArialBoldAsianSimSunCharCharCharCharChar">
    <w:name w:val="(Latin) ArialBold (Asian) SimSun... Char Char Char Char Char"/>
    <w:rsid w:val="00EF5A03"/>
    <w:rPr>
      <w:rFonts w:ascii="Arial" w:eastAsia="宋体" w:hAnsi="Arial"/>
      <w:bCs/>
      <w:lang w:val="en-US" w:eastAsia="ar-SA" w:bidi="ar-SA"/>
    </w:rPr>
  </w:style>
  <w:style w:type="character" w:customStyle="1" w:styleId="ListNumberChar2Char">
    <w:name w:val="List Number Char2 Char"/>
    <w:rsid w:val="00EF5A03"/>
    <w:rPr>
      <w:rFonts w:ascii="Arial" w:eastAsia="Arial" w:hAnsi="Arial"/>
      <w:lang w:val="en-US" w:eastAsia="ar-SA" w:bidi="ar-SA"/>
    </w:rPr>
  </w:style>
  <w:style w:type="character" w:customStyle="1" w:styleId="SSEStyleListNumberArialBoldCharChar1CharChar">
    <w:name w:val="SSE Style List Number + ArialBold Char Char1 Char Char"/>
    <w:rsid w:val="00EF5A03"/>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EF5A03"/>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EF5A03"/>
    <w:rPr>
      <w:rFonts w:ascii="Arial" w:eastAsia="Arial" w:hAnsi="Arial"/>
      <w:b/>
      <w:lang w:val="en-US" w:eastAsia="ar-SA" w:bidi="ar-SA"/>
    </w:rPr>
  </w:style>
  <w:style w:type="character" w:customStyle="1" w:styleId="SSEStyleListNumberArialBoldCharChar">
    <w:name w:val="SSE Style List Number + ArialBold Char Char"/>
    <w:rsid w:val="00EF5A03"/>
    <w:rPr>
      <w:rFonts w:ascii="Arial" w:eastAsia="Arial" w:hAnsi="Arial" w:cs="Arial"/>
      <w:lang w:val="en-US" w:eastAsia="ar-SA" w:bidi="ar-SA"/>
    </w:rPr>
  </w:style>
  <w:style w:type="character" w:customStyle="1" w:styleId="WinDescrCharCharCharChar">
    <w:name w:val="WinDescr Char Char Char Char"/>
    <w:rsid w:val="00EF5A03"/>
    <w:rPr>
      <w:rFonts w:ascii="Arial" w:eastAsia="Arial" w:hAnsi="Arial"/>
      <w:lang w:val="en-US" w:eastAsia="ar-SA" w:bidi="ar-SA"/>
    </w:rPr>
  </w:style>
  <w:style w:type="character" w:customStyle="1" w:styleId="AppendixCharCharCharChar">
    <w:name w:val="Appendix Char Char Char Char"/>
    <w:basedOn w:val="Heading1CharChar"/>
    <w:rsid w:val="00EF5A03"/>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EF5A03"/>
    <w:rPr>
      <w:rFonts w:ascii="Arial" w:eastAsia="Arial" w:hAnsi="Arial"/>
      <w:lang w:val="en-US" w:eastAsia="ar-SA" w:bidi="ar-SA"/>
    </w:rPr>
  </w:style>
  <w:style w:type="character" w:customStyle="1" w:styleId="ListNumberChar">
    <w:name w:val="List Number Char"/>
    <w:rsid w:val="00EF5A03"/>
    <w:rPr>
      <w:rFonts w:ascii="NewsGoth Lt BT" w:eastAsia="宋体" w:hAnsi="NewsGoth Lt BT"/>
      <w:lang w:val="en-US" w:eastAsia="ar-SA" w:bidi="ar-SA"/>
    </w:rPr>
  </w:style>
  <w:style w:type="character" w:customStyle="1" w:styleId="12">
    <w:name w:val="批注引用1"/>
    <w:rsid w:val="00EF5A03"/>
    <w:rPr>
      <w:sz w:val="21"/>
      <w:szCs w:val="21"/>
    </w:rPr>
  </w:style>
  <w:style w:type="character" w:customStyle="1" w:styleId="SSEBodyTextJustifiedLeft148HangingCharCharCharCharCharChar">
    <w:name w:val="SSE Body Text + Justified Left:  148&quot; Hanging:  ... Char Char Char Char Char Char"/>
    <w:rsid w:val="00EF5A03"/>
    <w:rPr>
      <w:rFonts w:ascii="Arial" w:eastAsia="Arial" w:hAnsi="Arial"/>
      <w:lang w:val="en-US" w:eastAsia="ar-SA" w:bidi="ar-SA"/>
    </w:rPr>
  </w:style>
  <w:style w:type="character" w:customStyle="1" w:styleId="Heading4Char2Char">
    <w:name w:val="Heading 4 Char2 Char"/>
    <w:rsid w:val="00EF5A03"/>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EF5A03"/>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EF5A03"/>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EF5A03"/>
    <w:rPr>
      <w:rFonts w:ascii="Arial" w:eastAsia="Arial" w:hAnsi="Arial"/>
      <w:lang w:val="en-US" w:eastAsia="ar-SA" w:bidi="ar-SA"/>
    </w:rPr>
  </w:style>
  <w:style w:type="character" w:styleId="af1">
    <w:name w:val="FollowedHyperlink"/>
    <w:rsid w:val="00EF5A03"/>
    <w:rPr>
      <w:color w:val="800080"/>
      <w:u w:val="single"/>
    </w:rPr>
  </w:style>
  <w:style w:type="character" w:customStyle="1" w:styleId="SSEBodyTextJustifiedLeft148HangingChar1CharCharChar1">
    <w:name w:val="SSE Body Text + Justified Left:  148&quot; Hanging:  ... Char1 Char Char Char1"/>
    <w:basedOn w:val="BodyTextCharChar"/>
    <w:rsid w:val="00EF5A03"/>
    <w:rPr>
      <w:rFonts w:ascii="Arial" w:eastAsia="Arial" w:hAnsi="Arial"/>
      <w:lang w:val="en-US" w:eastAsia="ar-SA" w:bidi="ar-SA"/>
    </w:rPr>
  </w:style>
  <w:style w:type="character" w:customStyle="1" w:styleId="Heading4Char1CharChar">
    <w:name w:val="Heading 4 Char1 Char Char"/>
    <w:rsid w:val="00EF5A03"/>
    <w:rPr>
      <w:rFonts w:ascii="NewsGoth BT" w:eastAsia="Arial" w:hAnsi="NewsGoth BT"/>
      <w:b/>
      <w:bCs/>
      <w:lang w:val="en-US" w:eastAsia="ar-SA" w:bidi="ar-SA"/>
    </w:rPr>
  </w:style>
  <w:style w:type="character" w:customStyle="1" w:styleId="Heading1Char1CharCharChar">
    <w:name w:val="Heading 1 Char1 Char Char Char"/>
    <w:rsid w:val="00EF5A03"/>
    <w:rPr>
      <w:rFonts w:ascii="Arial" w:eastAsia="Arial" w:hAnsi="Arial"/>
      <w:b/>
      <w:bCs/>
      <w:kern w:val="1"/>
      <w:sz w:val="24"/>
      <w:szCs w:val="24"/>
      <w:lang w:val="en-US" w:eastAsia="ar-SA" w:bidi="ar-SA"/>
    </w:rPr>
  </w:style>
  <w:style w:type="character" w:customStyle="1" w:styleId="Heading4Char1Char">
    <w:name w:val="Heading 4 Char1 Char"/>
    <w:rsid w:val="00EF5A03"/>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EF5A03"/>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EF5A03"/>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EF5A03"/>
    <w:rPr>
      <w:rFonts w:ascii="Arial" w:eastAsia="Arial" w:hAnsi="Arial"/>
      <w:lang w:val="en-US" w:eastAsia="ar-SA" w:bidi="ar-SA"/>
    </w:rPr>
  </w:style>
  <w:style w:type="character" w:customStyle="1" w:styleId="Entwurf">
    <w:name w:val="Entwurf"/>
    <w:rsid w:val="00EF5A03"/>
    <w:rPr>
      <w:rFonts w:ascii="NewsGoth Lt BT" w:hAnsi="NewsGoth Lt BT"/>
      <w:sz w:val="20"/>
      <w:lang w:val="en-US"/>
    </w:rPr>
  </w:style>
  <w:style w:type="character" w:customStyle="1" w:styleId="SSEBodyTextJustifiedLeft148HangingCharChar4">
    <w:name w:val="SSE Body Text + Justified Left:  148&quot; Hanging:  ... Char Char4"/>
    <w:rsid w:val="00EF5A03"/>
    <w:rPr>
      <w:rFonts w:ascii="Arial" w:eastAsia="Arial" w:hAnsi="Arial"/>
      <w:lang w:val="en-GB" w:eastAsia="ar-SA" w:bidi="ar-SA"/>
    </w:rPr>
  </w:style>
  <w:style w:type="character" w:customStyle="1" w:styleId="smallfont1">
    <w:name w:val="smallfont1"/>
    <w:rsid w:val="00EF5A03"/>
    <w:rPr>
      <w:sz w:val="18"/>
      <w:szCs w:val="18"/>
    </w:rPr>
  </w:style>
  <w:style w:type="character" w:customStyle="1" w:styleId="af2">
    <w:name w:val="发布"/>
    <w:rsid w:val="00EF5A03"/>
    <w:rPr>
      <w:rFonts w:ascii="黑体" w:eastAsia="黑体" w:hAnsi="黑体"/>
      <w:spacing w:val="22"/>
      <w:w w:val="100"/>
      <w:position w:val="3"/>
      <w:sz w:val="28"/>
    </w:rPr>
  </w:style>
  <w:style w:type="character" w:customStyle="1" w:styleId="af3">
    <w:name w:val="个人答复风格"/>
    <w:rsid w:val="00EF5A03"/>
    <w:rPr>
      <w:rFonts w:ascii="Arial" w:eastAsia="宋体" w:hAnsi="Arial" w:cs="Arial"/>
      <w:color w:val="000000"/>
      <w:sz w:val="20"/>
    </w:rPr>
  </w:style>
  <w:style w:type="character" w:customStyle="1" w:styleId="af4">
    <w:name w:val="个人撰写风格"/>
    <w:rsid w:val="00EF5A03"/>
    <w:rPr>
      <w:rFonts w:ascii="Arial" w:eastAsia="宋体" w:hAnsi="Arial" w:cs="Arial"/>
      <w:color w:val="000000"/>
      <w:sz w:val="20"/>
    </w:rPr>
  </w:style>
  <w:style w:type="character" w:customStyle="1" w:styleId="line1">
    <w:name w:val="line1"/>
    <w:basedOn w:val="11"/>
    <w:rsid w:val="00EF5A03"/>
  </w:style>
  <w:style w:type="character" w:customStyle="1" w:styleId="f1">
    <w:name w:val="f1"/>
    <w:basedOn w:val="11"/>
    <w:rsid w:val="00EF5A03"/>
  </w:style>
  <w:style w:type="character" w:customStyle="1" w:styleId="ChapterXXStatementChar">
    <w:name w:val="Chapter X.X. Statement Char"/>
    <w:rsid w:val="00EF5A03"/>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EF5A03"/>
    <w:rPr>
      <w:rFonts w:ascii="宋体" w:eastAsia="宋体" w:hAnsi="宋体"/>
      <w:b/>
      <w:bCs/>
      <w:sz w:val="24"/>
      <w:szCs w:val="24"/>
      <w:lang w:val="en-GB" w:eastAsia="ar-SA" w:bidi="ar-SA"/>
    </w:rPr>
  </w:style>
  <w:style w:type="character" w:customStyle="1" w:styleId="EmailStyle282">
    <w:name w:val="EmailStyle282"/>
    <w:rsid w:val="00EF5A03"/>
    <w:rPr>
      <w:rFonts w:ascii="Arial" w:eastAsia="宋体" w:hAnsi="Arial" w:cs="Arial"/>
      <w:color w:val="000000"/>
      <w:sz w:val="20"/>
    </w:rPr>
  </w:style>
  <w:style w:type="character" w:customStyle="1" w:styleId="EmailStyle283">
    <w:name w:val="EmailStyle283"/>
    <w:rsid w:val="00EF5A03"/>
    <w:rPr>
      <w:rFonts w:ascii="Arial" w:eastAsia="宋体" w:hAnsi="Arial" w:cs="Arial"/>
      <w:color w:val="000000"/>
      <w:sz w:val="20"/>
    </w:rPr>
  </w:style>
  <w:style w:type="character" w:customStyle="1" w:styleId="Char1">
    <w:name w:val="Char1"/>
    <w:rsid w:val="00EF5A03"/>
    <w:rPr>
      <w:rFonts w:ascii="Arial" w:eastAsia="宋体" w:hAnsi="Arial"/>
      <w:lang w:val="en-GB" w:eastAsia="ar-SA" w:bidi="ar-SA"/>
    </w:rPr>
  </w:style>
  <w:style w:type="character" w:customStyle="1" w:styleId="WinDescrLeftCharCharChar">
    <w:name w:val="WinDescrLeft Char Char Char"/>
    <w:rsid w:val="00EF5A03"/>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EF5A03"/>
    <w:rPr>
      <w:rFonts w:ascii="Arial" w:eastAsia="Arial" w:hAnsi="Arial"/>
      <w:lang w:val="en-US" w:eastAsia="ar-SA" w:bidi="ar-SA"/>
    </w:rPr>
  </w:style>
  <w:style w:type="character" w:customStyle="1" w:styleId="Heading2CharChar2">
    <w:name w:val="Heading 2 Char Char2"/>
    <w:rsid w:val="00EF5A03"/>
    <w:rPr>
      <w:rFonts w:ascii="Arial" w:eastAsia="Arial" w:hAnsi="Arial"/>
      <w:b/>
      <w:bCs/>
      <w:sz w:val="24"/>
      <w:szCs w:val="24"/>
      <w:lang w:val="en-GB" w:eastAsia="ar-SA" w:bidi="ar-SA"/>
    </w:rPr>
  </w:style>
  <w:style w:type="character" w:customStyle="1" w:styleId="af5">
    <w:name w:val="编号字符"/>
    <w:rsid w:val="00EF5A03"/>
  </w:style>
  <w:style w:type="paragraph" w:customStyle="1" w:styleId="13">
    <w:name w:val="标题1"/>
    <w:basedOn w:val="a7"/>
    <w:next w:val="af6"/>
    <w:rsid w:val="00EF5A03"/>
    <w:pPr>
      <w:keepNext/>
      <w:spacing w:before="240" w:after="120"/>
    </w:pPr>
    <w:rPr>
      <w:rFonts w:cs="Tahoma"/>
      <w:sz w:val="28"/>
      <w:szCs w:val="28"/>
    </w:rPr>
  </w:style>
  <w:style w:type="paragraph" w:styleId="af6">
    <w:name w:val="Body Text"/>
    <w:basedOn w:val="a7"/>
    <w:next w:val="a7"/>
    <w:link w:val="Char2"/>
    <w:rsid w:val="00EF5A03"/>
    <w:pPr>
      <w:keepLines w:val="0"/>
    </w:pPr>
  </w:style>
  <w:style w:type="character" w:customStyle="1" w:styleId="Char2">
    <w:name w:val="正文文本 Char"/>
    <w:basedOn w:val="a8"/>
    <w:link w:val="af6"/>
    <w:rsid w:val="00EF5A03"/>
    <w:rPr>
      <w:rFonts w:ascii="Arial" w:eastAsia="宋体" w:hAnsi="Arial" w:cs="Times New Roman"/>
      <w:kern w:val="0"/>
      <w:sz w:val="20"/>
      <w:szCs w:val="20"/>
      <w:lang w:val="en-GB" w:eastAsia="ar-SA"/>
    </w:rPr>
  </w:style>
  <w:style w:type="paragraph" w:styleId="af7">
    <w:name w:val="List"/>
    <w:basedOn w:val="a7"/>
    <w:rsid w:val="00EF5A03"/>
    <w:pPr>
      <w:ind w:left="283" w:hanging="283"/>
    </w:pPr>
  </w:style>
  <w:style w:type="paragraph" w:customStyle="1" w:styleId="af8">
    <w:name w:val="标签"/>
    <w:basedOn w:val="a7"/>
    <w:rsid w:val="00EF5A03"/>
    <w:pPr>
      <w:suppressLineNumbers/>
      <w:spacing w:before="120" w:after="120"/>
    </w:pPr>
    <w:rPr>
      <w:rFonts w:cs="Tahoma"/>
      <w:i/>
      <w:iCs/>
      <w:sz w:val="24"/>
      <w:szCs w:val="24"/>
    </w:rPr>
  </w:style>
  <w:style w:type="paragraph" w:customStyle="1" w:styleId="af9">
    <w:name w:val="目录"/>
    <w:basedOn w:val="a7"/>
    <w:rsid w:val="00EF5A03"/>
    <w:pPr>
      <w:suppressLineNumbers/>
    </w:pPr>
    <w:rPr>
      <w:rFonts w:cs="Tahoma"/>
    </w:rPr>
  </w:style>
  <w:style w:type="paragraph" w:customStyle="1" w:styleId="XetraStandard">
    <w:name w:val="Xetra Standard"/>
    <w:basedOn w:val="a7"/>
    <w:rsid w:val="00EF5A03"/>
    <w:pPr>
      <w:tabs>
        <w:tab w:val="left" w:pos="284"/>
        <w:tab w:val="left" w:pos="567"/>
        <w:tab w:val="left" w:pos="851"/>
      </w:tabs>
    </w:pPr>
  </w:style>
  <w:style w:type="paragraph" w:customStyle="1" w:styleId="WinDescrCharCharChar">
    <w:name w:val="WinDescr Char Char Char"/>
    <w:basedOn w:val="XetraStandard"/>
    <w:rsid w:val="00EF5A03"/>
  </w:style>
  <w:style w:type="paragraph" w:customStyle="1" w:styleId="14">
    <w:name w:val="题注1"/>
    <w:basedOn w:val="a7"/>
    <w:next w:val="afa"/>
    <w:rsid w:val="00EF5A03"/>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qFormat/>
    <w:rsid w:val="00EF5A03"/>
    <w:rPr>
      <w:rFonts w:cs="Arial"/>
      <w:b/>
      <w:bCs/>
      <w:sz w:val="28"/>
      <w:szCs w:val="24"/>
    </w:rPr>
  </w:style>
  <w:style w:type="character" w:customStyle="1" w:styleId="Char3">
    <w:name w:val="副标题 Char"/>
    <w:basedOn w:val="a8"/>
    <w:link w:val="afa"/>
    <w:rsid w:val="00EF5A03"/>
    <w:rPr>
      <w:rFonts w:ascii="Arial" w:eastAsia="宋体" w:hAnsi="Arial" w:cs="Arial"/>
      <w:b/>
      <w:bCs/>
      <w:kern w:val="0"/>
      <w:sz w:val="28"/>
      <w:szCs w:val="24"/>
      <w:lang w:val="en-GB" w:eastAsia="ar-SA"/>
    </w:rPr>
  </w:style>
  <w:style w:type="paragraph" w:styleId="15">
    <w:name w:val="toc 1"/>
    <w:basedOn w:val="a7"/>
    <w:next w:val="a7"/>
    <w:uiPriority w:val="39"/>
    <w:rsid w:val="00EF5A03"/>
    <w:pPr>
      <w:tabs>
        <w:tab w:val="right" w:leader="dot" w:pos="8793"/>
      </w:tabs>
      <w:spacing w:before="120" w:line="100" w:lineRule="atLeast"/>
      <w:ind w:left="288" w:hanging="288"/>
    </w:pPr>
    <w:rPr>
      <w:b/>
      <w:bCs/>
      <w:sz w:val="24"/>
    </w:rPr>
  </w:style>
  <w:style w:type="paragraph" w:styleId="20">
    <w:name w:val="toc 2"/>
    <w:basedOn w:val="15"/>
    <w:next w:val="a7"/>
    <w:uiPriority w:val="39"/>
    <w:rsid w:val="00EF5A03"/>
    <w:pPr>
      <w:tabs>
        <w:tab w:val="left" w:leader="dot" w:pos="1152"/>
        <w:tab w:val="right" w:leader="dot" w:pos="8942"/>
      </w:tabs>
      <w:spacing w:before="60"/>
      <w:ind w:left="432" w:hanging="144"/>
    </w:pPr>
  </w:style>
  <w:style w:type="paragraph" w:customStyle="1" w:styleId="TOCHeader">
    <w:name w:val="TOC_Header"/>
    <w:basedOn w:val="a7"/>
    <w:next w:val="WinDescrCharCharChar"/>
    <w:rsid w:val="00EF5A03"/>
    <w:pPr>
      <w:spacing w:before="360"/>
    </w:pPr>
    <w:rPr>
      <w:rFonts w:ascii="NewsGoth Dm BT" w:hAnsi="NewsGoth Dm BT"/>
      <w:b/>
      <w:bCs/>
      <w:caps/>
      <w:sz w:val="28"/>
      <w:szCs w:val="28"/>
    </w:rPr>
  </w:style>
  <w:style w:type="paragraph" w:styleId="afb">
    <w:name w:val="Title"/>
    <w:basedOn w:val="a7"/>
    <w:next w:val="afa"/>
    <w:link w:val="Char4"/>
    <w:qFormat/>
    <w:rsid w:val="00EF5A03"/>
    <w:pPr>
      <w:spacing w:before="2160" w:after="240"/>
    </w:pPr>
    <w:rPr>
      <w:rFonts w:ascii="NewsGoth Dm BT" w:hAnsi="NewsGoth Dm BT"/>
      <w:b/>
      <w:bCs/>
      <w:kern w:val="1"/>
      <w:sz w:val="28"/>
      <w:szCs w:val="28"/>
    </w:rPr>
  </w:style>
  <w:style w:type="character" w:customStyle="1" w:styleId="Char4">
    <w:name w:val="标题 Char"/>
    <w:basedOn w:val="a8"/>
    <w:link w:val="afb"/>
    <w:rsid w:val="00EF5A03"/>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EF5A03"/>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7"/>
    <w:uiPriority w:val="39"/>
    <w:rsid w:val="00EF5A03"/>
    <w:pPr>
      <w:tabs>
        <w:tab w:val="left" w:leader="dot" w:pos="2160"/>
        <w:tab w:val="left" w:pos="2430"/>
        <w:tab w:val="right" w:leader="dot" w:pos="9963"/>
      </w:tabs>
      <w:spacing w:after="0"/>
      <w:ind w:left="1440" w:right="0" w:firstLine="0"/>
    </w:pPr>
    <w:rPr>
      <w:sz w:val="20"/>
    </w:rPr>
  </w:style>
  <w:style w:type="paragraph" w:styleId="50">
    <w:name w:val="toc 5"/>
    <w:basedOn w:val="40"/>
    <w:next w:val="a7"/>
    <w:uiPriority w:val="39"/>
    <w:rsid w:val="00EF5A03"/>
    <w:pPr>
      <w:ind w:left="1640"/>
    </w:pPr>
  </w:style>
  <w:style w:type="paragraph" w:styleId="70">
    <w:name w:val="toc 7"/>
    <w:basedOn w:val="a7"/>
    <w:next w:val="a7"/>
    <w:uiPriority w:val="39"/>
    <w:rsid w:val="00EF5A03"/>
    <w:pPr>
      <w:tabs>
        <w:tab w:val="right" w:leader="dot" w:pos="9705"/>
      </w:tabs>
      <w:ind w:left="1200"/>
    </w:pPr>
  </w:style>
  <w:style w:type="paragraph" w:styleId="80">
    <w:name w:val="toc 8"/>
    <w:basedOn w:val="a7"/>
    <w:next w:val="a7"/>
    <w:uiPriority w:val="39"/>
    <w:rsid w:val="00EF5A03"/>
    <w:pPr>
      <w:tabs>
        <w:tab w:val="right" w:leader="dot" w:pos="9905"/>
      </w:tabs>
      <w:ind w:left="1400"/>
    </w:pPr>
  </w:style>
  <w:style w:type="paragraph" w:styleId="90">
    <w:name w:val="toc 9"/>
    <w:basedOn w:val="a7"/>
    <w:next w:val="a7"/>
    <w:uiPriority w:val="39"/>
    <w:rsid w:val="00EF5A03"/>
    <w:pPr>
      <w:tabs>
        <w:tab w:val="right" w:leader="dot" w:pos="10105"/>
      </w:tabs>
      <w:ind w:left="1600"/>
    </w:pPr>
  </w:style>
  <w:style w:type="paragraph" w:customStyle="1" w:styleId="Logo">
    <w:name w:val="Logo"/>
    <w:basedOn w:val="a7"/>
    <w:rsid w:val="00EF5A03"/>
    <w:pPr>
      <w:ind w:right="-851"/>
      <w:jc w:val="right"/>
    </w:pPr>
  </w:style>
  <w:style w:type="paragraph" w:styleId="afc">
    <w:name w:val="endnote text"/>
    <w:basedOn w:val="a7"/>
    <w:link w:val="Char5"/>
    <w:semiHidden/>
    <w:rsid w:val="00EF5A03"/>
  </w:style>
  <w:style w:type="character" w:customStyle="1" w:styleId="Char5">
    <w:name w:val="尾注文本 Char"/>
    <w:basedOn w:val="a8"/>
    <w:link w:val="afc"/>
    <w:semiHidden/>
    <w:rsid w:val="00EF5A03"/>
    <w:rPr>
      <w:rFonts w:ascii="Arial" w:eastAsia="宋体" w:hAnsi="Arial" w:cs="Times New Roman"/>
      <w:kern w:val="0"/>
      <w:sz w:val="20"/>
      <w:szCs w:val="20"/>
      <w:lang w:val="en-GB" w:eastAsia="ar-SA"/>
    </w:rPr>
  </w:style>
  <w:style w:type="paragraph" w:customStyle="1" w:styleId="Icon">
    <w:name w:val="Icon"/>
    <w:basedOn w:val="XetraStandard"/>
    <w:rsid w:val="00EF5A03"/>
    <w:pPr>
      <w:keepNext/>
      <w:spacing w:after="120" w:line="100" w:lineRule="atLeast"/>
    </w:pPr>
    <w:rPr>
      <w:sz w:val="60"/>
      <w:szCs w:val="60"/>
    </w:rPr>
  </w:style>
  <w:style w:type="paragraph" w:customStyle="1" w:styleId="Snapshot">
    <w:name w:val="Snapshot"/>
    <w:basedOn w:val="Icon"/>
    <w:rsid w:val="00EF5A03"/>
    <w:pPr>
      <w:jc w:val="center"/>
    </w:pPr>
    <w:rPr>
      <w:sz w:val="20"/>
      <w:szCs w:val="20"/>
    </w:rPr>
  </w:style>
  <w:style w:type="paragraph" w:customStyle="1" w:styleId="Keyword">
    <w:name w:val="Keyword"/>
    <w:basedOn w:val="a7"/>
    <w:rsid w:val="00EF5A03"/>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EF5A03"/>
    <w:pPr>
      <w:keepNext/>
      <w:ind w:left="57" w:right="57"/>
    </w:pPr>
    <w:rPr>
      <w:rFonts w:ascii="NewsGoth BT" w:hAnsi="NewsGoth BT"/>
      <w:b/>
      <w:bCs/>
    </w:rPr>
  </w:style>
  <w:style w:type="paragraph" w:customStyle="1" w:styleId="WinDescrLeft">
    <w:name w:val="WinDescrLeft"/>
    <w:basedOn w:val="WinDescrCharCharChar"/>
    <w:rsid w:val="00EF5A03"/>
    <w:pPr>
      <w:keepNext/>
      <w:ind w:left="57" w:right="57"/>
    </w:pPr>
  </w:style>
  <w:style w:type="paragraph" w:customStyle="1" w:styleId="WinDescrCenter">
    <w:name w:val="WinDescrCenter"/>
    <w:basedOn w:val="WinDescrCharCharChar"/>
    <w:rsid w:val="00EF5A03"/>
    <w:pPr>
      <w:keepNext/>
      <w:jc w:val="center"/>
    </w:pPr>
  </w:style>
  <w:style w:type="paragraph" w:customStyle="1" w:styleId="WinDescrPositionsrahmen">
    <w:name w:val="WinDescrPositionsrahmen"/>
    <w:basedOn w:val="a7"/>
    <w:rsid w:val="00EF5A03"/>
    <w:pPr>
      <w:keepLines w:val="0"/>
      <w:spacing w:before="0" w:after="0"/>
    </w:pPr>
    <w:rPr>
      <w:rFonts w:ascii="NewsGoth BT" w:hAnsi="NewsGoth BT"/>
    </w:rPr>
  </w:style>
  <w:style w:type="paragraph" w:customStyle="1" w:styleId="WinTabSubtitle">
    <w:name w:val="WinTabSubtitle"/>
    <w:basedOn w:val="WinTabTitle"/>
    <w:rsid w:val="00EF5A03"/>
    <w:pPr>
      <w:keepNext w:val="0"/>
    </w:pPr>
  </w:style>
  <w:style w:type="paragraph" w:customStyle="1" w:styleId="16">
    <w:name w:val="图表目录1"/>
    <w:basedOn w:val="a7"/>
    <w:next w:val="a7"/>
    <w:rsid w:val="00EF5A03"/>
    <w:pPr>
      <w:tabs>
        <w:tab w:val="left" w:pos="2268"/>
        <w:tab w:val="right" w:pos="9639"/>
      </w:tabs>
      <w:spacing w:before="0" w:after="0" w:line="100" w:lineRule="atLeast"/>
      <w:ind w:left="1134" w:hanging="1134"/>
    </w:pPr>
  </w:style>
  <w:style w:type="paragraph" w:styleId="17">
    <w:name w:val="index 1"/>
    <w:basedOn w:val="a7"/>
    <w:next w:val="a7"/>
    <w:semiHidden/>
    <w:rsid w:val="00EF5A03"/>
    <w:pPr>
      <w:tabs>
        <w:tab w:val="right" w:leader="dot" w:pos="8705"/>
      </w:tabs>
      <w:ind w:left="200" w:hanging="200"/>
    </w:pPr>
  </w:style>
  <w:style w:type="paragraph" w:customStyle="1" w:styleId="ButtonDescr">
    <w:name w:val="ButtonDescr"/>
    <w:basedOn w:val="a7"/>
    <w:rsid w:val="00EF5A03"/>
    <w:pPr>
      <w:keepLines w:val="0"/>
      <w:tabs>
        <w:tab w:val="left" w:pos="2836"/>
      </w:tabs>
      <w:ind w:left="1418" w:hanging="1418"/>
    </w:pPr>
  </w:style>
  <w:style w:type="paragraph" w:customStyle="1" w:styleId="TTTHeader">
    <w:name w:val="TTT Header"/>
    <w:basedOn w:val="XetraStandard"/>
    <w:next w:val="TTT"/>
    <w:rsid w:val="00EF5A03"/>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EF5A03"/>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EF5A03"/>
    <w:pPr>
      <w:ind w:left="284"/>
    </w:pPr>
  </w:style>
  <w:style w:type="character" w:customStyle="1" w:styleId="Char6">
    <w:name w:val="正文首行缩进 Char"/>
    <w:basedOn w:val="Char2"/>
    <w:link w:val="afd"/>
    <w:rsid w:val="00EF5A03"/>
    <w:rPr>
      <w:rFonts w:ascii="Arial" w:eastAsia="宋体" w:hAnsi="Arial" w:cs="Times New Roman"/>
      <w:kern w:val="0"/>
      <w:sz w:val="20"/>
      <w:szCs w:val="20"/>
      <w:lang w:val="en-GB" w:eastAsia="ar-SA"/>
    </w:rPr>
  </w:style>
  <w:style w:type="paragraph" w:styleId="afe">
    <w:name w:val="footnote text"/>
    <w:basedOn w:val="a7"/>
    <w:link w:val="Char7"/>
    <w:semiHidden/>
    <w:rsid w:val="00EF5A03"/>
    <w:pPr>
      <w:spacing w:before="0" w:after="0" w:line="100" w:lineRule="atLeast"/>
      <w:ind w:left="284" w:hanging="284"/>
    </w:pPr>
    <w:rPr>
      <w:sz w:val="16"/>
      <w:szCs w:val="16"/>
    </w:rPr>
  </w:style>
  <w:style w:type="character" w:customStyle="1" w:styleId="Char7">
    <w:name w:val="脚注文本 Char"/>
    <w:basedOn w:val="a8"/>
    <w:link w:val="afe"/>
    <w:semiHidden/>
    <w:rsid w:val="00EF5A03"/>
    <w:rPr>
      <w:rFonts w:ascii="Arial" w:eastAsia="宋体" w:hAnsi="Arial" w:cs="Times New Roman"/>
      <w:kern w:val="0"/>
      <w:sz w:val="16"/>
      <w:szCs w:val="16"/>
      <w:lang w:val="en-GB" w:eastAsia="ar-SA"/>
    </w:rPr>
  </w:style>
  <w:style w:type="paragraph" w:customStyle="1" w:styleId="Table">
    <w:name w:val="Table"/>
    <w:basedOn w:val="a7"/>
    <w:rsid w:val="00EF5A03"/>
    <w:pPr>
      <w:keepNext/>
      <w:tabs>
        <w:tab w:val="left" w:pos="341"/>
        <w:tab w:val="left" w:pos="624"/>
        <w:tab w:val="left" w:pos="908"/>
      </w:tabs>
      <w:ind w:left="57" w:right="57"/>
    </w:pPr>
  </w:style>
  <w:style w:type="paragraph" w:customStyle="1" w:styleId="Figure">
    <w:name w:val="Figure"/>
    <w:basedOn w:val="a7"/>
    <w:next w:val="afa"/>
    <w:rsid w:val="00EF5A03"/>
    <w:pPr>
      <w:tabs>
        <w:tab w:val="left" w:pos="284"/>
        <w:tab w:val="left" w:pos="567"/>
        <w:tab w:val="left" w:pos="851"/>
      </w:tabs>
      <w:spacing w:before="120" w:after="120" w:line="100" w:lineRule="atLeast"/>
    </w:pPr>
  </w:style>
  <w:style w:type="paragraph" w:customStyle="1" w:styleId="XetraBold">
    <w:name w:val="Xetra Bold"/>
    <w:basedOn w:val="XetraStandard"/>
    <w:rsid w:val="00EF5A03"/>
    <w:rPr>
      <w:rFonts w:ascii="NewsGoth Dm BT" w:hAnsi="NewsGoth Dm BT"/>
      <w:b/>
      <w:bCs/>
    </w:rPr>
  </w:style>
  <w:style w:type="paragraph" w:customStyle="1" w:styleId="XetraBullet">
    <w:name w:val="Xetra Bullet"/>
    <w:basedOn w:val="XetraStandard"/>
    <w:next w:val="XetraStandard"/>
    <w:rsid w:val="00EF5A03"/>
    <w:pPr>
      <w:numPr>
        <w:numId w:val="14"/>
      </w:numPr>
    </w:pPr>
  </w:style>
  <w:style w:type="paragraph" w:customStyle="1" w:styleId="XetraItalics">
    <w:name w:val="Xetra Italics"/>
    <w:basedOn w:val="XetraStandard"/>
    <w:rsid w:val="00EF5A03"/>
    <w:rPr>
      <w:i/>
      <w:iCs/>
    </w:rPr>
  </w:style>
  <w:style w:type="paragraph" w:customStyle="1" w:styleId="XetraUnderline">
    <w:name w:val="Xetra Underline"/>
    <w:basedOn w:val="XetraStandard"/>
    <w:rsid w:val="00EF5A03"/>
    <w:rPr>
      <w:u w:val="single"/>
    </w:rPr>
  </w:style>
  <w:style w:type="paragraph" w:customStyle="1" w:styleId="EHSStandard">
    <w:name w:val="EHS Standard"/>
    <w:basedOn w:val="a7"/>
    <w:rsid w:val="00EF5A03"/>
    <w:pPr>
      <w:spacing w:before="0" w:after="240" w:line="100" w:lineRule="atLeast"/>
    </w:pPr>
  </w:style>
  <w:style w:type="paragraph" w:customStyle="1" w:styleId="10">
    <w:name w:val="列表项目符号1"/>
    <w:basedOn w:val="a7"/>
    <w:rsid w:val="00EF5A03"/>
    <w:pPr>
      <w:keepLines w:val="0"/>
      <w:numPr>
        <w:numId w:val="15"/>
      </w:numPr>
      <w:spacing w:before="120" w:after="0" w:line="100" w:lineRule="atLeast"/>
      <w:ind w:left="426" w:hanging="284"/>
    </w:pPr>
    <w:rPr>
      <w:rFonts w:ascii="Times New Roman" w:hAnsi="Times New Roman"/>
      <w:sz w:val="22"/>
    </w:rPr>
  </w:style>
  <w:style w:type="paragraph" w:customStyle="1" w:styleId="Bullet1">
    <w:name w:val="Bullet 1"/>
    <w:basedOn w:val="af6"/>
    <w:rsid w:val="00EF5A03"/>
    <w:pPr>
      <w:spacing w:before="120" w:after="120"/>
      <w:ind w:left="993" w:hanging="412"/>
      <w:jc w:val="both"/>
    </w:pPr>
    <w:rPr>
      <w:rFonts w:ascii="Book Antiqua" w:eastAsia="????" w:hAnsi="Book Antiqua"/>
      <w:color w:val="000000"/>
    </w:rPr>
  </w:style>
  <w:style w:type="paragraph" w:customStyle="1" w:styleId="18">
    <w:name w:val="宏文本1"/>
    <w:rsid w:val="00EF5A03"/>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EF5A03"/>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EF5A03"/>
    <w:pPr>
      <w:keepLines w:val="0"/>
      <w:spacing w:after="0"/>
    </w:pPr>
    <w:rPr>
      <w:rFonts w:ascii="Book Antiqua" w:hAnsi="Book Antiqua"/>
      <w:sz w:val="22"/>
    </w:rPr>
  </w:style>
  <w:style w:type="paragraph" w:customStyle="1" w:styleId="THeader">
    <w:name w:val="T Header"/>
    <w:basedOn w:val="a7"/>
    <w:rsid w:val="00EF5A03"/>
    <w:pPr>
      <w:keepLines w:val="0"/>
      <w:spacing w:before="120" w:after="120" w:line="100" w:lineRule="atLeast"/>
      <w:jc w:val="center"/>
    </w:pPr>
    <w:rPr>
      <w:rFonts w:ascii="Times New Roman" w:hAnsi="Times New Roman"/>
      <w:b/>
    </w:rPr>
  </w:style>
  <w:style w:type="paragraph" w:customStyle="1" w:styleId="Resume3">
    <w:name w:val="Resume3"/>
    <w:basedOn w:val="a7"/>
    <w:rsid w:val="00EF5A03"/>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EF5A03"/>
    <w:pPr>
      <w:keepLines w:val="0"/>
      <w:spacing w:before="0" w:after="0" w:line="100" w:lineRule="atLeast"/>
      <w:ind w:left="1440"/>
      <w:jc w:val="both"/>
    </w:pPr>
    <w:rPr>
      <w:rFonts w:ascii="Book Antiqua" w:hAnsi="Book Antiqua"/>
    </w:rPr>
  </w:style>
  <w:style w:type="paragraph" w:customStyle="1" w:styleId="Normal1">
    <w:name w:val="Normal 1"/>
    <w:basedOn w:val="a7"/>
    <w:rsid w:val="00EF5A03"/>
    <w:pPr>
      <w:keepLines w:val="0"/>
      <w:spacing w:before="0" w:after="0" w:line="100" w:lineRule="atLeast"/>
      <w:ind w:left="720"/>
      <w:jc w:val="both"/>
    </w:pPr>
    <w:rPr>
      <w:rFonts w:ascii="Book Antiqua" w:hAnsi="Book Antiqua"/>
    </w:rPr>
  </w:style>
  <w:style w:type="paragraph" w:customStyle="1" w:styleId="Normal3">
    <w:name w:val="Normal 3"/>
    <w:basedOn w:val="Normal1"/>
    <w:rsid w:val="00EF5A03"/>
    <w:pPr>
      <w:keepLines/>
      <w:spacing w:after="120"/>
      <w:ind w:left="1440"/>
      <w:jc w:val="left"/>
    </w:pPr>
    <w:rPr>
      <w:rFonts w:ascii="Times New Roman" w:hAnsi="Times New Roman"/>
    </w:rPr>
  </w:style>
  <w:style w:type="paragraph" w:customStyle="1" w:styleId="21">
    <w:name w:val="列表项目符号 21"/>
    <w:basedOn w:val="a7"/>
    <w:rsid w:val="00EF5A03"/>
    <w:pPr>
      <w:tabs>
        <w:tab w:val="left" w:pos="283"/>
      </w:tabs>
      <w:ind w:left="283" w:hanging="283"/>
    </w:pPr>
  </w:style>
  <w:style w:type="paragraph" w:customStyle="1" w:styleId="Bullet2">
    <w:name w:val="Bullet 2"/>
    <w:basedOn w:val="21"/>
    <w:rsid w:val="00EF5A03"/>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EF5A03"/>
    <w:pPr>
      <w:tabs>
        <w:tab w:val="left" w:pos="283"/>
      </w:tabs>
      <w:ind w:left="283" w:hanging="283"/>
    </w:pPr>
  </w:style>
  <w:style w:type="paragraph" w:customStyle="1" w:styleId="Bullet3">
    <w:name w:val="Bullet 3"/>
    <w:basedOn w:val="31"/>
    <w:rsid w:val="00EF5A03"/>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EF5A03"/>
    <w:pPr>
      <w:tabs>
        <w:tab w:val="left" w:pos="283"/>
      </w:tabs>
      <w:ind w:left="283" w:hanging="283"/>
    </w:pPr>
  </w:style>
  <w:style w:type="paragraph" w:customStyle="1" w:styleId="Number1">
    <w:name w:val="Number 1"/>
    <w:basedOn w:val="19"/>
    <w:rsid w:val="00EF5A03"/>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EF5A03"/>
    <w:pPr>
      <w:spacing w:before="120" w:after="120"/>
      <w:ind w:left="2131"/>
    </w:pPr>
  </w:style>
  <w:style w:type="paragraph" w:customStyle="1" w:styleId="210">
    <w:name w:val="列表编号 21"/>
    <w:basedOn w:val="a7"/>
    <w:rsid w:val="00EF5A03"/>
    <w:pPr>
      <w:tabs>
        <w:tab w:val="left" w:pos="2880"/>
      </w:tabs>
      <w:ind w:left="1440" w:hanging="360"/>
    </w:pPr>
  </w:style>
  <w:style w:type="paragraph" w:customStyle="1" w:styleId="ABLOCKPARA">
    <w:name w:val="A BLOCK PARA"/>
    <w:basedOn w:val="a7"/>
    <w:rsid w:val="00EF5A03"/>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EF5A03"/>
    <w:rPr>
      <w:b/>
    </w:rPr>
  </w:style>
  <w:style w:type="paragraph" w:customStyle="1" w:styleId="LatinArialBoldAsianSimSunCharCharCharChar">
    <w:name w:val="(Latin) ArialBold (Asian) SimSun... Char Char Char Char"/>
    <w:basedOn w:val="af6"/>
    <w:rsid w:val="00EF5A03"/>
    <w:rPr>
      <w:bCs/>
    </w:rPr>
  </w:style>
  <w:style w:type="paragraph" w:styleId="aff">
    <w:name w:val="Body Text Indent"/>
    <w:basedOn w:val="a7"/>
    <w:link w:val="Char8"/>
    <w:rsid w:val="00EF5A03"/>
    <w:pPr>
      <w:spacing w:after="120"/>
      <w:ind w:left="283"/>
    </w:pPr>
  </w:style>
  <w:style w:type="character" w:customStyle="1" w:styleId="Char8">
    <w:name w:val="正文文本缩进 Char"/>
    <w:basedOn w:val="a8"/>
    <w:link w:val="aff"/>
    <w:rsid w:val="00EF5A03"/>
    <w:rPr>
      <w:rFonts w:ascii="Arial" w:eastAsia="宋体" w:hAnsi="Arial" w:cs="Times New Roman"/>
      <w:kern w:val="0"/>
      <w:sz w:val="20"/>
      <w:szCs w:val="20"/>
      <w:lang w:val="en-GB" w:eastAsia="ar-SA"/>
    </w:rPr>
  </w:style>
  <w:style w:type="paragraph" w:customStyle="1" w:styleId="211">
    <w:name w:val="正文文本 21"/>
    <w:basedOn w:val="a7"/>
    <w:rsid w:val="00EF5A03"/>
    <w:pPr>
      <w:spacing w:after="120" w:line="480" w:lineRule="auto"/>
    </w:pPr>
  </w:style>
  <w:style w:type="paragraph" w:customStyle="1" w:styleId="SSEStyleListNumberArialBoldCharChar1Char">
    <w:name w:val="SSE Style List Number + ArialBold Char Char1 Char"/>
    <w:basedOn w:val="19"/>
    <w:rsid w:val="00EF5A03"/>
    <w:pPr>
      <w:numPr>
        <w:numId w:val="5"/>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EF5A03"/>
  </w:style>
  <w:style w:type="paragraph" w:customStyle="1" w:styleId="StyleSSEBodyTextJustifiedLeft148HangingFirstl1">
    <w:name w:val="Style SSE Body Text + Justified Left:  148&quot; Hanging:  ... + First l...1"/>
    <w:basedOn w:val="SSEBodyTextJustifiedLeft148HangingCharCharCharCharCharCharCharChar"/>
    <w:rsid w:val="00EF5A03"/>
  </w:style>
  <w:style w:type="paragraph" w:customStyle="1" w:styleId="StyleSSEBodyTextJustifiedLeft148HangingAsian">
    <w:name w:val="Style SSE Body Text + Justified Left:  148&quot; Hanging:  ... + (Asian)..."/>
    <w:basedOn w:val="SSEBodyTextJustifiedLeft148HangingCharCharCharCharCharCharCharChar"/>
    <w:rsid w:val="00EF5A03"/>
  </w:style>
  <w:style w:type="paragraph" w:customStyle="1" w:styleId="SSEHeader">
    <w:name w:val="SSE Header"/>
    <w:basedOn w:val="ab"/>
    <w:rsid w:val="00EF5A03"/>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styleId="60">
    <w:name w:val="toc 6"/>
    <w:basedOn w:val="a7"/>
    <w:next w:val="a7"/>
    <w:uiPriority w:val="39"/>
    <w:rsid w:val="00EF5A03"/>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EF5A03"/>
    <w:pPr>
      <w:ind w:left="2448"/>
    </w:pPr>
  </w:style>
  <w:style w:type="paragraph" w:customStyle="1" w:styleId="SSEBulletafterNumbering">
    <w:name w:val="SSE Bullet after Numbering"/>
    <w:basedOn w:val="SSEBodyTextJustifiedLeft148HangingCharCharCharCharCharCharCharChar"/>
    <w:rsid w:val="00EF5A03"/>
    <w:pPr>
      <w:numPr>
        <w:numId w:val="10"/>
      </w:numPr>
    </w:pPr>
  </w:style>
  <w:style w:type="paragraph" w:customStyle="1" w:styleId="LatinArialBoldAsianSimSun">
    <w:name w:val="(Latin) ArialBold (Asian) SimSun..."/>
    <w:basedOn w:val="af6"/>
    <w:rsid w:val="00EF5A03"/>
    <w:rPr>
      <w:bCs/>
    </w:rPr>
  </w:style>
  <w:style w:type="paragraph" w:customStyle="1" w:styleId="SSEBodyTextJustifiedLeft148HangingCharCharChar1CharChar">
    <w:name w:val="SSE Body Text + Justified Left:  148&quot; Hanging:  ... Char Char Char1 Char Char"/>
    <w:basedOn w:val="af6"/>
    <w:rsid w:val="00EF5A03"/>
    <w:pPr>
      <w:spacing w:before="120" w:after="120"/>
      <w:ind w:left="2131"/>
    </w:pPr>
  </w:style>
  <w:style w:type="paragraph" w:customStyle="1" w:styleId="SSEBodyTextJustifiedLeft148HangingCharCharChar1Char">
    <w:name w:val="SSE Body Text + Justified Left:  148&quot; Hanging:  ... Char Char Char1 Char"/>
    <w:basedOn w:val="af6"/>
    <w:rsid w:val="00EF5A03"/>
    <w:pPr>
      <w:spacing w:before="120" w:after="120"/>
      <w:ind w:left="2131"/>
    </w:pPr>
  </w:style>
  <w:style w:type="paragraph" w:customStyle="1" w:styleId="AppendixCharCharChar">
    <w:name w:val="Appendix Char Char Char"/>
    <w:basedOn w:val="1"/>
    <w:rsid w:val="00EF5A03"/>
    <w:pPr>
      <w:numPr>
        <w:numId w:val="0"/>
      </w:numPr>
    </w:pPr>
  </w:style>
  <w:style w:type="paragraph" w:styleId="aff0">
    <w:name w:val="Balloon Text"/>
    <w:basedOn w:val="a7"/>
    <w:link w:val="Char9"/>
    <w:rsid w:val="00EF5A03"/>
    <w:rPr>
      <w:rFonts w:ascii="Tahoma" w:hAnsi="Tahoma" w:cs="Tahoma"/>
      <w:sz w:val="16"/>
      <w:szCs w:val="16"/>
    </w:rPr>
  </w:style>
  <w:style w:type="character" w:customStyle="1" w:styleId="Char9">
    <w:name w:val="批注框文本 Char"/>
    <w:basedOn w:val="a8"/>
    <w:link w:val="aff0"/>
    <w:rsid w:val="00EF5A03"/>
    <w:rPr>
      <w:rFonts w:ascii="Tahoma" w:eastAsia="宋体" w:hAnsi="Tahoma" w:cs="Tahoma"/>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EF5A03"/>
    <w:pPr>
      <w:spacing w:before="120" w:after="120"/>
      <w:ind w:left="2131"/>
    </w:pPr>
  </w:style>
  <w:style w:type="paragraph" w:customStyle="1" w:styleId="SSEBodyTextJustifiedLeft148HangingCharChar1CharChar1Char">
    <w:name w:val="SSE Body Text + Justified Left:  148&quot; Hanging:  ... Char Char1 Char Char1 Char"/>
    <w:basedOn w:val="af6"/>
    <w:rsid w:val="00EF5A03"/>
    <w:pPr>
      <w:spacing w:before="120" w:after="120"/>
      <w:ind w:left="2131"/>
    </w:pPr>
  </w:style>
  <w:style w:type="paragraph" w:customStyle="1" w:styleId="SSEBodyTextJustifiedLeft148HangingChar1CharCharChar2">
    <w:name w:val="SSE Body Text + Justified Left:  148&quot; Hanging:  ... Char1 Char Char Char2"/>
    <w:basedOn w:val="af6"/>
    <w:rsid w:val="00EF5A03"/>
    <w:pPr>
      <w:spacing w:before="120" w:after="120"/>
      <w:ind w:left="2131"/>
    </w:pPr>
  </w:style>
  <w:style w:type="paragraph" w:customStyle="1" w:styleId="1a">
    <w:name w:val="批注文字1"/>
    <w:basedOn w:val="a7"/>
    <w:rsid w:val="00EF5A03"/>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EF5A03"/>
    <w:rPr>
      <w:b/>
    </w:rPr>
  </w:style>
  <w:style w:type="paragraph" w:customStyle="1" w:styleId="WinDescr">
    <w:name w:val="WinDescr"/>
    <w:basedOn w:val="XetraStandard"/>
    <w:rsid w:val="00EF5A03"/>
  </w:style>
  <w:style w:type="paragraph" w:customStyle="1" w:styleId="SSEBulletinLevel1">
    <w:name w:val="SSE Bulletin Level 1"/>
    <w:basedOn w:val="SSEBodyTextJustifiedLeft148HangingCharCharCharCharChar"/>
    <w:rsid w:val="00EF5A03"/>
    <w:pPr>
      <w:numPr>
        <w:numId w:val="6"/>
      </w:numPr>
    </w:pPr>
    <w:rPr>
      <w:rFonts w:cs="Arial"/>
    </w:rPr>
  </w:style>
  <w:style w:type="paragraph" w:customStyle="1" w:styleId="310">
    <w:name w:val="正文文本 31"/>
    <w:basedOn w:val="a7"/>
    <w:rsid w:val="00EF5A03"/>
    <w:pPr>
      <w:spacing w:after="120" w:line="100" w:lineRule="atLeast"/>
    </w:pPr>
    <w:rPr>
      <w:rFonts w:cs="Arial"/>
      <w:sz w:val="16"/>
      <w:szCs w:val="16"/>
    </w:rPr>
  </w:style>
  <w:style w:type="paragraph" w:customStyle="1" w:styleId="W1">
    <w:name w:val="•W1"/>
    <w:rsid w:val="00EF5A03"/>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EF5A03"/>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rsid w:val="00EF5A03"/>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rsid w:val="00EF5A03"/>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rsid w:val="00EF5A03"/>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rsid w:val="00EF5A03"/>
  </w:style>
  <w:style w:type="paragraph" w:customStyle="1" w:styleId="aff5">
    <w:name w:val="三级条标题"/>
    <w:basedOn w:val="aff4"/>
    <w:next w:val="a7"/>
    <w:rsid w:val="00EF5A03"/>
  </w:style>
  <w:style w:type="paragraph" w:customStyle="1" w:styleId="aff6">
    <w:name w:val="图表脚注"/>
    <w:next w:val="a7"/>
    <w:rsid w:val="00EF5A03"/>
    <w:pPr>
      <w:suppressAutoHyphens/>
      <w:ind w:left="300" w:hanging="100"/>
      <w:jc w:val="both"/>
    </w:pPr>
    <w:rPr>
      <w:rFonts w:ascii="宋体" w:eastAsia="宋体" w:hAnsi="宋体" w:cs="Times New Roman"/>
      <w:kern w:val="0"/>
      <w:sz w:val="18"/>
      <w:szCs w:val="20"/>
      <w:lang w:eastAsia="ar-SA"/>
    </w:rPr>
  </w:style>
  <w:style w:type="paragraph" w:customStyle="1" w:styleId="aff7">
    <w:name w:val="段"/>
    <w:rsid w:val="00EF5A03"/>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EF5A03"/>
    <w:pPr>
      <w:ind w:left="2448"/>
    </w:pPr>
  </w:style>
  <w:style w:type="paragraph" w:customStyle="1" w:styleId="SSEBodyTextJustifiedLeft148HangingCharChar">
    <w:name w:val="SSE Body Text + Justified Left:  148&quot; Hanging:  ... Char Char"/>
    <w:basedOn w:val="af6"/>
    <w:rsid w:val="00EF5A03"/>
    <w:pPr>
      <w:spacing w:before="120" w:after="120"/>
      <w:ind w:left="2131"/>
    </w:pPr>
  </w:style>
  <w:style w:type="paragraph" w:styleId="aff8">
    <w:name w:val="annotation text"/>
    <w:basedOn w:val="a7"/>
    <w:link w:val="Chara"/>
    <w:semiHidden/>
    <w:unhideWhenUsed/>
    <w:rsid w:val="00EF5A03"/>
  </w:style>
  <w:style w:type="character" w:customStyle="1" w:styleId="Chara">
    <w:name w:val="批注文字 Char"/>
    <w:basedOn w:val="a8"/>
    <w:link w:val="aff8"/>
    <w:semiHidden/>
    <w:rsid w:val="00EF5A03"/>
    <w:rPr>
      <w:rFonts w:ascii="Arial" w:eastAsia="宋体" w:hAnsi="Arial" w:cs="Times New Roman"/>
      <w:kern w:val="0"/>
      <w:sz w:val="20"/>
      <w:szCs w:val="20"/>
      <w:lang w:val="en-GB" w:eastAsia="ar-SA"/>
    </w:rPr>
  </w:style>
  <w:style w:type="paragraph" w:styleId="aff9">
    <w:name w:val="annotation subject"/>
    <w:basedOn w:val="1a"/>
    <w:next w:val="1a"/>
    <w:link w:val="Charb"/>
    <w:rsid w:val="00EF5A03"/>
    <w:pPr>
      <w:keepLines/>
      <w:spacing w:before="60" w:after="60" w:line="270" w:lineRule="exact"/>
    </w:pPr>
    <w:rPr>
      <w:rFonts w:ascii="Arial" w:eastAsia="Arial" w:hAnsi="Arial"/>
      <w:b/>
      <w:bCs/>
      <w:sz w:val="20"/>
      <w:szCs w:val="20"/>
    </w:rPr>
  </w:style>
  <w:style w:type="character" w:customStyle="1" w:styleId="Charb">
    <w:name w:val="批注主题 Char"/>
    <w:basedOn w:val="Chara"/>
    <w:link w:val="aff9"/>
    <w:rsid w:val="00EF5A03"/>
    <w:rPr>
      <w:rFonts w:ascii="Arial" w:eastAsia="Arial" w:hAnsi="Arial" w:cs="Times New Roman"/>
      <w:b/>
      <w:bCs/>
      <w:kern w:val="0"/>
      <w:sz w:val="20"/>
      <w:szCs w:val="20"/>
      <w:lang w:val="en-GB" w:eastAsia="ar-SA"/>
    </w:rPr>
  </w:style>
  <w:style w:type="paragraph" w:customStyle="1" w:styleId="StyleSSEBodyTextJustifiedLeft148HangingCharChar">
    <w:name w:val="Style SSE Body Text + Justified Left:  148&quot; Hanging:  ... Char Char..."/>
    <w:basedOn w:val="a7"/>
    <w:rsid w:val="00EF5A03"/>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EF5A03"/>
    <w:pPr>
      <w:spacing w:before="120" w:after="120"/>
      <w:ind w:left="2131"/>
    </w:pPr>
  </w:style>
  <w:style w:type="paragraph" w:customStyle="1" w:styleId="SSEBodyTextJustifiedLeft148HangingChar1">
    <w:name w:val="SSE Body Text + Justified Left:  148&quot; Hanging:  ... Char1"/>
    <w:basedOn w:val="af6"/>
    <w:rsid w:val="00EF5A03"/>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EF5A03"/>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EF5A03"/>
    <w:pPr>
      <w:spacing w:before="120" w:after="120"/>
      <w:ind w:left="2131"/>
    </w:pPr>
  </w:style>
  <w:style w:type="paragraph" w:customStyle="1" w:styleId="SSEBodyTextJustifiedLeft148HangingChar">
    <w:name w:val="SSE Body Text + Justified Left:  148&quot; Hanging:  ... Char"/>
    <w:basedOn w:val="af6"/>
    <w:rsid w:val="00EF5A03"/>
    <w:pPr>
      <w:spacing w:before="120" w:after="120"/>
      <w:ind w:left="2131"/>
    </w:pPr>
  </w:style>
  <w:style w:type="paragraph" w:customStyle="1" w:styleId="SSEBodyTextJustifiedLeft148HangingCharChar1CharChar">
    <w:name w:val="SSE Body Text + Justified Left:  148&quot; Hanging:  ... Char Char1 Char Char"/>
    <w:basedOn w:val="af6"/>
    <w:rsid w:val="00EF5A03"/>
    <w:pPr>
      <w:spacing w:before="120" w:after="120"/>
      <w:ind w:left="2131"/>
    </w:pPr>
  </w:style>
  <w:style w:type="paragraph" w:customStyle="1" w:styleId="font5">
    <w:name w:val="font5"/>
    <w:basedOn w:val="a7"/>
    <w:rsid w:val="00EF5A03"/>
    <w:pPr>
      <w:keepLines w:val="0"/>
      <w:spacing w:before="100" w:after="100" w:line="100" w:lineRule="atLeast"/>
    </w:pPr>
    <w:rPr>
      <w:rFonts w:ascii="宋体" w:hAnsi="宋体" w:cs="宋体"/>
      <w:sz w:val="18"/>
      <w:szCs w:val="18"/>
    </w:rPr>
  </w:style>
  <w:style w:type="paragraph" w:customStyle="1" w:styleId="font6">
    <w:name w:val="font6"/>
    <w:basedOn w:val="a7"/>
    <w:rsid w:val="00EF5A03"/>
    <w:pPr>
      <w:keepLines w:val="0"/>
      <w:spacing w:before="100" w:after="100" w:line="100" w:lineRule="atLeast"/>
    </w:pPr>
    <w:rPr>
      <w:rFonts w:ascii="宋体" w:hAnsi="宋体" w:cs="宋体"/>
      <w:sz w:val="22"/>
      <w:szCs w:val="22"/>
    </w:rPr>
  </w:style>
  <w:style w:type="paragraph" w:customStyle="1" w:styleId="font7">
    <w:name w:val="font7"/>
    <w:basedOn w:val="a7"/>
    <w:rsid w:val="00EF5A03"/>
    <w:pPr>
      <w:keepLines w:val="0"/>
      <w:spacing w:before="100" w:after="100" w:line="100" w:lineRule="atLeast"/>
    </w:pPr>
    <w:rPr>
      <w:rFonts w:ascii="Times New Roman" w:hAnsi="Times New Roman"/>
      <w:sz w:val="22"/>
      <w:szCs w:val="22"/>
    </w:rPr>
  </w:style>
  <w:style w:type="paragraph" w:customStyle="1" w:styleId="xl24">
    <w:name w:val="xl24"/>
    <w:basedOn w:val="a7"/>
    <w:rsid w:val="00EF5A03"/>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EF5A03"/>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EF5A03"/>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EF5A03"/>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EF5A03"/>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EF5A03"/>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EF5A03"/>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EF5A03"/>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EF5A03"/>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EF5A03"/>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EF5A03"/>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EF5A03"/>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EF5A03"/>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EF5A03"/>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EF5A03"/>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EF5A03"/>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EF5A03"/>
    <w:pPr>
      <w:keepLines w:val="0"/>
      <w:spacing w:before="100" w:after="100" w:line="100" w:lineRule="atLeast"/>
    </w:pPr>
    <w:rPr>
      <w:rFonts w:ascii="Times New Roman" w:hAnsi="Times New Roman"/>
      <w:sz w:val="22"/>
      <w:szCs w:val="22"/>
    </w:rPr>
  </w:style>
  <w:style w:type="paragraph" w:customStyle="1" w:styleId="xl51">
    <w:name w:val="xl51"/>
    <w:basedOn w:val="a7"/>
    <w:rsid w:val="00EF5A03"/>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EF5A03"/>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EF5A03"/>
    <w:pPr>
      <w:keepLines w:val="0"/>
      <w:spacing w:before="100" w:after="100" w:line="100" w:lineRule="atLeast"/>
      <w:jc w:val="center"/>
      <w:textAlignment w:val="top"/>
    </w:pPr>
    <w:rPr>
      <w:rFonts w:cs="Arial"/>
    </w:rPr>
  </w:style>
  <w:style w:type="paragraph" w:customStyle="1" w:styleId="xl54">
    <w:name w:val="xl54"/>
    <w:basedOn w:val="a7"/>
    <w:rsid w:val="00EF5A03"/>
    <w:pPr>
      <w:keepLines w:val="0"/>
      <w:spacing w:before="100" w:after="100" w:line="100" w:lineRule="atLeast"/>
      <w:textAlignment w:val="top"/>
    </w:pPr>
    <w:rPr>
      <w:rFonts w:cs="Arial"/>
    </w:rPr>
  </w:style>
  <w:style w:type="paragraph" w:customStyle="1" w:styleId="xl55">
    <w:name w:val="xl5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EF5A03"/>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EF5A03"/>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EF5A03"/>
    <w:pPr>
      <w:keepLines w:val="0"/>
      <w:spacing w:before="100" w:after="100" w:line="100" w:lineRule="atLeast"/>
    </w:pPr>
    <w:rPr>
      <w:rFonts w:ascii="Times New Roman" w:hAnsi="Times New Roman"/>
      <w:sz w:val="22"/>
      <w:szCs w:val="22"/>
    </w:rPr>
  </w:style>
  <w:style w:type="paragraph" w:customStyle="1" w:styleId="xl60">
    <w:name w:val="xl60"/>
    <w:basedOn w:val="a7"/>
    <w:rsid w:val="00EF5A03"/>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EF5A03"/>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EF5A03"/>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EF5A03"/>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EF5A03"/>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EF5A03"/>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EF5A03"/>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EF5A03"/>
    <w:pPr>
      <w:spacing w:before="120" w:after="120"/>
      <w:ind w:left="2131"/>
    </w:pPr>
    <w:rPr>
      <w:lang w:val="en-US"/>
    </w:rPr>
  </w:style>
  <w:style w:type="paragraph" w:customStyle="1" w:styleId="font8">
    <w:name w:val="font8"/>
    <w:basedOn w:val="a7"/>
    <w:rsid w:val="00EF5A03"/>
    <w:pPr>
      <w:keepLines w:val="0"/>
      <w:spacing w:before="100" w:after="100" w:line="100" w:lineRule="atLeast"/>
    </w:pPr>
    <w:rPr>
      <w:rFonts w:ascii="宋体" w:hAnsi="宋体" w:cs="宋体"/>
      <w:sz w:val="18"/>
      <w:szCs w:val="18"/>
      <w:lang w:val="en-US"/>
    </w:rPr>
  </w:style>
  <w:style w:type="paragraph" w:customStyle="1" w:styleId="font9">
    <w:name w:val="font9"/>
    <w:basedOn w:val="a7"/>
    <w:rsid w:val="00EF5A03"/>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EF5A03"/>
    <w:pPr>
      <w:spacing w:before="120" w:after="120"/>
      <w:ind w:left="2131"/>
    </w:pPr>
    <w:rPr>
      <w:lang w:val="en-US"/>
    </w:rPr>
  </w:style>
  <w:style w:type="paragraph" w:customStyle="1" w:styleId="1b">
    <w:name w:val="文档结构图1"/>
    <w:basedOn w:val="a7"/>
    <w:rsid w:val="00EF5A03"/>
    <w:pPr>
      <w:shd w:val="clear" w:color="auto" w:fill="000080"/>
    </w:pPr>
  </w:style>
  <w:style w:type="paragraph" w:customStyle="1" w:styleId="SSEBodyTextJustifiedLeft148HangingCharChar1">
    <w:name w:val="SSE Body Text + Justified Left:  148&quot; Hanging:  ... Char Char1"/>
    <w:basedOn w:val="af6"/>
    <w:rsid w:val="00EF5A03"/>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EF5A03"/>
    <w:pPr>
      <w:spacing w:before="120" w:after="120"/>
      <w:ind w:left="2131"/>
    </w:pPr>
    <w:rPr>
      <w:kern w:val="1"/>
      <w:sz w:val="21"/>
      <w:szCs w:val="24"/>
      <w:lang w:val="en-US"/>
    </w:rPr>
  </w:style>
  <w:style w:type="paragraph" w:customStyle="1" w:styleId="font0">
    <w:name w:val="font0"/>
    <w:basedOn w:val="a7"/>
    <w:rsid w:val="00EF5A03"/>
    <w:pPr>
      <w:keepLines w:val="0"/>
      <w:spacing w:before="100" w:after="100" w:line="100" w:lineRule="atLeast"/>
    </w:pPr>
    <w:rPr>
      <w:rFonts w:cs="Arial"/>
      <w:lang w:val="en-US"/>
    </w:rPr>
  </w:style>
  <w:style w:type="paragraph" w:styleId="HTML">
    <w:name w:val="HTML Preformatted"/>
    <w:basedOn w:val="a7"/>
    <w:link w:val="HTMLChar"/>
    <w:rsid w:val="00EF5A03"/>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character" w:customStyle="1" w:styleId="HTMLChar">
    <w:name w:val="HTML 预设格式 Char"/>
    <w:basedOn w:val="a8"/>
    <w:link w:val="HTML"/>
    <w:rsid w:val="00EF5A03"/>
    <w:rPr>
      <w:rFonts w:ascii="Courier New" w:eastAsia="宋体" w:hAnsi="Courier New" w:cs="Courier New"/>
      <w:kern w:val="0"/>
      <w:sz w:val="20"/>
      <w:szCs w:val="20"/>
      <w:lang w:eastAsia="ar-SA"/>
    </w:rPr>
  </w:style>
  <w:style w:type="paragraph" w:customStyle="1" w:styleId="affa">
    <w:name w:val="附录标识"/>
    <w:basedOn w:val="aff1"/>
    <w:rsid w:val="00EF5A03"/>
    <w:pPr>
      <w:tabs>
        <w:tab w:val="left" w:pos="720"/>
        <w:tab w:val="left" w:pos="6765"/>
      </w:tabs>
      <w:spacing w:after="200"/>
      <w:ind w:left="360" w:firstLine="289"/>
    </w:pPr>
    <w:rPr>
      <w:sz w:val="21"/>
    </w:rPr>
  </w:style>
  <w:style w:type="paragraph" w:customStyle="1" w:styleId="affb">
    <w:name w:val="封面标准名称"/>
    <w:rsid w:val="00EF5A03"/>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rsid w:val="00EF5A03"/>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rsid w:val="00EF5A03"/>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EF5A03"/>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EF5A03"/>
    <w:pPr>
      <w:suppressAutoHyphens/>
    </w:pPr>
    <w:rPr>
      <w:rFonts w:ascii="Times New Roman" w:eastAsia="宋体" w:hAnsi="Times New Roman" w:cs="Times New Roman"/>
      <w:kern w:val="0"/>
      <w:sz w:val="20"/>
      <w:szCs w:val="20"/>
      <w:lang w:eastAsia="ar-SA"/>
    </w:rPr>
  </w:style>
  <w:style w:type="paragraph" w:customStyle="1" w:styleId="affd">
    <w:name w:val="特点标题"/>
    <w:rsid w:val="00EF5A03"/>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rsid w:val="00EF5A03"/>
    <w:pPr>
      <w:numPr>
        <w:numId w:val="11"/>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rsid w:val="00EF5A03"/>
    <w:pPr>
      <w:widowControl w:val="0"/>
      <w:numPr>
        <w:numId w:val="3"/>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rsid w:val="00EF5A03"/>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rsid w:val="00EF5A03"/>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EF5A03"/>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EF5A03"/>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7"/>
    <w:rsid w:val="00EF5A03"/>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rsid w:val="00EF5A03"/>
    <w:pPr>
      <w:numPr>
        <w:numId w:val="13"/>
      </w:numPr>
      <w:suppressAutoHyphens/>
      <w:jc w:val="center"/>
    </w:pPr>
    <w:rPr>
      <w:rFonts w:ascii="黑体" w:eastAsia="黑体" w:hAnsi="黑体" w:cs="Times New Roman"/>
      <w:kern w:val="0"/>
      <w:szCs w:val="20"/>
      <w:lang w:eastAsia="ar-SA"/>
    </w:rPr>
  </w:style>
  <w:style w:type="paragraph" w:customStyle="1" w:styleId="afff1">
    <w:name w:val="标准书脚_偶数页"/>
    <w:rsid w:val="00EF5A03"/>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rsid w:val="00EF5A03"/>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rsid w:val="00EF5A03"/>
    <w:pPr>
      <w:numPr>
        <w:numId w:val="12"/>
      </w:numPr>
      <w:spacing w:before="0" w:after="0"/>
    </w:pPr>
  </w:style>
  <w:style w:type="paragraph" w:customStyle="1" w:styleId="afff3">
    <w:name w:val="附录表标题"/>
    <w:next w:val="aff7"/>
    <w:rsid w:val="00EF5A03"/>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rsid w:val="00EF5A03"/>
    <w:pPr>
      <w:spacing w:after="200"/>
    </w:pPr>
    <w:rPr>
      <w:sz w:val="21"/>
    </w:rPr>
  </w:style>
  <w:style w:type="paragraph" w:customStyle="1" w:styleId="afff5">
    <w:name w:val="附录二级条标题"/>
    <w:basedOn w:val="a5"/>
    <w:next w:val="aff7"/>
    <w:rsid w:val="00EF5A03"/>
    <w:pPr>
      <w:numPr>
        <w:numId w:val="0"/>
      </w:numPr>
      <w:tabs>
        <w:tab w:val="left" w:pos="850"/>
        <w:tab w:val="num" w:pos="2448"/>
      </w:tabs>
      <w:ind w:left="425" w:hanging="425"/>
    </w:pPr>
  </w:style>
  <w:style w:type="paragraph" w:customStyle="1" w:styleId="afff6">
    <w:name w:val="附录三级条标题"/>
    <w:basedOn w:val="afff5"/>
    <w:next w:val="aff7"/>
    <w:rsid w:val="00EF5A03"/>
  </w:style>
  <w:style w:type="paragraph" w:customStyle="1" w:styleId="afff7">
    <w:name w:val="附录四级条标题"/>
    <w:basedOn w:val="afff6"/>
    <w:next w:val="aff7"/>
    <w:rsid w:val="00EF5A03"/>
  </w:style>
  <w:style w:type="paragraph" w:customStyle="1" w:styleId="afff8">
    <w:name w:val="附录五级条标题"/>
    <w:basedOn w:val="afff7"/>
    <w:next w:val="aff7"/>
    <w:rsid w:val="00EF5A03"/>
  </w:style>
  <w:style w:type="paragraph" w:customStyle="1" w:styleId="afff9">
    <w:name w:val="目次、标准名称标题"/>
    <w:basedOn w:val="aff1"/>
    <w:next w:val="aff7"/>
    <w:rsid w:val="00EF5A03"/>
    <w:pPr>
      <w:spacing w:line="460" w:lineRule="exact"/>
    </w:pPr>
  </w:style>
  <w:style w:type="paragraph" w:customStyle="1" w:styleId="afffa">
    <w:name w:val="三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rsid w:val="00EF5A03"/>
    <w:pPr>
      <w:numPr>
        <w:numId w:val="4"/>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rsid w:val="00EF5A03"/>
    <w:pPr>
      <w:tabs>
        <w:tab w:val="left" w:pos="2268"/>
        <w:tab w:val="left" w:pos="2394"/>
      </w:tabs>
      <w:ind w:left="1134" w:hanging="1134"/>
      <w:jc w:val="both"/>
    </w:pPr>
    <w:rPr>
      <w:rFonts w:ascii="黑体" w:hAnsi="黑体"/>
    </w:rPr>
  </w:style>
  <w:style w:type="paragraph" w:customStyle="1" w:styleId="afffc">
    <w:name w:val="四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rsid w:val="00EF5A03"/>
    <w:pPr>
      <w:tabs>
        <w:tab w:val="left" w:pos="2552"/>
      </w:tabs>
      <w:ind w:left="1276" w:hanging="1276"/>
    </w:pPr>
  </w:style>
  <w:style w:type="paragraph" w:customStyle="1" w:styleId="afffe">
    <w:name w:val="五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rsid w:val="00EF5A03"/>
    <w:pPr>
      <w:numPr>
        <w:numId w:val="9"/>
      </w:numPr>
      <w:suppressAutoHyphens/>
      <w:jc w:val="center"/>
    </w:pPr>
    <w:rPr>
      <w:rFonts w:ascii="黑体" w:eastAsia="黑体" w:hAnsi="黑体" w:cs="Times New Roman"/>
      <w:kern w:val="0"/>
      <w:szCs w:val="20"/>
      <w:lang w:eastAsia="ar-SA"/>
    </w:rPr>
  </w:style>
  <w:style w:type="paragraph" w:customStyle="1" w:styleId="a2">
    <w:name w:val="注："/>
    <w:next w:val="aff7"/>
    <w:rsid w:val="00EF5A03"/>
    <w:pPr>
      <w:widowControl w:val="0"/>
      <w:numPr>
        <w:numId w:val="7"/>
      </w:numPr>
      <w:suppressAutoHyphens/>
      <w:autoSpaceDE w:val="0"/>
      <w:jc w:val="both"/>
    </w:pPr>
    <w:rPr>
      <w:rFonts w:ascii="宋体" w:eastAsia="宋体" w:hAnsi="宋体" w:cs="Times New Roman"/>
      <w:kern w:val="0"/>
      <w:sz w:val="18"/>
      <w:szCs w:val="20"/>
      <w:lang w:eastAsia="ar-SA"/>
    </w:rPr>
  </w:style>
  <w:style w:type="paragraph" w:customStyle="1" w:styleId="a">
    <w:name w:val="注×："/>
    <w:rsid w:val="00EF5A03"/>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rsid w:val="00EF5A03"/>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rsid w:val="00EF5A03"/>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rsid w:val="00EF5A03"/>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rsid w:val="00EF5A03"/>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rsid w:val="00EF5A03"/>
    <w:pPr>
      <w:jc w:val="left"/>
    </w:pPr>
  </w:style>
  <w:style w:type="paragraph" w:customStyle="1" w:styleId="affff4">
    <w:name w:val="标准书眉一"/>
    <w:rsid w:val="00EF5A03"/>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rsid w:val="00EF5A03"/>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rsid w:val="00EF5A03"/>
    <w:pPr>
      <w:suppressAutoHyphens/>
    </w:pPr>
    <w:rPr>
      <w:rFonts w:ascii="Times New Roman" w:eastAsia="黑体" w:hAnsi="Times New Roman" w:cs="Times New Roman"/>
      <w:kern w:val="0"/>
      <w:sz w:val="28"/>
      <w:szCs w:val="20"/>
      <w:lang w:eastAsia="ar-SA"/>
    </w:rPr>
  </w:style>
  <w:style w:type="paragraph" w:customStyle="1" w:styleId="1e">
    <w:name w:val="封面标准号1"/>
    <w:rsid w:val="00EF5A03"/>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rsid w:val="00EF5A03"/>
    <w:pPr>
      <w:spacing w:before="357" w:line="280" w:lineRule="exact"/>
    </w:pPr>
  </w:style>
  <w:style w:type="paragraph" w:customStyle="1" w:styleId="affff7">
    <w:name w:val="封面标准代替信息"/>
    <w:basedOn w:val="22"/>
    <w:rsid w:val="00EF5A03"/>
    <w:pPr>
      <w:spacing w:before="57"/>
    </w:pPr>
    <w:rPr>
      <w:rFonts w:ascii="宋体" w:hAnsi="宋体"/>
      <w:sz w:val="21"/>
    </w:rPr>
  </w:style>
  <w:style w:type="paragraph" w:customStyle="1" w:styleId="affff8">
    <w:name w:val="封面标准英文名称"/>
    <w:rsid w:val="00EF5A03"/>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rsid w:val="00EF5A03"/>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rsid w:val="00EF5A03"/>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rsid w:val="00EF5A03"/>
    <w:pPr>
      <w:suppressAutoHyphens/>
      <w:jc w:val="center"/>
    </w:pPr>
    <w:rPr>
      <w:rFonts w:ascii="黑体" w:eastAsia="黑体" w:hAnsi="黑体" w:cs="Times New Roman"/>
      <w:kern w:val="0"/>
      <w:szCs w:val="20"/>
      <w:lang w:eastAsia="ar-SA"/>
    </w:rPr>
  </w:style>
  <w:style w:type="paragraph" w:customStyle="1" w:styleId="affffc">
    <w:name w:val="目次、索引正文"/>
    <w:rsid w:val="00EF5A03"/>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rsid w:val="00EF5A03"/>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rsid w:val="00EF5A03"/>
    <w:pPr>
      <w:spacing w:line="0" w:lineRule="atLeast"/>
    </w:pPr>
    <w:rPr>
      <w:rFonts w:ascii="黑体" w:eastAsia="黑体" w:hAnsi="黑体"/>
      <w:b w:val="0"/>
    </w:rPr>
  </w:style>
  <w:style w:type="paragraph" w:customStyle="1" w:styleId="afffff">
    <w:name w:val="实施日期"/>
    <w:basedOn w:val="affff6"/>
    <w:rsid w:val="00EF5A03"/>
    <w:pPr>
      <w:jc w:val="right"/>
    </w:pPr>
  </w:style>
  <w:style w:type="paragraph" w:customStyle="1" w:styleId="afffff0">
    <w:name w:val="数字编号列项（二级）"/>
    <w:rsid w:val="00EF5A03"/>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rsid w:val="00EF5A03"/>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rsid w:val="00EF5A03"/>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rsid w:val="00EF5A03"/>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rsid w:val="00EF5A03"/>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rsid w:val="00EF5A03"/>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rsid w:val="00EF5A03"/>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rsid w:val="00EF5A03"/>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rsid w:val="00EF5A03"/>
    <w:pPr>
      <w:keepNext/>
      <w:keepLines w:val="0"/>
      <w:spacing w:before="0" w:after="0"/>
      <w:ind w:left="1080"/>
    </w:pPr>
    <w:rPr>
      <w:rFonts w:ascii="黑体" w:eastAsia="黑体" w:hAnsi="黑体"/>
      <w:lang w:val="en-US"/>
    </w:rPr>
  </w:style>
  <w:style w:type="paragraph" w:customStyle="1" w:styleId="23">
    <w:name w:val="样式2"/>
    <w:basedOn w:val="14"/>
    <w:rsid w:val="00EF5A03"/>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rsid w:val="00EF5A03"/>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rsid w:val="00EF5A03"/>
    <w:pPr>
      <w:keepLines w:val="0"/>
      <w:pageBreakBefore w:val="0"/>
      <w:widowControl w:val="0"/>
      <w:numPr>
        <w:numId w:val="8"/>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EF5A03"/>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EF5A03"/>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EF5A03"/>
    <w:pPr>
      <w:spacing w:before="120" w:after="120"/>
      <w:ind w:left="2131"/>
    </w:pPr>
    <w:rPr>
      <w:rFonts w:eastAsia="Arial"/>
      <w:lang w:val="en-US"/>
    </w:rPr>
  </w:style>
  <w:style w:type="paragraph" w:customStyle="1" w:styleId="Char20">
    <w:name w:val="Char2"/>
    <w:basedOn w:val="a7"/>
    <w:rsid w:val="00EF5A03"/>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EF5A03"/>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EF5A03"/>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EF5A03"/>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EF5A03"/>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EF5A03"/>
    <w:pPr>
      <w:keepNext/>
      <w:spacing w:line="270" w:lineRule="exact"/>
      <w:ind w:left="57" w:right="57"/>
    </w:pPr>
    <w:rPr>
      <w:rFonts w:eastAsia="Arial"/>
      <w:lang w:val="en-US"/>
    </w:rPr>
  </w:style>
  <w:style w:type="paragraph" w:customStyle="1" w:styleId="WinDescrLeftChar">
    <w:name w:val="WinDescrLeft Char"/>
    <w:basedOn w:val="a7"/>
    <w:rsid w:val="00EF5A03"/>
    <w:pPr>
      <w:keepNext/>
      <w:spacing w:line="270" w:lineRule="exact"/>
      <w:ind w:left="57" w:right="57"/>
    </w:pPr>
    <w:rPr>
      <w:rFonts w:eastAsia="Arial"/>
      <w:lang w:val="en-US"/>
    </w:rPr>
  </w:style>
  <w:style w:type="paragraph" w:customStyle="1" w:styleId="XETRAReport">
    <w:name w:val="XETRA Report"/>
    <w:basedOn w:val="a7"/>
    <w:rsid w:val="00EF5A03"/>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EF5A03"/>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EF5A03"/>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EF5A03"/>
  </w:style>
  <w:style w:type="paragraph" w:customStyle="1" w:styleId="100">
    <w:name w:val="内容目录 10"/>
    <w:basedOn w:val="af9"/>
    <w:rsid w:val="00EF5A03"/>
    <w:pPr>
      <w:tabs>
        <w:tab w:val="right" w:leader="dot" w:pos="9637"/>
      </w:tabs>
      <w:ind w:left="2547"/>
    </w:pPr>
  </w:style>
  <w:style w:type="paragraph" w:customStyle="1" w:styleId="afffff9">
    <w:name w:val="表格内容"/>
    <w:basedOn w:val="a7"/>
    <w:rsid w:val="00EF5A03"/>
    <w:pPr>
      <w:suppressLineNumbers/>
    </w:pPr>
  </w:style>
  <w:style w:type="paragraph" w:customStyle="1" w:styleId="afffffa">
    <w:name w:val="表格标题"/>
    <w:basedOn w:val="afffff9"/>
    <w:rsid w:val="00EF5A03"/>
    <w:pPr>
      <w:jc w:val="center"/>
    </w:pPr>
    <w:rPr>
      <w:b/>
      <w:bCs/>
    </w:rPr>
  </w:style>
  <w:style w:type="paragraph" w:customStyle="1" w:styleId="CharCharCharCharCharCharCharCharCharChar">
    <w:name w:val="Char Char Char Char Char Char Char Char Char Char"/>
    <w:basedOn w:val="afffffb"/>
    <w:semiHidden/>
    <w:rsid w:val="00EF5A03"/>
    <w:pPr>
      <w:keepLines w:val="0"/>
      <w:widowControl w:val="0"/>
      <w:suppressAutoHyphens w:val="0"/>
      <w:spacing w:before="0" w:after="0" w:line="240" w:lineRule="auto"/>
    </w:pPr>
    <w:rPr>
      <w:rFonts w:ascii="Tahoma" w:hAnsi="Tahoma"/>
      <w:kern w:val="2"/>
      <w:sz w:val="24"/>
      <w:szCs w:val="28"/>
      <w:lang w:val="en-US" w:eastAsia="zh-CN"/>
    </w:rPr>
  </w:style>
  <w:style w:type="paragraph" w:styleId="afffffb">
    <w:name w:val="Document Map"/>
    <w:basedOn w:val="a7"/>
    <w:link w:val="Charc"/>
    <w:semiHidden/>
    <w:rsid w:val="00EF5A03"/>
    <w:pPr>
      <w:shd w:val="clear" w:color="auto" w:fill="000080"/>
    </w:pPr>
  </w:style>
  <w:style w:type="character" w:customStyle="1" w:styleId="Charc">
    <w:name w:val="文档结构图 Char"/>
    <w:basedOn w:val="a8"/>
    <w:link w:val="afffffb"/>
    <w:semiHidden/>
    <w:rsid w:val="00EF5A03"/>
    <w:rPr>
      <w:rFonts w:ascii="Arial" w:eastAsia="宋体" w:hAnsi="Arial" w:cs="Times New Roman"/>
      <w:kern w:val="0"/>
      <w:sz w:val="20"/>
      <w:szCs w:val="20"/>
      <w:shd w:val="clear" w:color="auto" w:fill="000080"/>
      <w:lang w:val="en-GB" w:eastAsia="ar-SA"/>
    </w:rPr>
  </w:style>
  <w:style w:type="table" w:styleId="afffffc">
    <w:name w:val="Table Grid"/>
    <w:basedOn w:val="a9"/>
    <w:rsid w:val="00EF5A03"/>
    <w:pPr>
      <w:spacing w:after="1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7"/>
    <w:link w:val="xgbChar"/>
    <w:rsid w:val="00EF5A03"/>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EF5A03"/>
    <w:rPr>
      <w:rFonts w:ascii="Times New Roman" w:eastAsia="宋体" w:hAnsi="Times New Roman" w:cs="Times New Roman"/>
      <w:szCs w:val="24"/>
    </w:rPr>
  </w:style>
  <w:style w:type="paragraph" w:customStyle="1" w:styleId="xgb0">
    <w:name w:val="xgb源码"/>
    <w:basedOn w:val="a7"/>
    <w:link w:val="xgbChar0"/>
    <w:rsid w:val="00EF5A03"/>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EF5A03"/>
    <w:rPr>
      <w:rFonts w:ascii="Verdana" w:eastAsia="宋体" w:hAnsi="Verdana" w:cs="Verdana"/>
      <w:kern w:val="0"/>
      <w:sz w:val="15"/>
      <w:szCs w:val="15"/>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b"/>
    <w:rsid w:val="00EF5A03"/>
    <w:pPr>
      <w:keepLines w:val="0"/>
      <w:widowControl w:val="0"/>
      <w:suppressAutoHyphens w:val="0"/>
      <w:spacing w:before="0" w:after="0" w:line="240" w:lineRule="auto"/>
    </w:pPr>
    <w:rPr>
      <w:rFonts w:ascii="Tahoma" w:hAnsi="Tahoma"/>
      <w:kern w:val="2"/>
      <w:sz w:val="21"/>
      <w:szCs w:val="28"/>
      <w:lang w:val="en-US" w:eastAsia="zh-CN"/>
    </w:rPr>
  </w:style>
  <w:style w:type="character" w:styleId="afffffd">
    <w:name w:val="annotation reference"/>
    <w:semiHidden/>
    <w:rsid w:val="00EF5A03"/>
    <w:rPr>
      <w:sz w:val="21"/>
      <w:szCs w:val="21"/>
    </w:rPr>
  </w:style>
  <w:style w:type="character" w:customStyle="1" w:styleId="lijuyuanxing">
    <w:name w:val="lijuyuanxing"/>
    <w:basedOn w:val="a8"/>
    <w:rsid w:val="00EF5A03"/>
  </w:style>
  <w:style w:type="paragraph" w:styleId="afffffe">
    <w:name w:val="Revision"/>
    <w:hidden/>
    <w:uiPriority w:val="99"/>
    <w:semiHidden/>
    <w:rsid w:val="00EF5A03"/>
    <w:rPr>
      <w:rFonts w:ascii="Arial" w:eastAsia="宋体" w:hAnsi="Arial" w:cs="Times New Roman"/>
      <w:kern w:val="0"/>
      <w:sz w:val="20"/>
      <w:szCs w:val="20"/>
      <w:lang w:val="en-GB" w:eastAsia="ar-SA"/>
    </w:rPr>
  </w:style>
  <w:style w:type="paragraph" w:customStyle="1" w:styleId="SSEBodyTextJustifiedLeft148Hanging">
    <w:name w:val="SSE Body Text + Justified Left:  148&quot; Hanging:  ..."/>
    <w:basedOn w:val="a7"/>
    <w:next w:val="af7"/>
    <w:rsid w:val="00EF5A03"/>
    <w:pPr>
      <w:keepLines w:val="0"/>
      <w:suppressAutoHyphens w:val="0"/>
      <w:spacing w:before="120" w:after="120" w:line="270" w:lineRule="exact"/>
      <w:ind w:left="2131"/>
    </w:pPr>
    <w:rPr>
      <w:rFonts w:eastAsia="Arial"/>
      <w:lang w:val="en-US" w:eastAsia="en-US"/>
    </w:rPr>
  </w:style>
  <w:style w:type="paragraph" w:styleId="affffff">
    <w:name w:val="List Paragraph"/>
    <w:basedOn w:val="a7"/>
    <w:uiPriority w:val="34"/>
    <w:qFormat/>
    <w:rsid w:val="00EF5A0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image" Target="media/image7.jpeg"/><Relationship Id="rId39"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image" Target="media/image12.jpeg"/><Relationship Id="rId42" Type="http://schemas.microsoft.com/office/2007/relationships/diagramDrawing" Target="diagrams/drawing1.xml"/><Relationship Id="rId47" Type="http://schemas.openxmlformats.org/officeDocument/2006/relationships/hyperlink" Target="mailto:&#35831;&#21457;&#30005;&#23376;&#37038;&#20214;&#21040;"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oleObject" Target="embeddings/oleObject1.bin"/><Relationship Id="rId33" Type="http://schemas.openxmlformats.org/officeDocument/2006/relationships/hyperlink" Target="file:///D:\fix2011\Fiximate30\en\FIX.5.0SP2\tag1180.html" TargetMode="External"/><Relationship Id="rId38" Type="http://schemas.openxmlformats.org/officeDocument/2006/relationships/diagramData" Target="diagrams/data1.xml"/><Relationship Id="rId46" Type="http://schemas.openxmlformats.org/officeDocument/2006/relationships/hyperlink" Target="file:///D:\fix2011\Fiximate30\en\FIX.5.0SP2\tag273.html"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image" Target="media/image10.png"/><Relationship Id="rId41" Type="http://schemas.openxmlformats.org/officeDocument/2006/relationships/diagramColors" Target="diagrams/colors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e.com.cn/" TargetMode="External"/><Relationship Id="rId24" Type="http://schemas.openxmlformats.org/officeDocument/2006/relationships/image" Target="media/image6.emf"/><Relationship Id="rId32" Type="http://schemas.openxmlformats.org/officeDocument/2006/relationships/image" Target="media/image11.jpeg"/><Relationship Id="rId37" Type="http://schemas.openxmlformats.org/officeDocument/2006/relationships/oleObject" Target="embeddings/oleObject2.bin"/><Relationship Id="rId40" Type="http://schemas.openxmlformats.org/officeDocument/2006/relationships/diagramQuickStyle" Target="diagrams/quickStyle1.xml"/><Relationship Id="rId45" Type="http://schemas.openxmlformats.org/officeDocument/2006/relationships/hyperlink" Target="file:///D:\fix2011\Fiximate30\en\FIX.5.0SP2\tag49.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image" Target="media/image14.emf"/><Relationship Id="rId49" Type="http://schemas.openxmlformats.org/officeDocument/2006/relationships/header" Target="header12.xml"/><Relationship Id="rId10" Type="http://schemas.openxmlformats.org/officeDocument/2006/relationships/image" Target="media/image2.png"/><Relationship Id="rId19" Type="http://schemas.openxmlformats.org/officeDocument/2006/relationships/header" Target="header9.xml"/><Relationship Id="rId31" Type="http://schemas.openxmlformats.org/officeDocument/2006/relationships/hyperlink" Target="file:///D:\fix2011\Fiximate30\en\FIX.5.0SP2\tag1180.html" TargetMode="External"/><Relationship Id="rId44" Type="http://schemas.openxmlformats.org/officeDocument/2006/relationships/hyperlink" Target="file:///D:\fix2011\Fiximate30\en\FIX.5.0SP2\tag748.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image" Target="cid:image002.png@01CE553F.4F366AB0" TargetMode="External"/><Relationship Id="rId35" Type="http://schemas.openxmlformats.org/officeDocument/2006/relationships/image" Target="media/image13.png"/><Relationship Id="rId43" Type="http://schemas.openxmlformats.org/officeDocument/2006/relationships/hyperlink" Target="file:///D:\fix2011\Fiximate30\en\FIX.5.0SP2\tag748.html" TargetMode="External"/><Relationship Id="rId48" Type="http://schemas.openxmlformats.org/officeDocument/2006/relationships/header" Target="header11.xml"/><Relationship Id="rId8" Type="http://schemas.openxmlformats.org/officeDocument/2006/relationships/header" Target="header1.xml"/><Relationship Id="rId51" Type="http://schemas.openxmlformats.org/officeDocument/2006/relationships/header" Target="header13.xml"/></Relationships>
</file>

<file path=word/_rels/header1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soa\wdzx97.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F6E05-E1D5-4DD9-BEDD-8762E9CAD439}" type="doc">
      <dgm:prSet loTypeId="urn:microsoft.com/office/officeart/2005/8/layout/hChevron3" loCatId="process" qsTypeId="urn:microsoft.com/office/officeart/2005/8/quickstyle/simple1" qsCatId="simple" csTypeId="urn:microsoft.com/office/officeart/2005/8/colors/accent1_2" csCatId="accent1" phldr="1"/>
      <dgm:spPr/>
    </dgm:pt>
    <dgm:pt modelId="{FADAE756-1E43-4DD6-A371-8F8D2FD69266}">
      <dgm:prSet phldrT="[文本]"/>
      <dgm:spPr>
        <a:solidFill>
          <a:schemeClr val="accent6">
            <a:lumMod val="60000"/>
            <a:lumOff val="40000"/>
          </a:schemeClr>
        </a:solidFill>
      </dgm:spPr>
      <dgm:t>
        <a:bodyPr/>
        <a:lstStyle/>
        <a:p>
          <a:r>
            <a:rPr lang="zh-CN" altLang="en-US"/>
            <a:t>文件头</a:t>
          </a:r>
        </a:p>
      </dgm:t>
    </dgm:pt>
    <dgm:pt modelId="{DAD898EB-CA5C-40C5-B27F-A43FDCE17CE1}" type="parTrans" cxnId="{0508283E-CBAC-49FA-B06D-744F5B362FE2}">
      <dgm:prSet/>
      <dgm:spPr/>
      <dgm:t>
        <a:bodyPr/>
        <a:lstStyle/>
        <a:p>
          <a:endParaRPr lang="zh-CN" altLang="en-US"/>
        </a:p>
      </dgm:t>
    </dgm:pt>
    <dgm:pt modelId="{6119E56A-4F7F-42F5-9EA0-0031B42F2942}" type="sibTrans" cxnId="{0508283E-CBAC-49FA-B06D-744F5B362FE2}">
      <dgm:prSet/>
      <dgm:spPr/>
      <dgm:t>
        <a:bodyPr/>
        <a:lstStyle/>
        <a:p>
          <a:endParaRPr lang="zh-CN" altLang="en-US"/>
        </a:p>
      </dgm:t>
    </dgm:pt>
    <dgm:pt modelId="{7A828D30-1F48-4F2C-96FC-0529EACA36C4}">
      <dgm:prSet phldrT="[文本]"/>
      <dgm:spPr>
        <a:solidFill>
          <a:schemeClr val="accent4">
            <a:lumMod val="60000"/>
            <a:lumOff val="40000"/>
          </a:schemeClr>
        </a:solidFill>
      </dgm:spPr>
      <dgm:t>
        <a:bodyPr/>
        <a:lstStyle/>
        <a:p>
          <a:r>
            <a:rPr lang="zh-CN" altLang="en-US"/>
            <a:t>文件体</a:t>
          </a:r>
        </a:p>
      </dgm:t>
    </dgm:pt>
    <dgm:pt modelId="{6D8D1F55-574B-40D8-91E4-BA97921F3990}" type="parTrans" cxnId="{0DF7CDA5-0120-4801-BD99-65E4D8C792C4}">
      <dgm:prSet/>
      <dgm:spPr/>
      <dgm:t>
        <a:bodyPr/>
        <a:lstStyle/>
        <a:p>
          <a:endParaRPr lang="zh-CN" altLang="en-US"/>
        </a:p>
      </dgm:t>
    </dgm:pt>
    <dgm:pt modelId="{52DE3295-9A1E-43FC-BE8D-E6293D7043DC}" type="sibTrans" cxnId="{0DF7CDA5-0120-4801-BD99-65E4D8C792C4}">
      <dgm:prSet/>
      <dgm:spPr/>
      <dgm:t>
        <a:bodyPr/>
        <a:lstStyle/>
        <a:p>
          <a:endParaRPr lang="zh-CN" altLang="en-US"/>
        </a:p>
      </dgm:t>
    </dgm:pt>
    <dgm:pt modelId="{7AAAAC1A-E927-478C-9BA6-37A0298083C7}">
      <dgm:prSet phldrT="[文本]"/>
      <dgm:spPr>
        <a:solidFill>
          <a:schemeClr val="accent3">
            <a:lumMod val="60000"/>
            <a:lumOff val="40000"/>
          </a:schemeClr>
        </a:solidFill>
      </dgm:spPr>
      <dgm:t>
        <a:bodyPr/>
        <a:lstStyle/>
        <a:p>
          <a:r>
            <a:rPr lang="zh-CN" altLang="en-US"/>
            <a:t>文件尾</a:t>
          </a:r>
        </a:p>
      </dgm:t>
    </dgm:pt>
    <dgm:pt modelId="{9A45BF89-197B-4114-A49A-0A2532146EE3}" type="parTrans" cxnId="{37FCC140-B216-4518-87E3-18F2892F1ECE}">
      <dgm:prSet/>
      <dgm:spPr/>
      <dgm:t>
        <a:bodyPr/>
        <a:lstStyle/>
        <a:p>
          <a:endParaRPr lang="zh-CN" altLang="en-US"/>
        </a:p>
      </dgm:t>
    </dgm:pt>
    <dgm:pt modelId="{D0D0272F-67FF-4CB5-9D07-9401DBCDEA4F}" type="sibTrans" cxnId="{37FCC140-B216-4518-87E3-18F2892F1ECE}">
      <dgm:prSet/>
      <dgm:spPr/>
      <dgm:t>
        <a:bodyPr/>
        <a:lstStyle/>
        <a:p>
          <a:endParaRPr lang="zh-CN" altLang="en-US"/>
        </a:p>
      </dgm:t>
    </dgm:pt>
    <dgm:pt modelId="{D83D1378-C2D8-4A65-BCFF-247852ADC9DC}" type="pres">
      <dgm:prSet presAssocID="{BC5F6E05-E1D5-4DD9-BEDD-8762E9CAD439}" presName="Name0" presStyleCnt="0">
        <dgm:presLayoutVars>
          <dgm:dir/>
          <dgm:resizeHandles val="exact"/>
        </dgm:presLayoutVars>
      </dgm:prSet>
      <dgm:spPr/>
    </dgm:pt>
    <dgm:pt modelId="{03836A47-655E-46B5-A7C4-5D8612AC2832}" type="pres">
      <dgm:prSet presAssocID="{FADAE756-1E43-4DD6-A371-8F8D2FD69266}" presName="parTxOnly" presStyleLbl="node1" presStyleIdx="0" presStyleCnt="3">
        <dgm:presLayoutVars>
          <dgm:bulletEnabled val="1"/>
        </dgm:presLayoutVars>
      </dgm:prSet>
      <dgm:spPr/>
      <dgm:t>
        <a:bodyPr/>
        <a:lstStyle/>
        <a:p>
          <a:endParaRPr lang="zh-CN" altLang="en-US"/>
        </a:p>
      </dgm:t>
    </dgm:pt>
    <dgm:pt modelId="{200CC913-2235-494F-856D-1410B57070CB}" type="pres">
      <dgm:prSet presAssocID="{6119E56A-4F7F-42F5-9EA0-0031B42F2942}" presName="parSpace" presStyleCnt="0"/>
      <dgm:spPr/>
    </dgm:pt>
    <dgm:pt modelId="{E95C9EC6-526A-4B76-B0D6-8605097A5614}" type="pres">
      <dgm:prSet presAssocID="{7A828D30-1F48-4F2C-96FC-0529EACA36C4}" presName="parTxOnly" presStyleLbl="node1" presStyleIdx="1" presStyleCnt="3">
        <dgm:presLayoutVars>
          <dgm:bulletEnabled val="1"/>
        </dgm:presLayoutVars>
      </dgm:prSet>
      <dgm:spPr/>
      <dgm:t>
        <a:bodyPr/>
        <a:lstStyle/>
        <a:p>
          <a:endParaRPr lang="zh-CN" altLang="en-US"/>
        </a:p>
      </dgm:t>
    </dgm:pt>
    <dgm:pt modelId="{E205A65D-28F4-4802-993C-453F2ED1FB8F}" type="pres">
      <dgm:prSet presAssocID="{52DE3295-9A1E-43FC-BE8D-E6293D7043DC}" presName="parSpace" presStyleCnt="0"/>
      <dgm:spPr/>
    </dgm:pt>
    <dgm:pt modelId="{4C37A68F-7143-4B5E-98E7-17B94FAD1484}" type="pres">
      <dgm:prSet presAssocID="{7AAAAC1A-E927-478C-9BA6-37A0298083C7}" presName="parTxOnly" presStyleLbl="node1" presStyleIdx="2" presStyleCnt="3">
        <dgm:presLayoutVars>
          <dgm:bulletEnabled val="1"/>
        </dgm:presLayoutVars>
      </dgm:prSet>
      <dgm:spPr/>
      <dgm:t>
        <a:bodyPr/>
        <a:lstStyle/>
        <a:p>
          <a:endParaRPr lang="zh-CN" altLang="en-US"/>
        </a:p>
      </dgm:t>
    </dgm:pt>
  </dgm:ptLst>
  <dgm:cxnLst>
    <dgm:cxn modelId="{1E70EA94-7367-460C-8376-0979B3E5B432}" type="presOf" srcId="{7AAAAC1A-E927-478C-9BA6-37A0298083C7}" destId="{4C37A68F-7143-4B5E-98E7-17B94FAD1484}" srcOrd="0" destOrd="0" presId="urn:microsoft.com/office/officeart/2005/8/layout/hChevron3"/>
    <dgm:cxn modelId="{37FCC140-B216-4518-87E3-18F2892F1ECE}" srcId="{BC5F6E05-E1D5-4DD9-BEDD-8762E9CAD439}" destId="{7AAAAC1A-E927-478C-9BA6-37A0298083C7}" srcOrd="2" destOrd="0" parTransId="{9A45BF89-197B-4114-A49A-0A2532146EE3}" sibTransId="{D0D0272F-67FF-4CB5-9D07-9401DBCDEA4F}"/>
    <dgm:cxn modelId="{A9F2EC7C-A476-479E-A03E-BB98BE42412F}" type="presOf" srcId="{FADAE756-1E43-4DD6-A371-8F8D2FD69266}" destId="{03836A47-655E-46B5-A7C4-5D8612AC2832}" srcOrd="0" destOrd="0" presId="urn:microsoft.com/office/officeart/2005/8/layout/hChevron3"/>
    <dgm:cxn modelId="{BC27852E-90EE-46FC-94E5-02673C9E095E}" type="presOf" srcId="{7A828D30-1F48-4F2C-96FC-0529EACA36C4}" destId="{E95C9EC6-526A-4B76-B0D6-8605097A5614}" srcOrd="0" destOrd="0" presId="urn:microsoft.com/office/officeart/2005/8/layout/hChevron3"/>
    <dgm:cxn modelId="{A6E89370-B437-4082-BF42-DCA2368EDF89}" type="presOf" srcId="{BC5F6E05-E1D5-4DD9-BEDD-8762E9CAD439}" destId="{D83D1378-C2D8-4A65-BCFF-247852ADC9DC}" srcOrd="0" destOrd="0" presId="urn:microsoft.com/office/officeart/2005/8/layout/hChevron3"/>
    <dgm:cxn modelId="{0DF7CDA5-0120-4801-BD99-65E4D8C792C4}" srcId="{BC5F6E05-E1D5-4DD9-BEDD-8762E9CAD439}" destId="{7A828D30-1F48-4F2C-96FC-0529EACA36C4}" srcOrd="1" destOrd="0" parTransId="{6D8D1F55-574B-40D8-91E4-BA97921F3990}" sibTransId="{52DE3295-9A1E-43FC-BE8D-E6293D7043DC}"/>
    <dgm:cxn modelId="{0508283E-CBAC-49FA-B06D-744F5B362FE2}" srcId="{BC5F6E05-E1D5-4DD9-BEDD-8762E9CAD439}" destId="{FADAE756-1E43-4DD6-A371-8F8D2FD69266}" srcOrd="0" destOrd="0" parTransId="{DAD898EB-CA5C-40C5-B27F-A43FDCE17CE1}" sibTransId="{6119E56A-4F7F-42F5-9EA0-0031B42F2942}"/>
    <dgm:cxn modelId="{0B5D8721-6DCE-4DB0-A725-763398D826AF}" type="presParOf" srcId="{D83D1378-C2D8-4A65-BCFF-247852ADC9DC}" destId="{03836A47-655E-46B5-A7C4-5D8612AC2832}" srcOrd="0" destOrd="0" presId="urn:microsoft.com/office/officeart/2005/8/layout/hChevron3"/>
    <dgm:cxn modelId="{6DCF1158-52E3-476E-800C-F22571E81895}" type="presParOf" srcId="{D83D1378-C2D8-4A65-BCFF-247852ADC9DC}" destId="{200CC913-2235-494F-856D-1410B57070CB}" srcOrd="1" destOrd="0" presId="urn:microsoft.com/office/officeart/2005/8/layout/hChevron3"/>
    <dgm:cxn modelId="{AFBE9ED5-A44E-4D31-834A-015639A696E9}" type="presParOf" srcId="{D83D1378-C2D8-4A65-BCFF-247852ADC9DC}" destId="{E95C9EC6-526A-4B76-B0D6-8605097A5614}" srcOrd="2" destOrd="0" presId="urn:microsoft.com/office/officeart/2005/8/layout/hChevron3"/>
    <dgm:cxn modelId="{8056599D-8097-45EC-8665-7AB4A9C95533}" type="presParOf" srcId="{D83D1378-C2D8-4A65-BCFF-247852ADC9DC}" destId="{E205A65D-28F4-4802-993C-453F2ED1FB8F}" srcOrd="3" destOrd="0" presId="urn:microsoft.com/office/officeart/2005/8/layout/hChevron3"/>
    <dgm:cxn modelId="{2349838B-C892-4DE5-BDA0-FDE4E1FFE320}" type="presParOf" srcId="{D83D1378-C2D8-4A65-BCFF-247852ADC9DC}" destId="{4C37A68F-7143-4B5E-98E7-17B94FAD1484}" srcOrd="4" destOrd="0" presId="urn:microsoft.com/office/officeart/2005/8/layout/hChevron3"/>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836A47-655E-46B5-A7C4-5D8612AC2832}">
      <dsp:nvSpPr>
        <dsp:cNvPr id="0" name=""/>
        <dsp:cNvSpPr/>
      </dsp:nvSpPr>
      <dsp:spPr>
        <a:xfrm>
          <a:off x="2316" y="28232"/>
          <a:ext cx="2025772" cy="810309"/>
        </a:xfrm>
        <a:prstGeom prst="homePlat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018"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文件头</a:t>
          </a:r>
        </a:p>
      </dsp:txBody>
      <dsp:txXfrm>
        <a:off x="2316" y="28232"/>
        <a:ext cx="2025772" cy="810309"/>
      </dsp:txXfrm>
    </dsp:sp>
    <dsp:sp modelId="{E95C9EC6-526A-4B76-B0D6-8605097A5614}">
      <dsp:nvSpPr>
        <dsp:cNvPr id="0" name=""/>
        <dsp:cNvSpPr/>
      </dsp:nvSpPr>
      <dsp:spPr>
        <a:xfrm>
          <a:off x="1622935" y="28232"/>
          <a:ext cx="2025772" cy="810309"/>
        </a:xfrm>
        <a:prstGeom prst="chevron">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文件体</a:t>
          </a:r>
        </a:p>
      </dsp:txBody>
      <dsp:txXfrm>
        <a:off x="1622935" y="28232"/>
        <a:ext cx="2025772" cy="810309"/>
      </dsp:txXfrm>
    </dsp:sp>
    <dsp:sp modelId="{4C37A68F-7143-4B5E-98E7-17B94FAD1484}">
      <dsp:nvSpPr>
        <dsp:cNvPr id="0" name=""/>
        <dsp:cNvSpPr/>
      </dsp:nvSpPr>
      <dsp:spPr>
        <a:xfrm>
          <a:off x="3243553" y="28232"/>
          <a:ext cx="2025772" cy="810309"/>
        </a:xfrm>
        <a:prstGeom prst="chevron">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文件尾</a:t>
          </a:r>
        </a:p>
      </dsp:txBody>
      <dsp:txXfrm>
        <a:off x="3243553" y="28232"/>
        <a:ext cx="2025772" cy="81030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E8863-8182-41D3-834D-BB1CD83F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wdzx97</Template>
  <TotalTime>29</TotalTime>
  <Pages>1</Pages>
  <Words>9906</Words>
  <Characters>56465</Characters>
  <Application>Microsoft Office Word</Application>
  <DocSecurity>0</DocSecurity>
  <Lines>470</Lines>
  <Paragraphs>132</Paragraphs>
  <ScaleCrop>false</ScaleCrop>
  <Company/>
  <LinksUpToDate>false</LinksUpToDate>
  <CharactersWithSpaces>66239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dsware</dc:creator>
  <cp:keywords/>
  <dc:description/>
  <cp:lastModifiedBy>HP</cp:lastModifiedBy>
  <cp:revision>10</cp:revision>
  <dcterms:created xsi:type="dcterms:W3CDTF">2018-09-26T05:51:00Z</dcterms:created>
  <dcterms:modified xsi:type="dcterms:W3CDTF">2018-10-25T06:25:00Z</dcterms:modified>
</cp:coreProperties>
</file>